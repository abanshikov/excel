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u w:val="single"/>
        </w:rPr>
        <w:t>Алупка</w:t>
        <w:br/>
      </w:r>
    </w:p>
    <w:p>
      <w:r>
        <w:rPr>
          <w:u w:val="single"/>
        </w:rPr>
        <w:t>№ анкеты: 1</w:t>
      </w:r>
    </w:p>
    <w:p>
      <w:pPr>
        <w:jc w:val="both"/>
      </w:pPr>
      <w:r>
        <w:t>Токатлы Моисей Абрамович 1858 года рождения, крымчак, сапожник, карасубазарский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взрослые, на синагогальные нужды тратил 15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1885 году в возрасте 27 лет создал семью с 25 летней Токатлы Марьям Хаимовна, 1865 года рождения, карасубазарская мещанка,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 в возрасте 77 лет, мать умерла в возрасте 70 лет, члены семьи болели., В живых осталось 3 детей.</w:t>
      </w:r>
    </w:p>
    <w:p>
      <w:pPr>
        <w:jc w:val="both"/>
      </w:pPr>
      <w:r>
        <w:t>Сын Взрослые.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Токатлы Абрам Моисеевич 1891 года рождения, крымчак, сапожник, карасубазарский мещанин, на военной службе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 по русски: Городское училище, 3 года изучал русский и 3 года у Хедер др.-евр. языкам;по-русски малограмотен, по др.-евр. малообразован, 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Нет детей, на синагогальные нужды тратил 10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Токатлы Захарья Моисеевич 1895 года рождения, крымчак, сапожник, карасубазарский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4 года изучал русский и 2 года у Реби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Нет детей,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Армянск</w:t>
        <w:br/>
      </w:r>
    </w:p>
    <w:p>
      <w:r>
        <w:rPr>
          <w:u w:val="single"/>
        </w:rPr>
        <w:t>№ анкеты: 2</w:t>
      </w:r>
    </w:p>
    <w:p>
      <w:pPr>
        <w:jc w:val="both"/>
      </w:pPr>
      <w:r>
        <w:t>Ломброзо Абрам Шимонович 1862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1885 году в возрасте 23 года создал семью с 18 летней Ломброзо Чера, 1867 года рождения, мещанка, не грамотная по-русски, не грамотная по др.-евр.. Женился, приданого за невесту не получил,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Авдие 14 лет от роду, обучался в тамирчтак.</w:t>
      </w:r>
    </w:p>
    <w:p>
      <w:pPr>
        <w:jc w:val="both"/>
      </w:pPr>
      <w:r>
        <w:t>Дочь Ривке 20 лет от роду, училась в нигде; Сара 12 лет от роду, учится в Прогимназия; Фирма 8 лет от роду.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Ачкинази Юда Исаакович 1868 года рождения, крымчак, сапожник, мещанин, членство в обществах: Армянское мелко-кредитное товарищество,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не обучался, 4 года др.-евр. языкам;по-русски не грамотен, по др.-евр. малообразован,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42 рублей в год, не имел собственности. Обучение детей обходилось в 75 руб., на синагогальные нужды тратил 10 руб. в год. Проживал не в своем доме, оплачивая арендную плату в размере 26 руб. в год.</w:t>
      </w:r>
    </w:p>
    <w:p>
      <w:pPr>
        <w:jc w:val="both"/>
      </w:pPr>
      <w:r>
        <w:t>В 1892 году в возрасте 24 года создал семью с 17 летней Ачкинази Султана Исааковна, 1875 года рождения, мещанка, грамотная по-русски, не грамотная по др.-евр., обучалась по русски: Геническ 3 года. Женился по сватовству, приданого за невесту получил 500 руб., не имелись нетрудоспособные (с физическими недостатками), отец жив, мать жива, члены семьи болели..</w:t>
      </w:r>
    </w:p>
    <w:p>
      <w:pPr>
        <w:jc w:val="both"/>
      </w:pPr>
      <w:r>
        <w:t>Сын Аарон 9 лет от роду, учится в Городское училище, свободное время проводил дома; Эфрем 4 лет от роду.</w:t>
      </w:r>
    </w:p>
    <w:p>
      <w:pPr>
        <w:jc w:val="both"/>
      </w:pPr>
      <w:r>
        <w:t>Дочь Эстер 14 лет от роду, училась в Армянская прогимназия, учится в Армянск, осваивала профессию домашнее; Сара 12 лет от роду, училась в Армянская прогимназия; Фирма 7 лет от роду.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Ачкинази Исаак Абрам Юдович 1849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 др.-евр. языкам;по-русски не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имел собственность (дом в карасубазаре), которая ничего не приносила. Дети не учатся,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1870 году в возрасте 21 год создал семью с 17 летней Ачкинази Лея Исааковна, 1853 года рождения, мещанка, не грамотная по-русски, не грамотная по др.-евр.. Женился по сватовству, приданого за невесту получил 25 руб., не имелись нетрудоспособные (с физическими недостатками), отец умер в возрасте 60 лет, мать умерла в возрасте 30 лет, члены семьи болели., В живых осталось 3 детей, 3 умерли в детстве.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Ашкинази Моисей Исаакович 1890 года рождения, крымчак, сапожник, приказчик,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не обучался, 5 лет изучал русский и 5 лет др.-евр. языкам;по-русски грамотен, по др.-евр. образован, разговаривал на языке(ах): Турецкий. Читает газеты, читает журналы, в библиотеке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 в карасубазаре), которая ничего не приносила. Нет детей, на синагогальные нужды тратил 10 руб. в год. Проживал не в своем доме, оплачивая арендную плату в размере 60 руб. в год.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Балаклава</w:t>
        <w:br/>
      </w:r>
    </w:p>
    <w:p>
      <w:r>
        <w:rPr>
          <w:u w:val="single"/>
        </w:rPr>
        <w:t>№ анкеты: 2</w:t>
      </w:r>
    </w:p>
    <w:p>
      <w:pPr>
        <w:jc w:val="both"/>
      </w:pPr>
      <w:r>
        <w:t>Карагоз Исаак Яко Шимшонович 1888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Балаклава, Городское училище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Дети не учатся, на синагогальные нужды тратил 3 руб. в год. Проживал не в своем доме, оплачивая арендную плату в размере 5 руб. в год.</w:t>
      </w:r>
    </w:p>
    <w:p>
      <w:pPr>
        <w:jc w:val="both"/>
      </w:pPr>
      <w:r>
        <w:t>В 1911 году в возрасте 23 года создал семью с 20 летней Карагоз Сара Ашеровна, 1891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болели., В живых осталось 1 детей.</w:t>
      </w:r>
    </w:p>
    <w:p>
      <w:pPr>
        <w:jc w:val="both"/>
      </w:pPr>
      <w:r>
        <w:t>Дочь Ора 1 лет от роду.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Карагоз Моше Шимшонович 1894 года рождения, крымчак, парикмахер, мещанин, на военной службе состоял, по-русски грамотен, по др.-евр. малообразован, холост.</w:t>
      </w:r>
    </w:p>
    <w:p>
      <w:pPr>
        <w:jc w:val="both"/>
      </w:pPr>
      <w:r>
        <w:t>В детстве не обучался, 4 года изучал русский и 4 года др.-евр. языкам;по-русски 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Проживал не в своем доме, оплачивая арендную плату в размере 5 руб. в год.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Карагоз Израиль Нисимович 1867 года рождения, крымчак, сапожник,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36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1890 году в возрасте 23 года создал семью с 22 летней Карагоз Рахель Давидовна, 1868 года рождения, мещанка, не грамотная по-русски, не грамотная по др.-евр.. Женился по сватовству, приданого за невесту получил 80 руб.,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Нисим 17 лет от роду, обучался в Карасубазар, изучал 1 лет русский язык, 4 лет др.-евр. грамоту, осваивал профессию сапожник, свободное время проводил в саду; Абрам 10 лет от роду.</w:t>
      </w:r>
    </w:p>
    <w:p>
      <w:pPr>
        <w:jc w:val="both"/>
      </w:pPr>
      <w:r>
        <w:t>Дочь Сара 15 лет от роду, училась в Балаклава, 4 лет обучалась др.-евр. грамоте, свободное время проводила в саду.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Мизрахи Исаак Янтов Давидович 1872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36 руб., на синагогальные нужды тратил 3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1898 году в возрасте 26 лет создал семью с 18 летней Мизрахи Султана Абрамовна, 1880 года рождения,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3 детей, 3 умерли в детстве.</w:t>
      </w:r>
    </w:p>
    <w:p>
      <w:pPr>
        <w:jc w:val="both"/>
      </w:pPr>
      <w:r>
        <w:t>Сын Давид 9 лет от роду, учится в Балаклава.</w:t>
      </w:r>
    </w:p>
    <w:p>
      <w:pPr>
        <w:jc w:val="both"/>
      </w:pPr>
      <w:r>
        <w:t>Дочь Эстер 11 лет от роду, учится в Балаклава; Хана.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Шолом Мордехай Исаакович 1861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30 руб., на синагогальные нужды тратил 3 руб. в год. Проживал не в своем доме, оплачивая арендную плату в размере 5 руб. в год.</w:t>
      </w:r>
    </w:p>
    <w:p>
      <w:pPr>
        <w:jc w:val="both"/>
      </w:pPr>
      <w:r>
        <w:t>В 1887 году в возрасте 26 лет создал семью с 23 летней Шолом Перла Маниевна, 1864 года рождения, мещанка, не грамотная по-русски, не грамотная по др.-евр.. Женился по сватовству, приданого за невесту получил 125 руб., не имелись нетрудоспособные (с физическими недостатками), отец умер в возрасте 29 лет, мать умерла, члены семьи болели., В живых осталось 9 детей.</w:t>
      </w:r>
    </w:p>
    <w:p>
      <w:pPr>
        <w:jc w:val="both"/>
      </w:pPr>
      <w:r>
        <w:t>Сын Манавей 11 лет от роду, учится в Балаклава, изучал 1 лет русский язык, осваивал профессию при отце, свободное время проводил в городском саду; Рафаиль 6 лет от роду.</w:t>
      </w:r>
    </w:p>
    <w:p>
      <w:pPr>
        <w:jc w:val="both"/>
      </w:pPr>
      <w:r>
        <w:t>Дочь Сара 17 лет от роду, училась в Балаклава, 4 лет обучалась др.-евр. грамоте, осваивала профессию модистка, свободное время проводила в городском саду; Рахель 15 лет от роду, училась в Балаклава, 4 лет обучалась др.-евр. грамоте, осваивала профессию при матери; Мерьям 13 лет от роду, учится в Балаклава, осваивала профессию при матери; Бачава 9 лет от роду, осваивала профессию при матери.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Карагоз Шимшон Нисимович 1858 года рождения, крымчак, сапожник, мещанин,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 по русски: Карасубазар, 0.5 лет изучал русский и 3 года у Талмуд Тора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48 руб., на синагогальные нужды тратил 5 руб. в год. Проживал в своем доме.</w:t>
      </w:r>
    </w:p>
    <w:p>
      <w:pPr>
        <w:jc w:val="both"/>
      </w:pPr>
      <w:r>
        <w:t>В 1884 году в возрасте 26 лет создал семью с 18 летней Карагоз Пурва Давидовна, 1866 года рождения, мещанка, не грамотная по-русски, не грамотная по др.-евр.. Женился по сватовству, приданого за невесту получил 140 руб., не имелись нетрудоспособные (с физическими недостатками), отец умер в возрасте 24 года, мать умерла в возрасте 25 лет, члены семьи болели., В живых осталось 8 детей, 8 умерли в детстве.</w:t>
      </w:r>
    </w:p>
    <w:p>
      <w:pPr>
        <w:jc w:val="both"/>
      </w:pPr>
      <w:r>
        <w:t>Сын Иосиф 17 лет от роду, обучался в Балаклава, изучал 1 лет русский язык, 4 лет др.-евр. грамоту, осваивал профессию музыкант, свободное время проводил в городском саду; Пинхас 15 лет от роду, изучал 1 лет русский язык, 4 лет др.-евр. грамоту, осваивал профессию приказчик; Давид 9 лет от роду, учится в Балаклава.</w:t>
      </w:r>
    </w:p>
    <w:p>
      <w:pPr>
        <w:jc w:val="both"/>
      </w:pPr>
      <w:r>
        <w:t>Дочь Эстер 13 лет от роду, училась в Балаклава, 4 лет обучалась др.-евр. грамоте, осваивала профессию при отце, свободное время проводила в городском сады; Хая 11 лет от роду, учится в Балаклава, 2 лет обучалась др.-евр. грамоте, свободное время проводила в городском саду.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Шолом Исаак Мордехаевич 1892 года рождения, крымчак, мещанин, на военной службе состоял, по-русски не грамотен, по др.-евр. малообразован, холост.</w:t>
      </w:r>
    </w:p>
    <w:p>
      <w:pPr>
        <w:jc w:val="both"/>
      </w:pPr>
      <w:r>
        <w:t>В детстве обучался, 2 года у Балаклава, Городское училище др.-евр. языкам;по-русски не 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Нет детей, на синагогальные нужды тратил 5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Карагоз Нисим Шимшонович 1892 года рождения, крымчак, мещанин,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не обучался, 4 года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Данных о доме нет.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Бахчисарай</w:t>
        <w:br/>
      </w:r>
    </w:p>
    <w:p>
      <w:r>
        <w:rPr>
          <w:u w:val="single"/>
        </w:rPr>
        <w:t>№ анкеты: 15</w:t>
      </w:r>
    </w:p>
    <w:p>
      <w:pPr>
        <w:jc w:val="both"/>
      </w:pPr>
      <w:r>
        <w:t>Берман Шолом Давидович 1869 года рождения, крымчак, карасубазарский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имел собственность (дом), которая ничего не приносила. Обучение детей обходилось в 24 руб., на синагогальные нужды тратил 3 руб. в год. Проживал в своем доме.</w:t>
      </w:r>
    </w:p>
    <w:p>
      <w:pPr>
        <w:jc w:val="both"/>
      </w:pPr>
      <w:r>
        <w:t>В 1895 году в возрасте 26 лет создал семью с 23 летней Берман Ривка Захаровна, 1872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62 года, мать умерла в возрасте 60 лет, члены семьи болели., В живых осталось 5 детей, 5 умерли в детстве.</w:t>
      </w:r>
    </w:p>
    <w:p>
      <w:pPr>
        <w:jc w:val="both"/>
      </w:pPr>
      <w:r>
        <w:t>Сын Иона 16 лет от роду, обучался в Еврейский талмуд тор, свободное время проводил служит; Моисей 13 лет от роду, обучался в еврейский талмуд тор, свободное время проводил дома; Шомель 10 лет от роду, обучался в Еврейский талмуд тор, учится в Еврейский талмуд тор; Давид 3 лет от роду.</w:t>
      </w:r>
    </w:p>
    <w:p>
      <w:pPr>
        <w:jc w:val="both"/>
      </w:pPr>
      <w:r>
        <w:t>Дочь Хая Девере 5 лет от роду.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Зенгин Авраам-Исаак Иосифович 1887 года рождения, крымчак, карасубазарский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не обучался, 1 год изучал русский и 1 год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1912 году в возрасте 25 лет создал семью с 20 летней Зенгина Ривка-Рахиль Давидовна, 1892 года рождения, карасубазарская мещанка, грамотная по-русски, не грамотная по др.-евр. 2 года. Женился по сватовству, приданого за невесту получил 350 руб., не имелись нетрудоспособные (с физическими недостатками), отец умер в возрасте 42 года, мать умерла, члены семьи болели., В живых осталось 1 детей.</w:t>
      </w:r>
    </w:p>
    <w:p>
      <w:pPr>
        <w:jc w:val="both"/>
      </w:pPr>
      <w:r>
        <w:t>Сын Иосиф 1 мес..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Карагоз Абрам Исасхорович 1885 года рождения, крымчак, карасубазарский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1910 году в возрасте 25 лет создал семью с 20 летней Карагоз Насама Давидовна, 1890 года рождения, грамотная по-русски, не грамотная по др.-евр., обучалась по русски: Бахчисарай, Приходское училище 4 года. Женился по любви, приданого за невесту получил 200 руб., в семье проживали старики (Мать 66 лет, Злата), не имелись нетрудоспособные (с физическими недостатками), отец умер в возрасте 50 лет, мать умерла, члены семьи болели., В живых осталось 2 детей.</w:t>
      </w:r>
    </w:p>
    <w:p>
      <w:pPr>
        <w:jc w:val="both"/>
      </w:pPr>
      <w:r>
        <w:t>Сын Исасхор 2 лет от роду; Иуда 1 лет от роду.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Гурджи  Абрам Мордехаевич 1873 года рождения, крымчак, карасубазарский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15 руб.,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1896 году в возрасте 23 года создал семью с 20 летней Гурджи Роза Нисимовна, 1876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 в возрасте 70 лет, члены семьи болели., В живых осталось 4 детей, 4 умерли в детстве.</w:t>
      </w:r>
    </w:p>
    <w:p>
      <w:pPr>
        <w:jc w:val="both"/>
      </w:pPr>
      <w:r>
        <w:t>Сын Моше-Нисим 4 лет от роду.</w:t>
      </w:r>
    </w:p>
    <w:p>
      <w:pPr>
        <w:jc w:val="both"/>
      </w:pPr>
      <w:r>
        <w:t>Дочь Хана-Малка 12 лет от роду, училась в Земское училище, 3 лет обучалась др.-евр. грамоте; Ронуш 10 лет от роду, учится в Земское училище, 2 лет обучалась др.-евр. грамоте; Ривка 6 лет от роду, учится в еврейский талмуд тор, 1 лет обучалась др.-евр. грамоте.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Гурджи Хава Ароновна 1866 года рождения, крымчачка,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0 руб., на синагогальные нужды тратил 0 руб. в год. Проживал в своем доме.</w:t>
      </w:r>
    </w:p>
    <w:p>
      <w:pPr>
        <w:jc w:val="both"/>
      </w:pPr>
      <w:r>
        <w:t>Сын Илья 14 лет от роду, обучался в Еврейский талмуд тор, изучал 3 лет русский язык, свободное время проводил служит; Мордехай 12 лет от роду, обучался в еврейский талмуд тор, изучал 3 лет русский язык, свободное время проводил служит; Иуда 11 лет от роду, обучался в Еврейский талмуд тор, изучал 3 лет русский язык, свободное время проводил во дворце; Иосиф 24 лет от роду, осваивал профессию служит на военной службе.</w:t>
      </w:r>
    </w:p>
    <w:p>
      <w:pPr>
        <w:jc w:val="both"/>
      </w:pPr>
      <w:r>
        <w:t>Дочь Мерьям 8 лет от роду, учится в еврейский талмуд тор, 2 лет обучалась др.-евр. грамоте; Эстер 5 лет от роду.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Карагоз Исаак Исасхорович 1877 года рождения, крымчак, карасубазарский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12 руб., на синагогальные нужды тратил 3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1902 году в возрасте 25 лет создал семью с 21 летней Карагоз Хая-Ривка Яковлева Боруховна, 1881 года рождения, не грамотная по-русски, не грамотная по др.-евр.. Женился, приданого за невесту не получил, в семье проживали старики (Старуха мать), не имелись нетрудоспособные (с физическими недостатками), отец умер в возрасте 50 лет, мать умерла, члены семьи болели., В живых осталось 4 детей.</w:t>
      </w:r>
    </w:p>
    <w:p>
      <w:pPr>
        <w:jc w:val="both"/>
      </w:pPr>
      <w:r>
        <w:t>Сын Нисим 10 лет от роду, учится в Еврейский талмуд тор; Исасхор 6 лет от роду; Моше-Давид 2 лет от роду.</w:t>
      </w:r>
    </w:p>
    <w:p>
      <w:pPr>
        <w:jc w:val="both"/>
      </w:pPr>
      <w:r>
        <w:t>Дочь Хана 8 лет от роду, учится в Еврейский талмуд тор.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Ашеров Ашкинази Давид Яковлевич 1863 года рождения, крымчак, карасубазарский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не обучался, 4 года изучал русский и 4 года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100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1887 году в возрасте 24 года создал семью с 18 летней Ашерова Ашкинази Симха Ароновна, 1869 года рождения,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умер в возрасте 74 года, мать умерла в возрасте 68 лет, члены семьи болели., В живых осталось 9 детей, 9 умерли в детстве.</w:t>
      </w:r>
    </w:p>
    <w:p>
      <w:pPr>
        <w:jc w:val="both"/>
      </w:pPr>
      <w:r>
        <w:t>Сын Зев 14 лет от роду, обучался в Еврейский талмуд тор, учится в городское училище, изучал 4 лет русский язык, 2 лет др.-евр. грамоту, осваивал профессию учится, свободное время проводил дома; Исаак 11 лет от роду, учится в еврейский талмуд тор, изучал 3 лет русский язык, 1 лет др.-евр. грамоту, осваивал профессию учится, свободное время проводил дома; Арон 7 лет от роду; Авраам 3 лет от роду.</w:t>
      </w:r>
    </w:p>
    <w:p>
      <w:pPr>
        <w:jc w:val="both"/>
      </w:pPr>
      <w:r>
        <w:t>Дочь Перла 16 лет от роду, училась в приходское училище, 3 лет обучалась др.-евр. грамоте, свободное время проводила дома; Мерьям 5 лет от роду.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Мизрахи Авраам-Давид Нисимович 1885 года рождения, крымчак, карасубазарский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1909 году в возрасте 24 года создал семью с 19 летней Мизрахи Берха Юдовна, 1890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48 лет, мать умерла, члены семьи болели., В живых осталось 2 детей.</w:t>
      </w:r>
    </w:p>
    <w:p>
      <w:pPr>
        <w:jc w:val="both"/>
      </w:pPr>
      <w:r>
        <w:t>Сын Нисим 1 лет от роду, свободное время проводил дома.</w:t>
      </w:r>
    </w:p>
    <w:p>
      <w:pPr>
        <w:jc w:val="both"/>
      </w:pPr>
      <w:r>
        <w:t>Дочь Ривка 3 лет от роду, свободное время проводила дома.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Мизрахи Абрам Давидович 1893 года рождения, крымчак,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 7 лет изучал русский и 3 года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Мизрахи Давид Насанович 1869 года рождения, крымчак, карасубазарский мещанин, членство в обществах: Бахчисарайское мелко-кредитное товарищество; член общества вспомоществования нуждающимся крымчакам-евреям «Гемелас Хесед»,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не обучался, 4 года изучал русский и 7 лет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клуб и общественные собрания не посещал,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24 руб., на синагогальные нужды тратил 8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1890 году в возрасте 21 год создал семью с 0 летней Есть жена, не грамотная по-русски, не грамотная по др.-евр.. Женился по сватовству, приданого за невесту получил 66 руб., в семье проживали старики (Отец: Насан Давидович Мизрахи, 74 годв, шапошник), не имелись нетрудоспособные (с физическими недостатками), отец умер, мать умерла в возрасте 60 лет, члены семьи болели., В живых осталось 7 детей, 7 умерли в детстве.</w:t>
      </w:r>
    </w:p>
    <w:p>
      <w:pPr>
        <w:jc w:val="both"/>
      </w:pPr>
      <w:r>
        <w:t>Сын Иосиф 14 лет от роду, обучался в бахчисарайское приходское училище, изучал 3 лет русский язык, 5 лет др.-евр. грамоту, осваивал профессию служит, свободное время проводил дома; Шимон 6 лет от роду; Абрам 20 лет от роду.</w:t>
      </w:r>
    </w:p>
    <w:p>
      <w:pPr>
        <w:jc w:val="both"/>
      </w:pPr>
      <w:r>
        <w:t>Дочь Сара 10 лет от роду, училась в Симферопольское, карасубазарское общественное училище, 2 лет изучала русский язык, 2 лет обучалась др.-евр. грамоте, свободное время проводила дома; Эстер 3 лет от роду; Хана 1 лет от роду; Насама 23 лет от роду, осваивала профессию 3 года как замужем.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Измерли Элиэзер Нисимович 1863 года рождения, крымчак, карасубазарский мещанин, членство в обществах: член Бахчисарайского благотворительного еврейского общества,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Меламед Леви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220 рублей в год, имел собственность (дом), которая ничего не приносила. Обучение детей обходилось в 0 руб., на синагогальные нужды тратил 25 руб. в год. Проживал в своем доме.</w:t>
      </w:r>
    </w:p>
    <w:p>
      <w:pPr>
        <w:jc w:val="both"/>
      </w:pPr>
      <w:r>
        <w:t>В 1889 году в возрасте 26 лет создал семью с 25 летней Измерли Эстер Самуиловна, 1874 года рождения, карасубазарская мещанка, не грамотная по-русски, не грамотная по др.-евр.. Женился по сватовству, приданого за невесту получил 200 руб., в семье проживали старики (Мать-87 лет, Басшева), не имелись нетрудоспособные (с физическими недостатками), отец умер в возрасте 51 год, мать жива, члены семьи болели., В живых осталось 1 детей.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Ашеров Ашкинази Моисей Давидович 1890 года рождения, крымчак, карасубазарский мещанин, на военной службе состоял, по-русски малограмотен, по др.-евр. образован, холост.</w:t>
      </w:r>
    </w:p>
    <w:p>
      <w:pPr>
        <w:jc w:val="both"/>
      </w:pPr>
      <w:r>
        <w:t>В детстве обучался, 3 года у Бахчисарай, Еврейское Училище др.-евр. языкам;по-русски малограмотен,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Ашеров Ашкинази Юда Давидович 1895 года рождения, крымчак,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Бахчисарай, Прогимназия, 5 лет изучал русский и 5 лет у Хедер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Ашкинази Моисей Иосифович 1895 года рождения, крымчак, карасубазарский мещанин,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1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Измерли Хаим-Рафаэль Элиэзерович 1892 года рождения, крымчак,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Бахчисарай, Городское училище, 7 лет изучал русский и 7 лет у Меламед Леви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Бердянск</w:t>
        <w:br/>
      </w:r>
    </w:p>
    <w:p>
      <w:r>
        <w:rPr>
          <w:u w:val="single"/>
        </w:rPr>
        <w:t>№ анкеты: 23</w:t>
      </w:r>
    </w:p>
    <w:p>
      <w:pPr>
        <w:jc w:val="both"/>
      </w:pPr>
      <w:r>
        <w:t>Зенгина Малка Пинхасовна 1853 года рождения, крымчачка, сапожница,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108 руб. в год.</w:t>
      </w:r>
    </w:p>
    <w:p>
      <w:pPr>
        <w:jc w:val="both"/>
      </w:pPr>
      <w:r>
        <w:t>Дочь Ривка 17 лет от роду, училась в городское училище, 4 лет обучалась др.-евр. грамоте, свободное время проводила дома.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Чапичо Авраам Давидович 1851 года рождения, крымчак, сапожник, карасубазарский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3 года изучал русский и 3 года у Керчь, Реби Давид Чапичо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не учатся, на синагогальные нужды тратил 8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1873 году в возрасте 22 года создал семью с 18 летней Чапичо Берха Ильинична, 1855 года рождения, карасубазарская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52 года, мать умерла в возрасте 75 лет, члены семьи болели., В живых осталось 6 детей, 6 умерли в детстве.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Акимов Исаак Авраамович 1862 года рождения, крымчак, сапожник, карасубазарский мещанин, членство в обществах: член мелко-торгового кредитного банка (общества),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210 рублей в год, не имел собственности. Обучение детей обходилось в 10 руб., на синагогальные нужды тратил 2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1886 году в возрасте 24 года создал семью с 21 летней Акимова Шена Юдовна, 1865 года рождения, не грамотная по-русски, не грамотная по др.-евр.. Женился по сватовству, приданого за невесту получил 70 руб., не имелись нетрудоспособные (с физическими недостатками), отец умер в возрасте 68 лет, мать умерла в возрасте 86 лет, члены семьи болели., В живых осталось 8 детей, 8 умерли в детстве.</w:t>
      </w:r>
    </w:p>
    <w:p>
      <w:pPr>
        <w:jc w:val="both"/>
      </w:pPr>
      <w:r>
        <w:t>Сын Юда 17 лет от роду, обучался в Талмуд тора, изучал 3 лет русский язык, 3 лет др.-евр. грамоту, осваивал профессию парикмахер, свободное время проводил очень мало бывает свободного времени, в театрах; Анисим 15 лет от роду, обучался в Талмуд Тор, изучал 3 лет русский язык, 3 лет др.-евр. грамоту, осваивал профессию свободный, свободное время проводил по гостинцам.</w:t>
      </w:r>
    </w:p>
    <w:p>
      <w:pPr>
        <w:jc w:val="both"/>
      </w:pPr>
      <w:r>
        <w:t>Дочь Това 13 лет от роду, училась в Талмуд Тор, 3 лет изучала русский язык, 3 лет обучалась др.-евр. грамоте, осваивала профессию портниха, свободное время проводила дома; Стер 11 лет от роду, училась в Городское училище, 2 лет изучала русский язык, 2 лет обучалась др.-евр. грамоте, свободное время проводила за уроками; Пурва 9 лет от роду, свободное время проводила по хозяйству; Чера 1 мес..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Чапичо Хаим Абрамович 1883 года рождения, крымчак, столяр, мещанин, членство в обществах: член мелко-торгового кредитного банка (общества); член общества по борьбе с туберкулезом,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1910 году в возрасте 27 лет создал семью с 17 летней Чапичо Шена Соломоновна, 1893 года рождения, грамотная по-русски, грамотная по др.-евр., обучалась по русски: Городское училище 4 года; обучалась по др.-евр.: Городское училище 4 года.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1 детей, 1 умерли в детстве.</w:t>
      </w:r>
    </w:p>
    <w:p>
      <w:pPr>
        <w:jc w:val="both"/>
      </w:pPr>
      <w:r>
        <w:t>Дочь Сара  17 месяцев.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Зенгин Менахем Абрамович 1884 года рождения, крымчак, сапожник, мещанин, членство в обществах: член мелко-торгового кредитного банка (общества),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 2 года изучал русский ипо-русски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Дети не учатся, на синагогальные нужды тратил 3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1910 году в возрасте 26 лет создал семью с 27 летней Зенгина Рахель Ароновна, 1883 года рождения, грамотная по-русски, не грамотная по др.-евр. 3 года. Женился по сватовству, приданого за невесту получил 400 руб., не имелись нетрудоспособные (с физическими недостатками), отец умер в возрасте 43 года, мать умерла, члены семьи болели., В живых осталось 1 детей.</w:t>
      </w:r>
    </w:p>
    <w:p>
      <w:pPr>
        <w:jc w:val="both"/>
      </w:pPr>
      <w:r>
        <w:t>Сын Абрам 1 год 4 мес..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Чапичо Моисей Авраамович 1880 года рождения, крымчак, служащий в магазине красок, карасубазарский мещанин, членство в обществах: член общества по борьбе с туберкулезом вместе с женой; член ревизионной комиссии при еврейской Синагоге; член ревизионной комиссии благотворительного общества «Линас Галедек» ; член общества собрания приказчиков; Помощник председателя и член смешанных комиссий в городской управе,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Бердянск, Талмуд Тора, 4 года изучал русский и 4 года у Бердянск,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15 руб. в год. Проживал не в своем доме, оплачивая арендную плату в размере 200 руб. в год.</w:t>
      </w:r>
    </w:p>
    <w:p>
      <w:pPr>
        <w:jc w:val="both"/>
      </w:pPr>
      <w:r>
        <w:t>В 1907 году в возрасте 27 лет создал семью с 21 летней Чапичо Симха Моисеевна, 1886 года рождения, карасубазарская мещанка, грамотная по-русски, не грамотная по др.-евр., обучалась по русски: Городское училище 4 года. Женился по сватовству, приданого за невесту получил 150 руб.,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Тревгода Соломон Давидович 1885 года рождения, крымчак, фруктовая торговля, карасубазарский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Симферополь, Талмуд Тора, 6 лет изучал русский и 6 лет у Симферополь,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не имел собственности. Нет детей, на синагогальные нужды тратил 3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0 году в возрасте 28 лет создал семью с 20 летней Тревгода Рахиль Захаровна, 1893 года рождения, грамотная по-русски, не грамотная по др.-евр., обучалась по русски: Керчь 4 года. Женился по сватовству, приданого за невесту получил, не имелись нетрудоспособные (с физическими недостатками), отец умер в возрасте 64 года, мать жива, члены семьи болели..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Варшавский Мендель Абрамович 1879 года рождения, крымчак, одеяльный мастер, мещанин, членство в обществах: член мелко-торгового кредитного банка (общества);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Керчь, Талмуд Тора, 4 года изучал русский и 4 года у Керчь,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450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1906 году в возрасте 27 лет создал семью с 27 летней Варшавская Эсфирь Насановна, 1879 года рождения, мещанка, малограмотная по-русски, малограмотная по др.-евр.. Женился по сватовству, приданого за невесту получил 300 руб., не имелись нетрудоспособные (с физическими недостатками), отец жив, мать жива, члены семьи болели., В живых осталось 3 детей, 3 умерли в детстве.</w:t>
      </w:r>
    </w:p>
    <w:p>
      <w:pPr>
        <w:jc w:val="both"/>
      </w:pPr>
      <w:r>
        <w:t>Сын Насан 4 лет от роду, свободное время проводил дома.</w:t>
      </w:r>
    </w:p>
    <w:p>
      <w:pPr>
        <w:jc w:val="both"/>
      </w:pPr>
      <w:r>
        <w:t>Дочь Хая-Кали 2 лет от роду, свободное время проводила дома; Ронуш 2 месяца, свободное время проводила дома.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Варшавский Моше-Давид Менделевич 1870 года рождения, крымчак, учитель танцев, обойщик, карасубазарский мещанин, членство в обществах: член общества по борьбе с туберкулезом,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обучался, 3 года у Керчь, Реби Давид Чапичо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вместе с квартирой рублей в год, не имел собственности. Обучение детей обходилось в 50 руб., на синагогальные нужды тратил 10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1892 году в возрасте 22 года создал семью с 20 летней Варшавская Роза Авраамовна, 1872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55 лет, мать умерла в возрасте 92 года, члены семьи болели (жена болеет ревматизмом)., В живых осталось 1 приёмный детей.</w:t>
      </w:r>
    </w:p>
    <w:p>
      <w:pPr>
        <w:jc w:val="both"/>
      </w:pPr>
      <w:r>
        <w:t>Сын Ешуа (приёмный) 12 лет от роду, обучался в Талмуд тора, 3 лет др.-евр. грамоту, свободное время проводил в иллюзионе.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Чапичо Исаак Авраамович 1877 года рождения, крымчак, сапожник, карасубазарский мещанин, членство в обществах: член мелко-торгового кредитного банка (общества); член общества вспомоществования нуждающимся крымчакам-евреям «Гемелас Хесед»,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2 года изучал русский и 2 года у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220 руб. в год.</w:t>
      </w:r>
    </w:p>
    <w:p>
      <w:pPr>
        <w:jc w:val="both"/>
      </w:pPr>
      <w:r>
        <w:t>В 1906 году в возрасте 29 лет создал семью с 20 летней Чапичо Мерьям Авррам-Давидовна, 1886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жив, мать жива, члены семьи болели..</w:t>
      </w:r>
    </w:p>
    <w:p>
      <w:pPr>
        <w:jc w:val="both"/>
      </w:pPr>
      <w:r>
        <w:t>Сын Иосиф-Давид 2 лет от роду.</w:t>
      </w:r>
    </w:p>
    <w:p>
      <w:pPr>
        <w:jc w:val="both"/>
      </w:pPr>
      <w:r>
        <w:t>Дочь Ода 4.5.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Тревгода Шимшон Эммануилович 1864 года рождения, крымчак, сапожник, карасубазарский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Реби Моше Исаакович Валит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192 рублей в год, не имел собственности. Обучение детей обходилось в 5 руб., на синагогальные нужды тратил 10 руб. в год. Проживал не в своем доме, оплачивая арендную плату в размере 195 руб. в год.</w:t>
      </w:r>
    </w:p>
    <w:p>
      <w:pPr>
        <w:jc w:val="both"/>
      </w:pPr>
      <w:r>
        <w:t>В 1889 году в возрасте 25 лет создал семью с 22 летней Тревгода Шамаха Авраамовна, 1867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65 лет, мать жива, члены семьи болели (один болеет ревматизмом и пороком сердца)., В живых осталось 9 детей, 9 умерли в детстве.</w:t>
      </w:r>
    </w:p>
    <w:p>
      <w:pPr>
        <w:jc w:val="both"/>
      </w:pPr>
      <w:r>
        <w:t>Сын Ешуа 15 лет от роду, обучался в Талмуд тора, изучал 4 лет русский язык, 4 лет др.-евр. грамоту, осваивал профессию бакалейщик, свободное время проводил дома; Эммануил 10 лет от роду, учится в Таммуд Тор, изучал 2 лет русский язык, 2 лет др.-евр. грамоту, свободное время проводил за уроками.</w:t>
      </w:r>
    </w:p>
    <w:p>
      <w:pPr>
        <w:jc w:val="both"/>
      </w:pPr>
      <w:r>
        <w:t>Дочь Хая-рива 17 лет от роду, училась в городское училище, 4 лет обучалась др.-евр. грамоте, осваивала профессию швея, свободное время проводила за работой; Девере 12 лет от роду, училась в городское училище, 3 лет обучалась др.-евр. грамоте, осваивала профессию швея, свободное время проводила дома; Лея 8 лет от роду, учится в городское училище, 1 лет обучалась др.-евр. грамоте, свободное время проводила за уроками; Ронуш 3 лет от роду; Рахиль 1 лет от роду.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Конорто Мордехай Моисеевич 1855 года рождения, крымчак, фруктовая торговля, мещанин, членство в обществах: член городского банка; Азовский банк; член общества взаимопомощи и кредитования,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900 рублей в год, не имел собственности. Нет детей, на синагогальные нужды тратил 10 руб. в год. Проживал не в своем доме, оплачивая арендную плату в размере 300 руб. в год.</w:t>
      </w:r>
    </w:p>
    <w:p>
      <w:pPr>
        <w:jc w:val="both"/>
      </w:pPr>
      <w:r>
        <w:t>В 1883 году в возрасте 28 лет создал семью с 22 летней Конорто Сара Давидовна, 1861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27</w:t>
      </w:r>
    </w:p>
    <w:p>
      <w:pPr>
        <w:jc w:val="both"/>
      </w:pPr>
      <w:r>
        <w:t>Бакши Иосиф-Нисим Моше-Эфраимович 1880 года рождения, крымчак, фруктовая торговля, карасубазарский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Карасубазар, Городское училище, Нысим-Натан га Леви Чахчир, 4 года изучал русский и 4 года у Карасубазар, Реби Нысим-Натан га Леви Чахчир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250 рублей в год, не имел собственности. Обучение детей обходилось в 60 руб., на синагогальные нужды тратил 0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1903 году в возрасте 23 года создал семью с 20 летней Бакши Роза Давидовна, 1883 года рождения, грамотная по-русски, не грамотная по др.-евр., обучалась по русски: Симферополь, Городское училище 4 года. Женился по сватовству, приданого за невесту получил 1000 руб., не имелись нетрудоспособные (с физическими недостатками), отец умер в возрасте 65 лет, мать умерла в возрасте 43 года, члены семьи болели., В живых осталось 3 детей, 3 умерли в детстве.</w:t>
      </w:r>
    </w:p>
    <w:p>
      <w:pPr>
        <w:jc w:val="both"/>
      </w:pPr>
      <w:r>
        <w:t>Сын Моше-Эфраим 3 мес..</w:t>
      </w:r>
    </w:p>
    <w:p>
      <w:pPr>
        <w:jc w:val="both"/>
      </w:pPr>
      <w:r>
        <w:t>Дочь Виктория 10 лет от роду, учится в частная гимназия, 2 лет обучалась др.-евр. грамоте, свободное время проводила за уроками; Хана-Рахель 3 лет от роду.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Акимова Нема-Шамаха Исааковна 1891 года рождения, крымчачка, швея, мещанка,  грамотная по-русски, не грамотная по др.-евр., обучалась по русски: Талмуд Тора 3 года. Не замужем.</w:t>
      </w:r>
    </w:p>
    <w:p>
      <w:pPr>
        <w:jc w:val="both"/>
      </w:pPr>
      <w:r>
        <w:t>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Варшавская Сара Абрамовна 1895 года рождения, крымчачка, швея, мещанка,  грамотная по-русски, грамотная по др.-евр., обучалась по русски: Домашнее образование 4 года; обучалась по др.-евр.: Домашнее образование 4 года.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24</w:t>
      </w:r>
    </w:p>
    <w:p>
      <w:pPr>
        <w:jc w:val="both"/>
      </w:pPr>
      <w:r>
        <w:t>Ломброзо, она же Карт-би Мерьям Давидовна 1865 года рождения, крымчачка, павивальная бабка (акушерка),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100 руб., на синагогальные нужды тратил 0 руб. в год. Проживал не в своем доме, оплачивая арендную плату в размере 60 руб. в год.</w:t>
      </w:r>
    </w:p>
    <w:p>
      <w:pPr>
        <w:jc w:val="both"/>
      </w:pPr>
      <w:r>
        <w:t>Сын Моисей 16 лет от роду, обучался в Городское 4-ч классное училище, учится в Городское 4-ч классное училище, изучал 4 лет русский язык, 5 лет др.-евр. грамоту, свободное время проводил за уроками.</w:t>
      </w:r>
    </w:p>
    <w:p>
      <w:pPr>
        <w:jc w:val="both"/>
      </w:pPr>
      <w:r>
        <w:t>Дочь Эстер 9 лет от роду, училась в Талмуд Тор, учится в Талмуд Тор, 2 лет изучала русский язык, 2 лет обучалась др.-евр. грамоте, свободное время проводила за уроками.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Манто Менахем Юсуфович 1888 года рождения, крымчак, шапочник, мещанин,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ипо-русски грамотен, по др.-евр. не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9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1911 году в возрасте 23 года создал семью с 18 летней Манто Эсфирь Мордехаевна, 1893 года рождения, мещанка, грамотная по-русски, не грамотная по др.-евр., обучалась по русски: Домашнее образование 5 лет. Женился по любви, приданого за невесту получил,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26</w:t>
      </w:r>
    </w:p>
    <w:p>
      <w:pPr>
        <w:jc w:val="both"/>
      </w:pPr>
      <w:r>
        <w:t>Пенерджи Яко Исаакович 1883 года рождения, крымчак, сапожник, мещанин,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5 лет у Хедер, Реби Юда Кокуш др.-евр. языкам;по-русски малограмотен,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Дети не учатся, на синагогальные нужды тратил 5 руб. в год. Данных о доме нет.</w:t>
      </w:r>
    </w:p>
    <w:p>
      <w:pPr>
        <w:jc w:val="both"/>
      </w:pPr>
      <w:r>
        <w:t>В 1910 году в возрасте 27 лет создал семью с 19 летней Пенерджи Шена Яхъевна, 1891 года рождения, мещанка, не грамотная по-русски, не грамотная по др.-евр.. Женился по сватовству, приданого за невесту получил 350 руб., не имелись нетрудоспособные (с физическими недостатками), отец умер в возрасте 49 лет, мать жива, члены семьи болели., В живых осталось 1 детей.</w:t>
      </w:r>
    </w:p>
    <w:p>
      <w:pPr>
        <w:jc w:val="both"/>
      </w:pPr>
      <w:r>
        <w:t>Сын Исаак 2 лет от роду, свободное время проводил дома.</w:t>
      </w:r>
    </w:p>
    <w:p/>
    <w:p>
      <w:r>
        <w:rPr>
          <w:u w:val="single"/>
        </w:rPr>
        <w:t>№ анкеты: 21</w:t>
      </w:r>
    </w:p>
    <w:p>
      <w:pPr>
        <w:jc w:val="both"/>
      </w:pPr>
      <w:r>
        <w:t>Пиастро Султана Юдовна 1857 года рождения, крымчачка, домохозяйка, карасубазарская мещанка,  не грамотная по-русски, не грамотная по др.-евр..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Сын Израиль 17 лет от роду, обучался в Талмуд Тор в Карасубазаре, изучал 3 лет русский язык, 3 лет др.-евр. грамоту, осваивал профессию старьевщик, свободное время проводил по дворам покупает старье; Менахем 10 лет от роду, обучался в Талмуд Тор в Карасубазаре, изучал 2 лет русский язык, 2 лет др.-евр. грамоту.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Чапичо Мерла Авраамовна 1893 года рождения, крымчачка, швея, мещанка,  грамотная по-русски, грамотная по др.-евр., обучалась по русски: Талмуд Тора 4 года; обучалась по др.-евр.: Талмуд Тора 4 года. Не замужем.</w:t>
      </w:r>
    </w:p>
    <w:p>
      <w:pPr>
        <w:jc w:val="both"/>
      </w:pPr>
      <w:r>
        <w:t>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28</w:t>
      </w:r>
    </w:p>
    <w:p>
      <w:pPr>
        <w:jc w:val="both"/>
      </w:pPr>
      <w:r>
        <w:t>Бакши Исаак Моше-Эфраимович 1883 года рождения, крымчак, карасубазарский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Городское училище, Нысим-Натан га Леви Чахчир, 4 года изучал русский и 4 года у Карасубазар, Реби Нысим-Натан га Леви Чахчир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250 рублей в год, имел собственность (дом по наследству), которая приносила доход да, дом по наследству руб.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25</w:t>
      </w:r>
    </w:p>
    <w:p>
      <w:pPr>
        <w:jc w:val="both"/>
      </w:pPr>
      <w:r>
        <w:t>Ломброзо, он же Карт-би Давид Яковлевич 1892 года рождения, крымчак, служит по хлебной части,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Бердянск, Талмуд Тора, 6 лет изучал русский и 6 лет у Карасубазар, Реби Нысим-Натан га Леви Чахчир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Данных о доме нет.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Пиастро Моше Шоломович 1893 года рождения, крымчак, сапожник, карасубазарский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Карасубазар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144 вместе с квартирой рублей в год,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Тревгода Юда Шимшонович 1891 года рождения, крымчак, сапожник, карасубазарский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Тревгода Яков Шимшонович 1893 года рождения, крымчак, портной, карасубазарский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Чапичо Ешуа Авраамович 1888 года рождения, крымчак, сапожник,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Нет детей,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19</w:t>
      </w:r>
    </w:p>
    <w:p>
      <w:pPr>
        <w:jc w:val="both"/>
      </w:pPr>
      <w:r>
        <w:t>Пиастро Юда Шоломович 1881 года рождения, крымчак, сапожник,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Домашнее образование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1903 году в возрасте 22 года создал семью с 18 летней Пиастро Хая-Рива Яхъевна, 1885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болели., В живых осталось 2 детей, 2 умерли в детстве.</w:t>
      </w:r>
    </w:p>
    <w:p>
      <w:pPr>
        <w:jc w:val="both"/>
      </w:pPr>
      <w:r>
        <w:t>Дочь Лея 4 лет от роду, свободное время проводила дома; Хана 2 лет от роду, свободное время проводила дома.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Берман Соломон Яковлевич 1854 года рождения, крымчак, фотограф, мещанин, членство в обществах: член Петербургского и еврейского благотворительного общества, на военной службе не состоял, по-русски грамотен, по др.-евр. малообразован, женат.</w:t>
      </w:r>
    </w:p>
    <w:p>
      <w:pPr>
        <w:jc w:val="both"/>
      </w:pPr>
      <w:r>
        <w:t>В детстве обучался по русски: Гимназия, 10 лет изучал русский и 10 лет у Городское училище др.-евр. языкам;по-русски грамотен, по др.-евр. малообразован, разговаривал на языке(ах): в детстве татарский, теперь русский.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Обучение детей обходилось в 2000 руб., на синагогальные нужды тратил 100 руб. в год. Проживал в своем доме.</w:t>
      </w:r>
    </w:p>
    <w:p>
      <w:pPr>
        <w:jc w:val="both"/>
      </w:pPr>
      <w:r>
        <w:t>В 1881 году в возрасте 27 лет создал семью с 0 летней Берман,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умер, мать умерла в возрасте 85 лет, члены семьи болели., В живых осталось 6 детей, 6 умерли в детстве.</w:t>
      </w:r>
    </w:p>
    <w:p>
      <w:pPr>
        <w:jc w:val="both"/>
      </w:pPr>
      <w:r>
        <w:t>Сын Яков 29 лет от роду, обучался в шестиклассное училище, изучал не учился лет русский язык, 10 лет др.-евр. грамоту, осваивал профессию фотограф; Лев 25 лет от роду, обучался в гимназия, университет, консерватория, учится в консерватория, изучал не учился лет русский язык, 19 лет др.-евр. грамоту, осваивал профессию учится; Михаил 21 лет от роду, обучался в гимназия, изучал не учится лет русский язык, 10 лет др.-евр. грамоту, осваивал профессию музыкант; Александр 18 лет от роду, обучался в Гимназия, учится в не учится, 12 лет др.-евр. грамоту, осваивал профессию учится.</w:t>
      </w:r>
    </w:p>
    <w:p>
      <w:pPr>
        <w:jc w:val="both"/>
      </w:pPr>
      <w:r>
        <w:t>Дочь Ольга 23 лет от роду, училась в Гимназия, учится в Консерватория, 17 лет обучалась др.-евр. грамоте, осваивала профессию учится; Зиновия 15 лет от роду, училась в Гимназия, 9 лет обучалась др.-евр. грамоте, осваивала профессию учится.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Геническ</w:t>
        <w:br/>
      </w:r>
    </w:p>
    <w:p>
      <w:r>
        <w:rPr>
          <w:u w:val="single"/>
        </w:rPr>
        <w:t>№ анкеты: 19</w:t>
      </w:r>
    </w:p>
    <w:p>
      <w:pPr>
        <w:jc w:val="both"/>
      </w:pPr>
      <w:r>
        <w:t>Измерли Моисей Исаакович 1880 года рождения, крымчак, сапожник, карасубазарский мещанин,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у Карасубазар, Реби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не учатся, на синагогальные нужды тратил 2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1909 году в возрасте 29 лет создал семью с 18 летней Измерди Куюмджи Стера Яковлевна, 1891 года рождения, карасубазарская мещанка, грамотная по-русски, не грамотная по др.-евр., обучалась по русски: Карасубазар, Городское училище 3 года. Женился по сватовству, приданого за невесту получил 250 руб., не имелись нетрудоспособные (с физическими недостатками), отец жив, мать жива, члены семьи болели., В живых осталось 2 детей.</w:t>
      </w:r>
    </w:p>
    <w:p>
      <w:pPr>
        <w:jc w:val="both"/>
      </w:pPr>
      <w:r>
        <w:t>Сын Абрам 5 мес..</w:t>
      </w:r>
    </w:p>
    <w:p>
      <w:pPr>
        <w:jc w:val="both"/>
      </w:pPr>
      <w:r>
        <w:t>Дочь Девеш 3 лет от роду.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Берман Яков Исаакович 1851 года рождения, крымчак, торговец, карасубазарский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Крым,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(деревянная лавка в карасубазаре), которая приносила доход да, деревянная лавка в карасубазаре руб. Обучение детей обходилось в 30 руб., на синагогальные нужды тратил 20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1880 году в возрасте 29 лет создал семью с 19 летней Берман Леви Рахель Моисеевна, 1861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75 лет, мать умерла в возрасте 80 лет, члены семьи болели., В живых осталось 5 детей, 5 умерли в детстве.</w:t>
      </w:r>
    </w:p>
    <w:p>
      <w:pPr>
        <w:jc w:val="both"/>
      </w:pPr>
      <w:r>
        <w:t>Сын Исаак (есть отдельная анкета) 21 лет от роду, обучался в Карасубазар, изучал 5 лет русский язык, 3 лет др.-евр. грамоту, осваивал профессию торговец, свободное время проводил в семейном доме; Садие (есть отдельная анкета) 18 лет от роду, обучался в Карасубазар, изучал 5 лет русский язык, 3 лет др.-евр. грамоту, осваивал профессию приказчик, свободное время проводил в семейном доме; Иосиф 12 лет от роду, учится в Геническ, изучал 4 лет русский язык, 4 лет др.-евр. грамоту, осваивал профессию учение, свободное время проводил при семье.</w:t>
      </w:r>
    </w:p>
    <w:p>
      <w:pPr>
        <w:jc w:val="both"/>
      </w:pPr>
      <w:r>
        <w:t>Дочь Шена 28 лет от роду, училась в Карасубазар, 3 лет обучалась др.-евр. грамоте, осваивала профессию замужем, хозяйством; Здэнэ 25 лет от роду, училась в Карасубазар, 3 лет обучалась др.-евр. грамоте, осваивала профессию замужем, хозяйством.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Измерли Иосиф Исаакович 1875 года рождения, крымчак, сапожник, карасубазарский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Карасубазар, Талмуд Тора, 3 года изучал русский и 3 года у Карасубазар,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1908 году в возрасте 33 года создал семью с 18 летней Измерли Кокуш Эстер Ильинична, 1890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Авраам 6 лет от роду, свободное время проводил в семье; Арон 4 лет от роду, свободное время проводил в семье.</w:t>
      </w:r>
    </w:p>
    <w:p>
      <w:pPr>
        <w:jc w:val="both"/>
      </w:pPr>
      <w:r>
        <w:t>Дочь Клара 2 лет от роду, свободное время проводила в семье.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Берман Исаак Моисеевич 1880 года рождения, крымчак, симферопольский мещанин,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3 года изучал русский и 3 года у Симферополь, Талмуд Тора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500 рублей в год, не имел собственности. Дети не учатся, на синагогальные нужды тратил 15 руб. в год. Проживал не в своем доме, оплачивая арендную плату в размере 200 руб. в год.</w:t>
      </w:r>
    </w:p>
    <w:p>
      <w:pPr>
        <w:jc w:val="both"/>
      </w:pPr>
      <w:r>
        <w:t>В 1909 году в возрасте 29 лет создал семью с 20 летней Берман Измерли Мерьям Исааковна, 1889 года рождения, карасубазарская мещанка, грамотная по-русски, грамотная по др.-евр., обучалась по русски: Феодосия, Талмуд Тора 4 года; обучалась по др.-евр.: Феодосия, Талмуд Тора 4 года. Женился по любви, приданого за невесту получил, не имелись нетрудоспособные (с физическими недостатками), отец умер в возрасте 53 года, мать умерла, члены семьи болели., В живых осталось 2 детей.</w:t>
      </w:r>
    </w:p>
    <w:p>
      <w:pPr>
        <w:jc w:val="both"/>
      </w:pPr>
      <w:r>
        <w:t>Дочь Ривка 2.5, свободное время проводила в семье; Това 1.5, свободное время проводила в семье.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Леви Юда Мордехаевич 1880 года рождения, крымчак, карасубазарский мещанин,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Крым,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не имел собственности. Дети не учатся, на синагогальные нужды тратил 6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1908 году в возрасте 28 лет создал семью с 24 летней Леви Мизрахи Чера Давидовна, 1884 года рождения, карасубазарская мещанка, не грамотная по-русски, не грамотная по др.-евр.. Женился по любви, приданого за невесту получил 100 руб., не имелись нетрудоспособные (с физическими недостатками), отец умер в возрасте 80 лет, мать умерла в возрасте 45 лет, члены семьи болели., В живых осталось 3 детей, 3 умерли в детстве.</w:t>
      </w:r>
    </w:p>
    <w:p>
      <w:pPr>
        <w:jc w:val="both"/>
      </w:pPr>
      <w:r>
        <w:t>Дочь Девере 5 лет от роду, свободное время проводила в семье; Хана 3 лет от роду, свободное время проводила в семье; Лея 2 месяца, свободное время проводила в семье.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Конфино Иосиф Янтович 1874 года рождения, крымчак, сапожник, генический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не имел собственности. Нет детей, на синагогальные нужды тратил 5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1906 году в возрасте 32 года создал семью с 24 летней Конфино Зенгина Роза Авраамовна, 1882 года рождения, карасубазарская мещанка, грамотная по-русски, не грамотная по др.-евр., обучалась по русски: Геническ, домашнее образование 2 года.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 (часто головной болью)..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Пейсах Авраам-Нисим Юдович 1882 года рождения, крымчак, сапожник, карасубазарский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7 лет изучал русский и 7 лет у Крым,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не имел собственности. Обучение детей обходилось в 12 руб., на синагогальные нужды тратил 5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1905 году в возрасте 23 года создал семью с 18 летней Пейсах Ачкинази Лея Рафаиловна, 1887 года рождения, карасубазарская мещанка, грамотная по-русски, не грамотная по др.-евр.. Женился по сватовству, приданого за невесту получил 200 руб., в семье проживали старики (мать: 60 лет, Хая, домашнее хозяйство), не имелись нетрудоспособные (с физическими недостатками), отец умер в возрасте 40 лет, мать умерла, члены семьи болели., В живых осталось 4 детей.</w:t>
      </w:r>
    </w:p>
    <w:p>
      <w:pPr>
        <w:jc w:val="both"/>
      </w:pPr>
      <w:r>
        <w:t>Сын Юда 7 лет от роду, учится в Геническ, 1 лет др.-евр. грамоту, свободное время проводил в семье.</w:t>
      </w:r>
    </w:p>
    <w:p>
      <w:pPr>
        <w:jc w:val="both"/>
      </w:pPr>
      <w:r>
        <w:t>Дочь Роза 5 лет от роду, свободное время проводила в семье; Сима 3 лет от роду, свободное время проводила в семье; Шена 1 лет от роду, свободное время проводила в семье.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Зенгин Исаак Нисимович 1887 года рождения, крымчак, торгово-комиссионная контора, карасубазарский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5 лет изучал русский и 5 лет у Крым,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30 руб. в год. Проживал не в своем доме, оплачивая арендную плату в размере 180 руб. в год.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Пейсах Незер-Юсуф Моисеевич 1880 года рождения, крымчак, сапожник, карасубазарский мещанин,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обучался, 5 лет изучал русский и 5 лет у Крым,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1907 году в возрасте 27 лет создал семью с 19 летней Пейсах Колпакчи Эстер Иосифовна, 1888 года рождения, карасубазарская мещанка, грамотная по-русски, грамотная по др.-евр., обучалась по русски: Домашнее образование 6 лет; обучалась по др.-евр.: Реби 6 лет. Женился по любви, приданого за невесту получил 300 руб., в семье проживали старики (отец: 65 лет, Моисей, сапожник),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Дочь Мазолту 5 лет от роду, свободное время проводила в семье; Кале 3 лет от роду, свободное время проводила в семье; Девере 6 месяцев, свободное время проводила в семье.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Зенгина Леви Лея Исааковна 1863 года рождения, крымчачка, домохозяйка,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40 руб., на синагогальные нужды тратил 5 руб. в год. Проживал не в своем доме, оплачивая арендную плату в размере 180 руб. в год.</w:t>
      </w:r>
    </w:p>
    <w:p>
      <w:pPr>
        <w:jc w:val="both"/>
      </w:pPr>
      <w:r>
        <w:t>Сын Моисей 33 лет от роду, обучался в У Реби, изучал 6 лет русский язык, осваивал профессию шапочник, свободное время проводил дома; Захария 28 лет от роду, обучался в реби, изучал 6 лет русский язык, осваивал профессию шапочник, свободное время проводил дома; Исаак 26 лет от роду, обучался в реби, изучал 4 лет русский язык, осваивал профессию бакалейная торговля, свободное время проводил дома; Иосиф 17 лет от роду, обучался в еврейская школа, изучал 5 лет русский язык, 5 лет др.-евр. грамоту, осваивал профессию мануфактурщик, свободное время проводил дома; Арон 11 лет от роду, учится в еврейская школа, изучал 4.0 лет русский язык, 4.0 лет др.-евр. грамоту, осваивал профессию ученик, свободное время проводил дома.</w:t>
      </w:r>
    </w:p>
    <w:p>
      <w:pPr>
        <w:jc w:val="both"/>
      </w:pPr>
      <w:r>
        <w:t>Дочь Сара 15 лет от роду, училась в гимназия, 2 лет изучала русский язык, 5 лет обучалась др.-евр. грамоте, осваивала профессию домашнее, свободное время проводила дома.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Колпакчи Незер Барухович 1853 года рождения, крымчак, карасубазарский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400 рублей в год, имел собственность (дом), которая приносила доход да, дом руб. Обучение детей обходилось в 150 руб., на синагогальные нужды тратил 20 руб. в год. Проживал в своем доме.</w:t>
      </w:r>
    </w:p>
    <w:p>
      <w:pPr>
        <w:jc w:val="both"/>
      </w:pPr>
      <w:r>
        <w:t>В 1878 году в возрасте 25 лет создал семью с 23 летней Колпакчи Гольдман Люба Залмановна, 1863 года рождения, пинская мещанка, не грамотная по-русски, грамотная по др.-евр.; обучалась по др.-евр.: Городское училище в Пинске 4 года. Женился по сватовству, приданого за невесту получил, не имелись нетрудоспособные (с физическими недостатками), отец умер в возрасте 88 лет, мать умерла в возрасте 87 лет, члены семьи болели., В живых осталось 3 детей, 3 умерли в детстве.</w:t>
      </w:r>
    </w:p>
    <w:p>
      <w:pPr>
        <w:jc w:val="both"/>
      </w:pPr>
      <w:r>
        <w:t>Сын Мордехай (есть отдельная анкета) 30 лет от роду, 2 лет др.-евр. грамоту, осваивал профессию бакалейный магазин у отца, свободное время проводил в семейном доме.</w:t>
      </w:r>
    </w:p>
    <w:p>
      <w:pPr>
        <w:jc w:val="both"/>
      </w:pPr>
      <w:r>
        <w:t>Дочь Нохама 25 лет от роду, училась в симферопольская гимназия, 2 лет изучала русский язык, 8 лет обучалась др.-евр. грамоте, свободное время проводила замужем; Эстер 13 лет от роду, училась в геническ, учится в геническ, 4 лет обучалась др.-евр. грамоте, свободное время проводила в семье.</w:t>
      </w:r>
    </w:p>
    <w:p/>
    <w:p>
      <w:r>
        <w:rPr>
          <w:u w:val="single"/>
        </w:rPr>
        <w:t>№ анкеты: 21</w:t>
      </w:r>
    </w:p>
    <w:p>
      <w:pPr>
        <w:jc w:val="both"/>
      </w:pPr>
      <w:r>
        <w:t>Мангупли Илья Шоломович 1870 года рождения, крымчак, сапожник, карасубазарский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Крым,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50 руб., на синагогальные нужды тратил 5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1896 году в возрасте 26 лет создал семью с 18 летней Мангупли Бакши Роза Иосифовна, 1878 года рождения, карасубазарская мещанка, не грамотная по-русски, не грамотная по др.-евр.. Женился по сватовству, приданого за невесту получил 200 руб., имелись нетрудоспособные (с физическими недостатками), отец умер в возрасте 84 года, мать умерла, члены семьи болели., В живых осталось 6 детей, 6 умерли в детстве.</w:t>
      </w:r>
    </w:p>
    <w:p>
      <w:pPr>
        <w:jc w:val="both"/>
      </w:pPr>
      <w:r>
        <w:t>Сын Шолом 16 лет от роду, обучался в Новороссийск, изучал 1 лет русский язык, 3 лет др.-евр. грамоту, осваивал профессию парикмахер, свободное время проводил в семейном доме; Барух 9 лет от роду, учится в Геническ, изучал 3 лет русский язык, 3 лет др.-евр. грамоту, осваивал профессию учится, свободное время проводил в семейном доме; Юда 7 лет от роду, свободное время проводил в семье; Исаак 4 лет от роду, свободное время проводил в семье.</w:t>
      </w:r>
    </w:p>
    <w:p>
      <w:pPr>
        <w:jc w:val="both"/>
      </w:pPr>
      <w:r>
        <w:t>Дочь Гулюш 11 лет от роду, училась в Новороссийск, учится в Геническ, 4 лет обучалась др.-евр. грамоте, осваивала профессию домашнее хозяйство, свободное время проводила в семье; Шена 8 месяцев, свободное время проводила в семье.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Колпакчи Юсуф Исаакович 1862 года рождения, крымчак, сапожник, карасубазарский мещанин, членство в обществах: член мелко-торгового кредитного банка (общества); член общества взаимопомощи и кредитования,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Крым,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не имел собственности. Обучение детей обходилось в 150 руб., на синагогальные нужды тратил 20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1885 году в возрасте 23 года создал семью с 20 летней Колпакчи Мизрахи Сима Давидовна, 1874 года рождения, карасубазарская мещанка,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 в возрасте 88 лет, мать умерла в возрасте 87 лет, члены семьи болели., В живых осталось 6 детей, 6 умерли в детстве.</w:t>
      </w:r>
    </w:p>
    <w:p>
      <w:pPr>
        <w:jc w:val="both"/>
      </w:pPr>
      <w:r>
        <w:t>Сын Исаак (есть отдельная анкета) 22 лет от роду, обучался в Геническ, изучал 6 лет русский язык, 6 лет др.-евр. грамоту, осваивал профессию приказчик, свободное время проводил в семейном доме; Давид 15 лет от роду, обучался в Геническ, изучал 2 лет русский язык, 2 лет др.-евр. грамоту, осваивал профессию портной, свободное время проводил в семье; Шолома 12 лет от роду, учится в Геническ, изучал 4 лет русский язык, 4 лет др.-евр. грамоту, свободное время проводил в семье; Хаим 1.5, свободное время проводил в семье.</w:t>
      </w:r>
    </w:p>
    <w:p>
      <w:pPr>
        <w:jc w:val="both"/>
      </w:pPr>
      <w:r>
        <w:t>Дочь Эстер (есть отдельная анкета, замужем-Пейсах) 25 лет от роду, училась в Геническ, 6 лет изучала русский язык, 6 лет обучалась др.-евр. грамоте, осваивала профессию замужем, свободное время проводила у себя дома.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Леви Берман Рахиль Исааковна 1864 года рождения, крымчачка, геническая мещанка, членство в обществах: член общества взаимопомощи и кредитования,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приносила доход да, дом, лавка руб. Обучение детей обходилось в 50 руб., на синагогальные нужды тратил 15 руб. в год. Проживал в своем доме.</w:t>
      </w:r>
    </w:p>
    <w:p>
      <w:pPr>
        <w:jc w:val="both"/>
      </w:pPr>
      <w:r>
        <w:t>Сын Исаак 27 лет от роду, обучался в Хедер, изучал 4 лет русский язык, 4 лет др.-евр. грамоту, осваивал профессию торговля, свободное время проводил в семье; Абрам 24 лет от роду, обучался в коммерческое училище, изучал 6 лет русский язык, 6 лет др.-евр. грамоту, осваивал профессию торговля, свободное время проводил в семье; Садие 22 лет от роду, обучался в хедер, изучал 5 лет русский язык, 5 лет др.-евр. грамоту, осваивал профессию торговля, свободное время проводил в семье; Захарья 16 лет от роду, обучался в хедер, изучал 3 лет русский язык, 3 лет др.-евр. грамоту, свободное время проводил в семье; Яков 12 лет от роду, обучался в хедер, изучал 4.0 лет русский язык, 4.0 лет др.-евр. грамоту, свободное время проводил в семье.</w:t>
      </w:r>
    </w:p>
    <w:p>
      <w:pPr>
        <w:jc w:val="both"/>
      </w:pPr>
      <w:r>
        <w:t>Дочь Фурма 18 лет от роду, училась в гимназия, 6 лет обучалась др.-евр. грамоте, осваивала профессию домашними, свободное время проводила дома.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Леви Шолома Исаакович 1868 года рождения, крымчак, карасубазарский мещанин, членство в обществах: член мелко-торгового кредитного банка (общества);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 4 года у Домашнее образование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1000 рублей в год, не имел собственности. Обучение детей обходилось в 800 руб., на синагогальные нужды тратил 50 руб. в год. Проживал не в своем доме, оплачивая арендную плату в размере 300 руб. в год.</w:t>
      </w:r>
    </w:p>
    <w:p>
      <w:pPr>
        <w:jc w:val="both"/>
      </w:pPr>
      <w:r>
        <w:t>В 1896 году в возрасте 28 лет создал семью с 20 летней Леви Розман Ревека Бершрвна, 1876 года рождения, армянская мещанка, грамотная по-русски, грамотная по др.-евр., обучалась по русски: Армянская женская прогимназия 4 года; обучалась по др.-евр.: Армянская женская прогимназия 4 года. Женился по сватовству, приданого за невесту получил 1000 руб., не имелись нетрудоспособные (с физическими недостатками), отец умер в возрасте 66 лет, мать умерла в возрасте 50 лет, члены семьи болели., В живых осталось 5 детей.</w:t>
      </w:r>
    </w:p>
    <w:p>
      <w:pPr>
        <w:jc w:val="both"/>
      </w:pPr>
      <w:r>
        <w:t>Сын Исаак 14 лет от роду, учится в Симферопольское коммерческое училище, изучал 1 лет русский язык, 4 лет др.-евр. грамоту, осваивал профессию учится, свободное время проводил в семье; Вениамин 11 лет от роду, учится в Геническ, изучал 1 лет русский язык, 2 лет др.-евр. грамоту, свободное время проводил в семье; Яков 9 лет от роду, изучал 1 лет русский язык, 2 лет др.-евр. грамоту.</w:t>
      </w:r>
    </w:p>
    <w:p>
      <w:pPr>
        <w:jc w:val="both"/>
      </w:pPr>
      <w:r>
        <w:t>Дочь Фурма 18 лет от роду, училась в Геническ, 4 лет обучалась др.-евр. грамоте, свободное время проводила в семье; Пейса 16 лет от роду, учится в армянская гимназия, 5 лет обучалась др.-евр. грамоте.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Леви Исаак Иосифович 1886 года рождения, крымчак, генический мещанин, членство в обществах: член ссудо-сберегательного банка (товарищества),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Хедер, 4 года изучал русский и 4 года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Нет детей, на синагогальные нужды тратил 8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Колпакчи Исаак Иосифович 1891 года рождения, крымчак, карасубазарский мещанин, членство в обществах: член общества собрания приказчиков,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Хедер, 5 лет изучал русский и 5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Колпакчи Мордехай Незерович 1883 года рождения, крымчак, карасубазарский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2 года изучал русский и 2 года у Меломед Леви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5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1911 году в возрасте 28 лет создал семью с 25 летней Колпакчи Розенштайн Роза Израилевна, 1886 года рождения, симферопольская мещанка, грамотная по-русски, не грамотная по др.-евр., обучалась по русски: Геническ, домашнее образование 5 лет. Женился по любви, приданого за невесту получил,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Лейбы 2 лет от роду, свободное время проводил в семье.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Леви Садие Иосифович 1891 года рождения, крымчак, генический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Хедер, 5 лет изучал русский и 5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Нет детей,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Берман Исаак Яковлевич 1892 года рождения, крымчак,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5 лет изучал русский и 5 лет у Крым,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Берман Садие Яковлевич 1895 года рождения, крымчак, приказчик бакалейной торговли,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7 лет изучал русский и 7 лет у Карасубазар,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Леви Абрам Иосифович 1889 года рождения, крымчак, генический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Одесса, Коммерческое училище, 6 лет изучал русский и 6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Нет детей,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Джанкой</w:t>
        <w:br/>
      </w:r>
    </w:p>
    <w:p>
      <w:r>
        <w:rPr>
          <w:u w:val="single"/>
        </w:rPr>
        <w:t>№ анкеты: 6</w:t>
      </w:r>
    </w:p>
    <w:p>
      <w:pPr>
        <w:jc w:val="both"/>
      </w:pPr>
      <w:r>
        <w:t>Кокуш Нисим Хаим-Аронович 1889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Крым, Реби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66 рублей в год, не имел собственности. Дети не учатся, на синагогальные нужды тратил 8 руб. в год. Проживал не в своем доме, оплачивая арендную плату в размере 480 руб. в год.</w:t>
      </w:r>
    </w:p>
    <w:p>
      <w:pPr>
        <w:jc w:val="both"/>
      </w:pPr>
      <w:r>
        <w:t>В 1910 году в возрасте 21 год создал семью с 18 летней Кокуш Това, 1892 года рождения, мещанка, не грамотная по-русски, не грамотная по др.-евр.. Женился по сватовству, приданого за невесту получил 450 руб., не имелись нетрудоспособные (с физическими недостатками), отец умер в возрасте 45 лет, мать умерла в возрасте 49 лет, члены семьи болели., В живых осталось 1 детей.</w:t>
      </w:r>
    </w:p>
    <w:p>
      <w:pPr>
        <w:jc w:val="both"/>
      </w:pPr>
      <w:r>
        <w:t>Дочь Стер-Мерьям 1.5.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Леви Рафаил Давидович 1870 года рождения, крымчак, развозчик,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Крым, Реби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1895 году в возрасте 25 лет создал семью с 0 летней Леви,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73 года, мать жива, члены семьи болели., 0 умерли в детстве.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Токатлы  Ешва Юсуфович 1883 года рождения, крымчак, сапожник, мещанин,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не обучался,по-русски малограмотен,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1910 году в возрасте 27 лет создал семью с 17 летней Токатлы Шамаха Мордехаевна, 1893 года рождения, мещанка, грамотная по-русски, не грамотная по др.-евр., обучалась по русски: Талмуд Тора 4 года. Женился по любви, приданого за невесту получил, не имелись нетрудоспособные (с физическими недостатками), отец умер в возрасте 52 года, мать умерла в возрасте 36 лет, члены семьи болели., В живых осталось 2 детей.</w:t>
      </w:r>
    </w:p>
    <w:p>
      <w:pPr>
        <w:jc w:val="both"/>
      </w:pPr>
      <w:r>
        <w:t>Сын Иосиф 2 лет от роду.</w:t>
      </w:r>
    </w:p>
    <w:p>
      <w:pPr>
        <w:jc w:val="both"/>
      </w:pPr>
      <w:r>
        <w:t>Дочь Хая-Девере  0.5.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Леви Насан Давидович 1877 года рождения, крымчак, сапожник, мещанин,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не обучался, 6 лет др.-евр. языкам;по-русски малограмотен,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5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1906 году в возрасте 29 лет создал семью с 20 летней Леви Кале Самуиловна, 1886 года рождения, мещанка,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 в возрасте 73 года, мать жива, члены семьи болели., В живых осталось 3 детей, 3 умерли в детстве.</w:t>
      </w:r>
    </w:p>
    <w:p>
      <w:pPr>
        <w:jc w:val="both"/>
      </w:pPr>
      <w:r>
        <w:t>Сын Шемель 3 лет от роду.</w:t>
      </w:r>
    </w:p>
    <w:p>
      <w:pPr>
        <w:jc w:val="both"/>
      </w:pPr>
      <w:r>
        <w:t>Дочь Лие 4 лет от роду; Ривка 1.5.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Зенгин Яков Хаим-Иосифович 1890 года рождения, крымчак, сапожник, мещанин, членство в обществах: член мелко-торгового кредитного банка (общества),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5 лет у Талмуд Тора др.-евр. языкам;по-русски малограмотен,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имел собственность (дом), которая приносила доход да, дом руб. Нет детей,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0 году в возрасте 23 года создал семью с 19 летней Зенгина Ора Юдовна, 1894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Коген Юда Иосифович 1884 года рождения, крымчак, шапочник, мещанин, членство в обществах: член общества, содержащее джанкойскую гимназию,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4 года у Реби Авраам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не имел собственности. Дети не учатся, на синагогальные нужды тратил 15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1909 году в возрасте 25 лет создал семью с 18 летней Коген Хана Незеровна, 1891 года рождения, грамотная по-русски, не грамотная по др.-евр., обучалась по русски: Талмуд Тора 3 года. Женился по любви, приданого за невесту получил, не имелись нетрудоспособные (с физическими недостатками), отец умер в возрасте 50 лет, мать умерла в возрасте 45 лет, члены семьи болели., В живых осталось 1 детей, 1 умерли в детстве.</w:t>
      </w:r>
    </w:p>
    <w:p>
      <w:pPr>
        <w:jc w:val="both"/>
      </w:pPr>
      <w:r>
        <w:t>Дочь Бася 1 лет от роду.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Мангупли Моше Юдович 1853 года рождения, крымчак, шапочник,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1875 году в возрасте 22 года создал семью с 0 летней Мангупли,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жив, мать жива, члены семьи болели., В живых осталось 5 детей, 5 умерли в детстве.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Мангупли Незер-Иосиф Моисеевич 1888 года рождения, крымчак, шапочник,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5 лет изучал русский и 6 лет у Крым, Реби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650 рублей в год, не имел собственности. Нет детей, на синагогальные нужды тратил 5 руб. в год. Проживал не в своем доме, оплачивая арендную плату в размере 0 руб. в год.</w:t>
      </w:r>
    </w:p>
    <w:p>
      <w:pPr>
        <w:jc w:val="both"/>
      </w:pPr>
      <w:r>
        <w:t>В 0 году в возрасте 0 лет создал семью с 0 летней Мангупли,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Ломброзо Иосиф Вениаминович 1897 года рождения, крымчак, шапочник,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Пурим Иосиф Мордехаевич 1898 года рождения, крымчак, шапочник,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не обучался, 6 лет изучал русский и 1 год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Данных о доме нет.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 xml:space="preserve">Евпатория </w:t>
        <w:br/>
      </w:r>
    </w:p>
    <w:p>
      <w:r>
        <w:rPr>
          <w:u w:val="single"/>
        </w:rPr>
        <w:t>№ анкеты: 78</w:t>
      </w:r>
    </w:p>
    <w:p>
      <w:pPr>
        <w:jc w:val="both"/>
      </w:pPr>
      <w:r>
        <w:t>Пиастров Эфраим Хаим Шоломович 1865 года рождения, крымчак, сапожник, мещанин, членство в обществах: член общества вспомоществования нуждающимся крымчакам-евреям «Гемелас Хесед»,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 (закончил 2 класса), 4 года у Хедер, Хахам Хайм-Хискиягу Медини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1887 году в возрасте 22 года создал семью с 17 летней Пиастрова Бал-Шева Абрамовна, 1870 года рождения, мещанка, не грамотная по-русски, не грамотная по др.-евр.. Женился по сватовству, приданого за невесту получил 800 руб., не имелись нетрудоспособные (с физическими недостатками), отец жив, мать жива, члены семьи болели (сам болен)., В живых осталось 7 детей, 7 умерли в детстве.</w:t>
      </w:r>
    </w:p>
    <w:p>
      <w:pPr>
        <w:jc w:val="both"/>
      </w:pPr>
      <w:r>
        <w:t>Сын Иосиф 14 лет от роду, учится в талмуд тор, свободное время проводил за уроками; Элиэзер 12 лет от роду, учится в талмуд тор.</w:t>
      </w:r>
    </w:p>
    <w:p>
      <w:pPr>
        <w:jc w:val="both"/>
      </w:pPr>
      <w:r>
        <w:t>Дочь Сара 20 лет от роду, училась в приходская, 4 лет изучала русский язык, осваивала профессию мадистка, свободное время проводила дома; Мазалтов 13 лет от роду, учится в городское, свободное время проводила дома; Ора 6 лет от роду; Султана 4 лет от роду.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Ачкинази Захар Давидович 1841 года рождения, крымчак, нечитабельно,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7 лет др.-евр. языкам;по-русски не грамотен, по др.-евр. образован, разговаривал на языке(ах): еврейский.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1869 году в возрасте 28 лет создал семью с 18 летней Ачкинази Ривека Яковлевна, 1851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72 года, мать умерла в возрасте 60 лет, члены семьи болели., В живых осталось 8 детей, 8 умерли в детстве.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Анджело Лазарь Шебетеевич 1874 года рождения, крымчак, кофейщик,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1897 году в возрасте 23 года создал семью с 18 летней Анджело Хая-Сара Лазаревна, 1879 года рождения, не грамотная по-русски, не грамотная по др.-евр.. Женился по сватовству, приданого за невесту получил 1600 руб., не имелись нетрудоспособные (с физическими недостатками), отец умер в возрасте 60 лет, мать жива, члены семьи болели., В живых осталось 1 приёмный детей.</w:t>
      </w:r>
    </w:p>
    <w:p>
      <w:pPr>
        <w:jc w:val="both"/>
      </w:pPr>
      <w:r>
        <w:t>Сын Черадов 7 лет от роду.</w:t>
      </w:r>
    </w:p>
    <w:p/>
    <w:p>
      <w:r>
        <w:rPr>
          <w:u w:val="single"/>
        </w:rPr>
        <w:t>№ анкеты: 61</w:t>
      </w:r>
    </w:p>
    <w:p>
      <w:pPr>
        <w:jc w:val="both"/>
      </w:pPr>
      <w:r>
        <w:t>Ачкинази Назер Захарович 1885 года рождения, крымчак, сапожник, мещанин, на военной службе состоял, по-русски малограмотен, по др.-евр. малообразован, женат.</w:t>
      </w:r>
    </w:p>
    <w:p>
      <w:pPr>
        <w:jc w:val="both"/>
      </w:pPr>
      <w:r>
        <w:t>В детстве обучался, 6 лет у Хедер др.-евр. языкам;по-русски малограмотен, по др.-евр. малообразован, разговаривал на языке(ах): Татарский. Читает редко,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1911 году в возрасте 26 лет создал семью с 22 летней Ачкинази Ривека Захаровна, 1889 года рождения, мещанка, не грамотная по-русски, не грамотная по др.-евр.. Женился по сватовству, приданого за невесту получил 800 руб.,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85</w:t>
      </w:r>
    </w:p>
    <w:p>
      <w:pPr>
        <w:jc w:val="both"/>
      </w:pPr>
      <w:r>
        <w:t>Кокуш Эфрем Юдович 1838 года рождения, крымчак, виноторговец,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1856 году в возрасте 18 лет создал семью с 0 летней Кокош Ляле  Аврамович, 1843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62 года, мать умерла в возрасте 70 лет, члены семьи болели., В живых осталось 1 детей, 1 умерли в детстве.</w:t>
      </w:r>
    </w:p>
    <w:p/>
    <w:p>
      <w:r>
        <w:rPr>
          <w:u w:val="single"/>
        </w:rPr>
        <w:t>№ анкеты: 58</w:t>
      </w:r>
    </w:p>
    <w:p>
      <w:pPr>
        <w:jc w:val="both"/>
      </w:pPr>
      <w:r>
        <w:t>Леви Гурджи Иосиф Насанович 1843 года рождения, крымчак, приказчик, мещанин,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обучался, 6 лет у Хедер др.-евр. языкам;по-русски малограмотен,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>
      <w:pPr>
        <w:jc w:val="both"/>
      </w:pPr>
      <w:r>
        <w:t>В 1870 году в возрасте 27 лет создал семью с 17 летней Леви Гурджи Сима Аронова, 1853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76 лет, мать умерла в возрасте 62 года, члены семьи болели., В живых осталось 5 детей, 5 умерли в детстве.</w:t>
      </w:r>
    </w:p>
    <w:p/>
    <w:p>
      <w:r>
        <w:rPr>
          <w:u w:val="single"/>
        </w:rPr>
        <w:t>№ анкеты: 47</w:t>
      </w:r>
    </w:p>
    <w:p>
      <w:pPr>
        <w:jc w:val="both"/>
      </w:pPr>
      <w:r>
        <w:t>Лехно Нафтула Хаимович 1889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обучался, у Хедер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36 рублей в год, не имел собственности. Обучение детей обходилось в 0 руб., на синагогальные нужды тратил 3 руб. в год. Данных о доме нет.</w:t>
      </w:r>
    </w:p>
    <w:p>
      <w:pPr>
        <w:jc w:val="both"/>
      </w:pPr>
      <w:r>
        <w:t>В 1912 году в возрасте 23 года создал семью с 17 летней Лехно Эстер Яковлевна, 1895 года рождения, мещанка, не грамотная по-русски, не грамотная по др.-евр.. Женился, приданого за невесту получил 800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54</w:t>
      </w:r>
    </w:p>
    <w:p>
      <w:pPr>
        <w:jc w:val="both"/>
      </w:pPr>
      <w:r>
        <w:t>Матушевич Арон Яковлевич 1863 года рождения, крымчак, сапожник, мещанин,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5 лет у Хедер др.-евр. языкам;по-русски не 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30 руб. в год.</w:t>
      </w:r>
    </w:p>
    <w:p>
      <w:pPr>
        <w:jc w:val="both"/>
      </w:pPr>
      <w:r>
        <w:t>В 1885 году в возрасте 22 года создал семью с 15 летней Матушевич Эстер Фавреловна, 1870 года рождения, не грамотная по-русски, не грамотная по др.-евр.. Женился по сватовству, приданого за невесту получил 700 руб., не имелись нетрудоспособные (с физическими недостатками), отец жив, мать умерла в возрасте 56 лет, члены семьи болели., В живых осталось 8 детей, 8 умерли в детстве.</w:t>
      </w:r>
    </w:p>
    <w:p>
      <w:pPr>
        <w:jc w:val="both"/>
      </w:pPr>
      <w:r>
        <w:t>Сын Акива 12 лет от роду, обучался в Талмуд тора, изучал 5 лет русский язык, свободное время проводил дома; Абрам 10 лет от роду, учится в талмуд тор; Давид  7 лет от роду, учится в талмуд тор.</w:t>
      </w:r>
    </w:p>
    <w:p>
      <w:pPr>
        <w:jc w:val="both"/>
      </w:pPr>
      <w:r>
        <w:t>Дочь Басшева 21 лет от роду, училась в городское, осваивала профессию белошвейка; Мерьям 14 лет от роду, училась в городское, осваивала профессию швея.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Чапичов Лазарь Самоилович 1883 года рождения, крымчак, портной,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обучался, у Хедер, домашнее образование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1907 году в возрасте 24 года создал семью с 20 летней Чапичова Симе-Хая Самоиловна, 1887 года рождения, мещанка, не грамотная по-русски, не грамотная по др.-евр.. Женился по сватовству, приданого за невесту получил 1100 руб., не имелись нетрудоспособные (с физическими недостатками), отец умер в возрасте 35 лет, мать жива, члены семьи болели., В живых осталось 1 детей, 1 умерли в детстве.</w:t>
      </w:r>
    </w:p>
    <w:p>
      <w:pPr>
        <w:jc w:val="both"/>
      </w:pPr>
      <w:r>
        <w:t>Сын Самоил 5 лет от роду.</w:t>
      </w:r>
    </w:p>
    <w:p/>
    <w:p>
      <w:r>
        <w:rPr>
          <w:u w:val="single"/>
        </w:rPr>
        <w:t>№ анкеты: 52</w:t>
      </w:r>
    </w:p>
    <w:p>
      <w:pPr>
        <w:jc w:val="both"/>
      </w:pPr>
      <w:r>
        <w:t>Шолом Хая Моисеевна 1857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имел собственность (дом в карасубазаре), которая приносила доход да, дом в карасубазаре руб. Обучение детей обходилось в 0 руб., на синагогальные нужды тратил 0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31</w:t>
      </w:r>
    </w:p>
    <w:p>
      <w:pPr>
        <w:jc w:val="both"/>
      </w:pPr>
      <w:r>
        <w:t>Измерли Нисим Нисимович 1868 года рождения, крымчак, шапочник, мещанин, членство в обществах: член мелко-торгового кредитного банка (общества); член общества вспомоществования нуждающимся крымчакам-евреям «Гемелас Хесед»,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Талмуд Тора др.-евр. языкам;по-русски не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38 рублей в год, не имел собственности. Обучение детей обходилось в 15 руб.,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1893 году в возрасте 25 лет создал семью с 19 летней Измерли Нама Шамах Маисеевна, 1874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55 лет, мать жива, члены семьи болели., В живых осталось 4 детей, 4 умерли в детстве.</w:t>
      </w:r>
    </w:p>
    <w:p>
      <w:pPr>
        <w:jc w:val="both"/>
      </w:pPr>
      <w:r>
        <w:t>Сын Абрам 17 лет от роду; Ешва 15 лет от роду, обучался в городское, изучал 3 лет русский язык, 6 лет др.-евр. грамоту, осваивал профессию обойщик, свободное время проводил в хозяйстве; Давид 12 лет от роду, обучался в городское, изучал 1 лет русский язык, 4 лет др.-евр. грамоту, свободное время проводил за уроками; Яков 7 лет от роду.</w:t>
      </w:r>
    </w:p>
    <w:p>
      <w:pPr>
        <w:jc w:val="both"/>
      </w:pPr>
      <w:r>
        <w:t>Дочь Хана 1 лет от роду.</w:t>
      </w:r>
    </w:p>
    <w:p/>
    <w:p>
      <w:r>
        <w:rPr>
          <w:u w:val="single"/>
        </w:rPr>
        <w:t>№ анкеты: 29</w:t>
      </w:r>
    </w:p>
    <w:p>
      <w:pPr>
        <w:jc w:val="both"/>
      </w:pPr>
      <w:r>
        <w:t>Пиастро Хаим-Шолома Иосифович 1841 года рождения, крымчак, коробейник, карасубазарский мещанин, членство в обществах: член мелко-торгового кредитного банка (общества); член общества вспомоществования нуждающимся крымчакам-евреям «Гемелас Хесед»,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не обучался, 2 года др.-евр. языкам;по-русски не грамотен, по др.-евр. малообразован, разговаривал на языке(ах): Татарско-крымчакский.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 в карасубазаре), которая приносила доход да, дом в карасубазаре руб. Обучение детей обходилось в 0 руб., на синагогальные нужды тратил 8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1861 году в возрасте 20 лет создал семью с 17 летней Пиастро Симха Рафаиловна, 1844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81 год, мать умерла в возрасте 40 лет, члены семьи болели (часто-жена)., В живых осталось 5 детей, 5 умерли в детстве.</w:t>
      </w:r>
    </w:p>
    <w:p>
      <w:pPr>
        <w:jc w:val="both"/>
      </w:pPr>
      <w:r>
        <w:t>Сын Захария (на военной службе) 23 лет от роду, обучался в Талмуд тора, изучал 5 лет русский язык, 5 лет др.-евр. грамоту, осваивал профессию сапожник.</w:t>
      </w:r>
    </w:p>
    <w:p/>
    <w:p>
      <w:r>
        <w:rPr>
          <w:u w:val="single"/>
        </w:rPr>
        <w:t>№ анкеты: 34</w:t>
      </w:r>
    </w:p>
    <w:p>
      <w:pPr>
        <w:jc w:val="both"/>
      </w:pPr>
      <w:r>
        <w:t>Кокоз Шебетай Абрамович 1843 года рождения, крымчак, коробейник, разносчик, мещанин, членство в обществах: член общества вспомоществования нуждающимся крымчакам-евреям «Гемелас Хесед»,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3 года у Хедер др.-евр. языкам;по-русски не грамотен, по др.-евр. малообразован,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1869 году в возрасте 26 лет создал семью с 16 летней Кокоз Сара Ароновна, 1853 года рождения, мещанка,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 в возрасте 78 лет, мать умерла в возрасте 96 лет, члены семьи болели редко., В живых осталось 5 детей, 5 умерли в детстве.</w:t>
      </w:r>
    </w:p>
    <w:p>
      <w:pPr>
        <w:jc w:val="both"/>
      </w:pPr>
      <w:r>
        <w:t>Дочь Девора 18 лет от роду, училась в городское, 4 лет изучала русский язык, свободное время проводила театр вечера.</w:t>
      </w:r>
    </w:p>
    <w:p/>
    <w:p>
      <w:r>
        <w:rPr>
          <w:u w:val="single"/>
        </w:rPr>
        <w:t>№ анкеты: 77</w:t>
      </w:r>
    </w:p>
    <w:p>
      <w:pPr>
        <w:jc w:val="both"/>
      </w:pPr>
      <w:r>
        <w:t>Рафаилов Яко-Барух Хаимович 1860 года рождения, крымчак, сапожник, мещанин, членство в обществах: член общества вспомоществования нуждающимся крымчакам-евреям «Гемелас Хесед»,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обучался, 6 лет изучал русский и 6 лет у Хедер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1884 году в возрасте 24 года создал семью с 21 летней Рафаилова Эстер Моисей-Давидовна, 1863 года рождения, мещанка,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умер в возрасте 72 года, мать умерла в возрасте 67 лет, члены семьи болели., В живых осталось 1 детей.</w:t>
      </w:r>
    </w:p>
    <w:p/>
    <w:p>
      <w:r>
        <w:rPr>
          <w:u w:val="single"/>
        </w:rPr>
        <w:t>№ анкеты: 24</w:t>
      </w:r>
    </w:p>
    <w:p>
      <w:pPr>
        <w:jc w:val="both"/>
      </w:pPr>
      <w:r>
        <w:t>Флисфендери Эстер Абрамовна 1868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30 руб. в год.</w:t>
      </w:r>
    </w:p>
    <w:p>
      <w:pPr>
        <w:jc w:val="both"/>
      </w:pPr>
      <w:r>
        <w:t>Сын Аврам 8 лет от роду, учится в Талмуд Тор, свободное время проводил дома.</w:t>
      </w:r>
    </w:p>
    <w:p>
      <w:pPr>
        <w:jc w:val="both"/>
      </w:pPr>
      <w:r>
        <w:t>Дочь Белиш 16 лет от роду, училась в городское, 1 лет изучала русский язык, осваивала профессию домашн, свободное время проводила дома; Симха 7 лет от роду; Сара  5 лет от роду.</w:t>
      </w:r>
    </w:p>
    <w:p/>
    <w:p>
      <w:r>
        <w:rPr>
          <w:u w:val="single"/>
        </w:rPr>
        <w:t>№ анкеты: 26</w:t>
      </w:r>
    </w:p>
    <w:p>
      <w:pPr>
        <w:jc w:val="both"/>
      </w:pPr>
      <w:r>
        <w:t>Юсуфов Давид  Моисеевич 1886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Феодосия, Воскресное училище, 6 лет у Талмуд Тора др.-евр. языкам;по-русски грамотен, по др.-евр. 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24 руб. в год.</w:t>
      </w:r>
    </w:p>
    <w:p/>
    <w:p>
      <w:r>
        <w:rPr>
          <w:u w:val="single"/>
        </w:rPr>
        <w:t>№ анкеты: 27</w:t>
      </w:r>
    </w:p>
    <w:p>
      <w:pPr>
        <w:jc w:val="both"/>
      </w:pPr>
      <w:r>
        <w:t>Гурджи Иона Яковлевич 1870 года рождения, крымчак, обувная торговля, мещанин, членство в обществах: член мелко-торгового кредитного банка (общества); Казначей духовного правления в Хеседе,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не обучался, 3 года изучал русский и 3 года др.-евр. языкам;по-русски малограмотен,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300 руб., на синагогальные нужды тратил 30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1896 году в возрасте 26 лет создал семью с 16 летней Гурджи Вава Захаровна, 1880 года рождения, мещанка, не грамотная по-русски, не грамотная по др.-евр.. Женился по сватовству, приданого за невесту получил 350 руб., не имелись нетрудоспособные (с физическими недостатками), отец умер в возрасте 65 лет, мать умерла в возрасте 54 года, члены семьи болели (часто разными)., В живых осталось 6 детей.</w:t>
      </w:r>
    </w:p>
    <w:p>
      <w:pPr>
        <w:jc w:val="both"/>
      </w:pPr>
      <w:r>
        <w:t>Сын Яков 8 лет от роду, учится в талмуд тор, изучал 1 лет русский язык, 1 лет др.-евр. грамоту, свободное время проводил за уроками; Мордехай 4 лет от роду.</w:t>
      </w:r>
    </w:p>
    <w:p>
      <w:pPr>
        <w:jc w:val="both"/>
      </w:pPr>
      <w:r>
        <w:t>Дочь Стера 14 лет от роду, учится в городское, 6 лет изучала русский язык, свободное время проводила за уроками; Хана 13 лет от роду, учится в городское, 3 лет изучала русский язык, свободное время проводила за уроками; Симха 10 лет от роду, учится в городское, 1 лет изучала русский язык, свободное время проводила за уроками; Султана 6 лет от роду.</w:t>
      </w:r>
    </w:p>
    <w:p/>
    <w:p>
      <w:r>
        <w:rPr>
          <w:u w:val="single"/>
        </w:rPr>
        <w:t>№ анкеты: 37</w:t>
      </w:r>
    </w:p>
    <w:p>
      <w:pPr>
        <w:jc w:val="both"/>
      </w:pPr>
      <w:r>
        <w:t>Кокоз Исаак Шебетеевич 1875 года рождения, крымчак, сапожник, мещанин, членство в обществах: член мелко-торгового кредитного банка (общества),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 по русски: Хедер, 6 лет изучал русский и 6 лет у Хедер др.-евр. языкам;по-русски малограмотен, по др.-евр. образован, разговаривал на языке(ах): Татарско-крымчакский. 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60 руб., на синагогальные нужды тратил 20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1896 году в возрасте 21 год создал семью с 16 летней Кокоз Рахиль Мордехаевна, 1880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жив, мать жива, члены семьи болели (часто)., В живых осталось 5 детей, 5 умерли в детстве.</w:t>
      </w:r>
    </w:p>
    <w:p>
      <w:pPr>
        <w:jc w:val="both"/>
      </w:pPr>
      <w:r>
        <w:t>Сын Моисей 15 лет от роду, обучался в Народное училище, изучал 3 лет русский язык, 4 лет др.-евр. грамоту, осваивал профессию ремеслом; Яковь 4 лет от роду.</w:t>
      </w:r>
    </w:p>
    <w:p>
      <w:pPr>
        <w:jc w:val="both"/>
      </w:pPr>
      <w:r>
        <w:t>Дочь Султан 16 лет от роду, училась в народная, учится в дома, 3 лет изучала русский язык, осваивала профессию дома, свободное время проводила дома; Чион 9 лет от роду, училась в народная, 2 лет изучала русский язык, свободное время проводила дома; Шамха 5 лет от роду, училась в народная, свободное время проводила дома.</w:t>
      </w:r>
    </w:p>
    <w:p/>
    <w:p>
      <w:r>
        <w:rPr>
          <w:u w:val="single"/>
        </w:rPr>
        <w:t>№ анкеты: 32</w:t>
      </w:r>
    </w:p>
    <w:p>
      <w:pPr>
        <w:jc w:val="both"/>
      </w:pPr>
      <w:r>
        <w:t>Леви Абрам Менехемович 1880 года рождения, крымчак, бакалейная торговля, мещанин,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Хедер, 5 лет у Хедер др.-евр. языкам;по-русски грамотен, по др.-евр. 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0 руб., на синагогальные нужды тратил 8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1907 году в возрасте 27 лет создал семью с 18 летней Леви Берха Захаровна, 1889 года рождения, мещанка, грамотная по-русски, не грамотная по др.-евр., обучалась по русски: Талмуд Тора 5 лет.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болели., В живых осталось 3 детей.</w:t>
      </w:r>
    </w:p>
    <w:p>
      <w:pPr>
        <w:jc w:val="both"/>
      </w:pPr>
      <w:r>
        <w:t>Сын Моисей 3 лет от роду.</w:t>
      </w:r>
    </w:p>
    <w:p>
      <w:pPr>
        <w:jc w:val="both"/>
      </w:pPr>
      <w:r>
        <w:t>Дочь Стера 5 лет от роду; без имени 2 месяца.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Пиастро Шолома Абрамович 1848 года рождения, крымчак, развозчик, мещанин, членство в обществах: член общества вспомоществования нуждающимся крымчакам-евреям «Гемелас Хесед»,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0 руб., на синагогальные нужды тратил 6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1872 году в возрасте 24 года создал семью с 15 летней Пиастро Мерьям Шоломовна, 1857 года рождения, не грамотная по-русски, не грамотная по др.-евр.. Женился по сватовству, приданого за невесту получил 350 руб., не имелись нетрудоспособные (с физическими недостатками), отец умер в возрасте 75 лет, мать умерла в возрасте 110 лет, члены семьи болели., В живых осталось 6 детей, 6 умерли в детстве.</w:t>
      </w:r>
    </w:p>
    <w:p>
      <w:pPr>
        <w:jc w:val="both"/>
      </w:pPr>
      <w:r>
        <w:t>Сын Аврам 17 лет от роду, обучался в крымчакский хедер, осваивал профессию кофейщик, свободное время проводил дома.</w:t>
      </w:r>
    </w:p>
    <w:p>
      <w:pPr>
        <w:jc w:val="both"/>
      </w:pPr>
      <w:r>
        <w:t>Дочь Рахель 8 лет от роду, учится в городское, свободное время проводила дома.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Аврабен Аврам Лейзерович 1857 года рождения, крымчак, рыбная торговля, мещанин, членство в обществах: член общества вспомоществования нуждающимся крымчакам-евреям «Гемелас Хесед»,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156 рублей в год, не имел собственности. Обучение детей обходилось в 24 руб., на синагогальные нужды тратил 15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1885 году в возрасте 28 лет создал семью с 20 летней Аврабен Шамах Исааковна, 1865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63 года, мать умерла в возрасте 64 года, члены семьи болели., В живых осталось 7 детей, 7 умерли в детстве.</w:t>
      </w:r>
    </w:p>
    <w:p>
      <w:pPr>
        <w:jc w:val="both"/>
      </w:pPr>
      <w:r>
        <w:t>Сын Шебет 12 лет от роду, обучался в Талмуд тора, изучал 5 лет русский язык, 5 лет др.-евр. грамоту, свободное время проводил дома; Моисей 8 лет от роду, учится в частный учитель, свободное время проводил дома.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Бакши Исаак Лазарович 1878 года рождения, крымчак, одеяльный мастер, мещанин, членство в обществах: член общества вспомоществования нуждающимся крымчакам-евреям «Гемелас Хесед»,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обучался, у Домашнее образование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1903 году в возрасте 25 лет создал семью с 17 летней Бакши Кали Иосифовна, 1886 года рождения, мещанка,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жив, мать умерла в возрасте 35 лет, члены семьи болели., В живых осталось 2 детей.</w:t>
      </w:r>
    </w:p>
    <w:p>
      <w:pPr>
        <w:jc w:val="both"/>
      </w:pPr>
      <w:r>
        <w:t>Сын Иосиф 6 лет от роду.</w:t>
      </w:r>
    </w:p>
    <w:p>
      <w:pPr>
        <w:jc w:val="both"/>
      </w:pPr>
      <w:r>
        <w:t>Дочь Рахель 9 лет от роду.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Валит Моисей Абрамович 1881 года рождения, крымчак, мастер-жестянщик, мещанин, членство в обществах: член общества вспомоществования нуждающимся крымчакам-евреям «Гемелас Хесед»,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1904 году в возрасте 23 года создал семью с 16 летней Валит Това Аврамовна, 1888 года рождения, мещанка,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умер в возрасте 50 лет, мать жива, члены семьи болели., В живых осталось 3 детей, 3 умерли в детстве.</w:t>
      </w:r>
    </w:p>
    <w:p>
      <w:pPr>
        <w:jc w:val="both"/>
      </w:pPr>
      <w:r>
        <w:t>Сын Абрам 5 лет от роду; Юда 3 лет от роду.</w:t>
      </w:r>
    </w:p>
    <w:p>
      <w:pPr>
        <w:jc w:val="both"/>
      </w:pPr>
      <w:r>
        <w:t>Дочь Эстер 8 лет от роду.</w:t>
      </w:r>
    </w:p>
    <w:p/>
    <w:p>
      <w:r>
        <w:rPr>
          <w:u w:val="single"/>
        </w:rPr>
        <w:t>№ анкеты: 30</w:t>
      </w:r>
    </w:p>
    <w:p>
      <w:pPr>
        <w:jc w:val="both"/>
      </w:pPr>
      <w:r>
        <w:t>Переч Иосиф Яковлевич 1881 года рождения, крымчак, служит в мастерской, карасубазарский мещанин, членство в обществах: член общества вспомоществования нуждающимся крымчакам-евреям «Гемелас Хесед», на военной службе не состоял, по-русски грамотен, по др.-евр. малообразован,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малообразован,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не учатся, на синагогальные нужды тратил 12 руб. в год. Проживал не в своем доме, оплачивая арендную плату в размере 80 руб. в год.</w:t>
      </w:r>
    </w:p>
    <w:p>
      <w:pPr>
        <w:jc w:val="both"/>
      </w:pPr>
      <w:r>
        <w:t>В 1909 году в возрасте 28 лет создал семью с 20 летней Переч Симха Иосифовна, 1889 года рождения, мещанка, грамотная по-русски, не грамотная по др.-евр., обучалась по русски: Керчь, Талмуд Тора 5 лет.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 (часто разной)., В живых осталось 2 детей.</w:t>
      </w:r>
    </w:p>
    <w:p>
      <w:pPr>
        <w:jc w:val="both"/>
      </w:pPr>
      <w:r>
        <w:t>Сын Исак 3 лет от роду.</w:t>
      </w:r>
    </w:p>
    <w:p>
      <w:pPr>
        <w:jc w:val="both"/>
      </w:pPr>
      <w:r>
        <w:t>Дочь Берха 9 месяцев.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Пиастров Рувен Лазаревич 1868 года рождения, крымчак, сапожник, мещанин, членство в обществах: член общества вспомоществования нуждающимся крымчакам-евреям «Гемелас Хесед»,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обучался, у Хедер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имел собственность (дом), которая приносила доход да, дом руб. Дети учились бесплатно, на синагогальные нужды тратил 8 руб. в год. Проживал в своем доме.</w:t>
      </w:r>
    </w:p>
    <w:p>
      <w:pPr>
        <w:jc w:val="both"/>
      </w:pPr>
      <w:r>
        <w:t>В 1894 году в возрасте 26 лет создал семью с 20 летней Пиастрова Ривка Аврамовна, 1874 года рождения, мещанка, не грамотная по-русски, не грамотная по др.-евр.. Женился по сватовству, приданого за невесту получил 800 руб., не имелись нетрудоспособные (с физическими недостатками), отец умер в возрасте 84 года, мать умерла в возрасте 96 лет, члены семьи болели., В живых осталось 4 детей, 4 умерли в детстве.</w:t>
      </w:r>
    </w:p>
    <w:p>
      <w:pPr>
        <w:jc w:val="both"/>
      </w:pPr>
      <w:r>
        <w:t>Сын Аврам 16 лет от роду, обучался в городское училище, учится в служит, изучал 3 лет русский язык, 2 лет др.-евр. грамоту, осваивал профессию шапочник, свободное время проводил дома; Лазар 13 лет от роду, обучался в городское училище, учится в служит, изучал 3 лет русский язык, 2 лет др.-евр. грамоту, осваивал профессию шапочник, свободное время проводил дома; Нисим 9 лет от роду, учится в талмуд тор, свободное время проводил дома.</w:t>
      </w:r>
    </w:p>
    <w:p>
      <w:pPr>
        <w:jc w:val="both"/>
      </w:pPr>
      <w:r>
        <w:t>Дочь Таува 17 лет от роду, училась в городское училище, 3 лет изучала русский язык, осваивала профессию дома, свободное время проводила дома.</w:t>
      </w:r>
    </w:p>
    <w:p/>
    <w:p>
      <w:r>
        <w:rPr>
          <w:u w:val="single"/>
        </w:rPr>
        <w:t>№ анкеты: 21</w:t>
      </w:r>
    </w:p>
    <w:p>
      <w:pPr>
        <w:jc w:val="both"/>
      </w:pPr>
      <w:r>
        <w:t>Реби Саломон Давидович 1886 года рождения, крымчак, сапожник, мещанин, членство в обществах: член общества вспомоществования нуждающимся крымчакам-евреям «Гемелас Хесед»,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обучался, у Хедер др.-евр. языкам;по-русски малограмотен,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30 рублей в год, не имел собственности. Обучение детей обходилось в 0 руб., на синагогальные нужды тратил 4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1912 году в возрасте 26 лет создал семью с 19 летней Реби Хана Саломоновна, 1893 года рождения, не грамотная по-русски, не грамотная по др.-евр.. Женился по сватовству, приданого за невесту получил 1300 руб., не имелись нетрудоспособные (с физическими недостатками), отец жив, мать жива, члены семьи болели., В живых осталось 1 детей.</w:t>
      </w:r>
    </w:p>
    <w:p>
      <w:pPr>
        <w:jc w:val="both"/>
      </w:pPr>
      <w:r>
        <w:t>Сын Минехем новорожденный.</w:t>
      </w:r>
    </w:p>
    <w:p/>
    <w:p>
      <w:r>
        <w:rPr>
          <w:u w:val="single"/>
        </w:rPr>
        <w:t>№ анкеты: 41</w:t>
      </w:r>
    </w:p>
    <w:p>
      <w:pPr>
        <w:jc w:val="both"/>
      </w:pPr>
      <w:r>
        <w:t>Леви Гурджи Исак Иосифович 1881 года рождения, крымчак, ремесленник, мещанин,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ипо-русски грамотен, по др.-евр. не образован, разговаривал на языке(ах): Татарско-крымчакский. Читает редко,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72 рублей в год, не имел собственности. Обучение детей обходилось в 30 руб., на синагогальные нужды тратил 8 руб. в год. Данных о доме нет.</w:t>
      </w:r>
    </w:p>
    <w:p>
      <w:pPr>
        <w:jc w:val="both"/>
      </w:pPr>
      <w:r>
        <w:t>В 1903 году в возрасте 22 года создал семью с 20 летней Леви Гурджи Рахель Яковлевна, 1883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болели., В живых осталось 4 детей.</w:t>
      </w:r>
    </w:p>
    <w:p>
      <w:pPr>
        <w:jc w:val="both"/>
      </w:pPr>
      <w:r>
        <w:t>Сын Юда 7 лет от роду, обучался в Народное училище, изучал 1 лет русский язык; Аврам 5 лет от роду; Лева 4 лет от роду; Барух 3 лет от роду.</w:t>
      </w:r>
    </w:p>
    <w:p/>
    <w:p>
      <w:r>
        <w:rPr>
          <w:u w:val="single"/>
        </w:rPr>
        <w:t>№ анкеты: 42</w:t>
      </w:r>
    </w:p>
    <w:p>
      <w:pPr>
        <w:jc w:val="both"/>
      </w:pPr>
      <w:r>
        <w:t>Леви Гурджи Давид Иосифович 1892 года рождения, крымчак, приказчик, мещанин,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ипо-русски грамотен, по др.-евр. не образован, разговаривал на языке(ах): крымчако-татарский, русский.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0 году в возрасте 21 год создал семью с 20 летней Леви Гурджи Султана Авраам Мордехаевна, 1893 года рождения, не грамотная по-русски, не грамотная по др.-евр.. Женился по любви, приданого за невесту не получил,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Мизрахи Пинхас Хананьевич 1868 года рождения, крымчак, развозчик, разъезжает по деревням, мещанин,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обучался по русски: Хедер, у Хедер др.-евр. языкам;по-русски малограмотен,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4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1888 году в возрасте 20 лет создал семью с 16 летней Мизрахи Сара-Султана Баруховна, 1872 года рождения, мещанка, не грамотная по-русски, не грамотная по др.-евр.. Женился по сватовству, приданого за невесту получил 1200 руб., не имелись нетрудоспособные (с физическими недостатками), отец умер в возрасте 96 лет, мать умерла в возрасте 65 лет, члены семьи болели., В живых осталось 9 детей, 9 умерли в детстве.</w:t>
      </w:r>
    </w:p>
    <w:p>
      <w:pPr>
        <w:jc w:val="both"/>
      </w:pPr>
      <w:r>
        <w:t>Сын Хананья 13 лет от роду, обучался в Талмуд тора, изучал 4 лет русский язык, 4 лет др.-евр. грамоту, осваивал профессию фотограф, свободное время проводил дома; Барух 11 лет от роду, учится в талмуд тор; Шомель 6 лет от роду.</w:t>
      </w:r>
    </w:p>
    <w:p>
      <w:pPr>
        <w:jc w:val="both"/>
      </w:pPr>
      <w:r>
        <w:t>Дочь Рахиль 8 лет от роду; Девере 4 лет от роду; Голда новорожденная.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Чапичова Сара Моисеевна 1860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 в карасубазаре), которая приносила доход да, дом в карасубазаре руб. Обучение детей обходилось в 0 руб., на синагогальные нужды тратил 0 руб. в год. Проживал не в своем доме, оплачивая арендную плату в размере 30 руб. в год.</w:t>
      </w:r>
    </w:p>
    <w:p>
      <w:pPr>
        <w:jc w:val="both"/>
      </w:pPr>
      <w:r>
        <w:t>Дочь Эстер 20 лет от роду, училась в городское училище, 3 лет изучала русский язык, свободное время проводила дома.</w:t>
      </w:r>
    </w:p>
    <w:p/>
    <w:p>
      <w:r>
        <w:rPr>
          <w:u w:val="single"/>
        </w:rPr>
        <w:t>№ анкеты: 45</w:t>
      </w:r>
    </w:p>
    <w:p>
      <w:pPr>
        <w:jc w:val="both"/>
      </w:pPr>
      <w:r>
        <w:t>Бакши Авдие Ионович 1889 года рождения, крымчак, сапожник, мещанин, на военной службе состоял, по-русски грамотен, по др.-евр. малообразован, холост.</w:t>
      </w:r>
    </w:p>
    <w:p>
      <w:pPr>
        <w:jc w:val="both"/>
      </w:pPr>
      <w:r>
        <w:t>В детстве обучался по русски: Народное двухклассное училище, 4.5 лет изучал русский и 4.5 лет у Хедер др.-евр. языкам;по-русски грамотен, по др.-евр. малообразован, разговаривал на языке(ах): русский,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180 рублей в год, не имел собственности. Обучение детей обходилось в 0 руб., на синагогальные нужды тратил 5 руб. в год. Данных о доме нет.</w:t>
      </w:r>
    </w:p>
    <w:p/>
    <w:p>
      <w:r>
        <w:rPr>
          <w:u w:val="single"/>
        </w:rPr>
        <w:t>№ анкеты: 35</w:t>
      </w:r>
    </w:p>
    <w:p>
      <w:pPr>
        <w:jc w:val="both"/>
      </w:pPr>
      <w:r>
        <w:t>Матушевич Хаим Яковлевич 1869 года рождения, крымчак, шапочник, карасубазарский мещанин, членство в обществах: член общества вспомоществования нуждающимся крымчакам-евреям «Гемелас Хесед»; член мелко-торгового кредитного банка (общества),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обучался, у Хедер др.-евр. языкам;по-русски не грамотен, по др.-евр. не образован, разговаривал на языке(ах): русский.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20 руб., на синагогальные нужды тратил 0 руб. в год. Проживал не в своем доме, оплачивая арендную плату в размере 130 руб. в год.</w:t>
      </w:r>
    </w:p>
    <w:p>
      <w:pPr>
        <w:jc w:val="both"/>
      </w:pPr>
      <w:r>
        <w:t>В 1894 году в возрасте 25 лет создал семью с 21 летней Матушевич Рахиль Иосифовна, 1873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умерла в возрасте 35 лет, члены семьи болели., В живых осталось 1 детей.</w:t>
      </w:r>
    </w:p>
    <w:p>
      <w:pPr>
        <w:jc w:val="both"/>
      </w:pPr>
      <w:r>
        <w:t>Дочь Баси 17 лет от роду, училась в городское, учится в Городское профессиональное караимское училище, 5 лет изучала русский язык, свободное время проводила танцо класс.</w:t>
      </w:r>
    </w:p>
    <w:p/>
    <w:p>
      <w:r>
        <w:rPr>
          <w:u w:val="single"/>
        </w:rPr>
        <w:t>№ анкеты: 33</w:t>
      </w:r>
    </w:p>
    <w:p>
      <w:pPr>
        <w:jc w:val="both"/>
      </w:pPr>
      <w:r>
        <w:t>Леви Меир-Шомель Моисеевич 1881 года рождения, крымчак, сапожник, мещанин, членство в обществах: член общества вспомоществования нуждающимся крымчакам-евреям «Гемелас Хесед»,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90 руб. в год.</w:t>
      </w:r>
    </w:p>
    <w:p>
      <w:pPr>
        <w:jc w:val="both"/>
      </w:pPr>
      <w:r>
        <w:t>В 1904 году в возрасте 23 года создал семью с 19 летней Леви Вава Хаимовна, 1885 года рождения, мещанка, не грамотная по-русски, не грамотная по др.-евр.. Женился по сватовству, приданого за невесту получил 800 руб., не имелись нетрудоспособные (с физическими недостатками), отец умер в возрасте 45 лет, мать умерла в возрасте 55 лет, члены семьи болели (жена ревматизмом)., В живых осталось 3 детей, 3 умерли в детстве.</w:t>
      </w:r>
    </w:p>
    <w:p>
      <w:pPr>
        <w:jc w:val="both"/>
      </w:pPr>
      <w:r>
        <w:t>Сын Лазарь 5 лет от роду; Арон 1 лет от роду.</w:t>
      </w:r>
    </w:p>
    <w:p>
      <w:pPr>
        <w:jc w:val="both"/>
      </w:pPr>
      <w:r>
        <w:t>Дочь Сара 7 лет от роду.</w:t>
      </w:r>
    </w:p>
    <w:p/>
    <w:p>
      <w:r>
        <w:rPr>
          <w:u w:val="single"/>
        </w:rPr>
        <w:t>№ анкеты: 49</w:t>
      </w:r>
    </w:p>
    <w:p>
      <w:pPr>
        <w:jc w:val="both"/>
      </w:pPr>
      <w:r>
        <w:t>Пиастро Моисей Хаим-Шоломович 1868 года рождения, крымчак, мещанин, членство в обществах: Секретарь общества вспомоществования нуждающимся крымчакам-евреям «Гемелас Хесед»; Ученый газетной правды,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Хедер, 9 лет изучал русский и 9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25 руб., на синагогальные нужды тратил 8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1895 году в возрасте 27 лет создал семью с 19 летней Пиастро Ревека Исааковна, 1876 года рождения, мещанка, не грамотная по-русски, не грамотная по др.-евр.. Женился по сватовству, приданого за невесту получил 1000 руб., имелись нетрудоспособные (с физическими недостатками), отец жив, мать жива, члены семьи болели., В живых осталось 5 детей, 5 умерли в детстве.</w:t>
      </w:r>
    </w:p>
    <w:p>
      <w:pPr>
        <w:jc w:val="both"/>
      </w:pPr>
      <w:r>
        <w:t>Сын Самоил 12 лет от роду, учится в талмуд тор, свободное время проводил посещает хоры.</w:t>
      </w:r>
    </w:p>
    <w:p>
      <w:pPr>
        <w:jc w:val="both"/>
      </w:pPr>
      <w:r>
        <w:t>Дочь Сара 10 лет от роду, училась в приходская, свободное время проводила дома; Рахиль 7 лет от роду, училась в не учится; Стера-Хая 5 лет от роду.</w:t>
      </w:r>
    </w:p>
    <w:p/>
    <w:p>
      <w:r>
        <w:rPr>
          <w:u w:val="single"/>
        </w:rPr>
        <w:t>№ анкеты: 19</w:t>
      </w:r>
    </w:p>
    <w:p>
      <w:pPr>
        <w:jc w:val="both"/>
      </w:pPr>
      <w:r>
        <w:t>Ачкинази Исаак Захарович 1869 года рождения, крымчак, бакалейная торговля, мещанин, членство в обществах: Председатель общества вспомоществования нуждающимся крымчакам-евреям «Гемелас Хесед»; Председатель совета духовных правил; Председатель кумбаровой дружной помощи; член ссудо-сберегательного банка (товарищества); член комитета по коробочному сбору,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Хедер, 7 лет у Хедер др.-евр. языкам;по-русски грамотен, по др.-евр. образован, разговаривал на языке(ах): Древне-еврейский. Ни газет, ни журналов не читает, в библиотеке не абонировался, периодические издания (СМИ: газеты, журналы и пр.) и книги не выписывал, не посещает общие собрания, клуб не посещает,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50 руб., на синагогальные нужды тратил 10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1892 году в возрасте 23 года создал семью с 18 летней Ачкинази Эстер Иосифовна, 1874 года рождения, мещанка, малограмотная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жив, мать жива, члены семьи болели., В живых осталось 6 детей.</w:t>
      </w:r>
    </w:p>
    <w:p>
      <w:pPr>
        <w:jc w:val="both"/>
      </w:pPr>
      <w:r>
        <w:t>Сын Иосиф 17 лет от роду, обучался в Талмуд тора, изучал 7 лет русский язык, 7 лет др.-евр. грамоту, осваивал профессию парикмахер; Абрам 15 лет от роду, обучался в талмуд тор, изучал 7 лет русский язык, 7 лет др.-евр. грамоту, свободное время проводил дома; Ешва 12 лет от роду, учится в талмуд тор, свободное время проводил дома; Моисей 7 лет от роду; Яков 4 лет от роду.</w:t>
      </w:r>
    </w:p>
    <w:p>
      <w:pPr>
        <w:jc w:val="both"/>
      </w:pPr>
      <w:r>
        <w:t>Дочь Ора новорожденная, 7 лет изучала русский язык, 7 лет обучалась др.-евр. грамоте, осваивала профессию парикмахер; Абрам 15 лет от роду, училась в талмуд тор, 7 лет изучала русский язык, 7 лет обучалась др.-евр. грамоте, свободное время проводила дома; Ешва 12 лет от роду, учится в талмуд тор, свободное время проводила дома; Моисей 7 лет от роду; Яков 4 лет от роду; Ора новорожденная.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Анжело Моисей Шебетеевич 1879 года рождения, крымчак, кофейщик,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0 году в возрасте 0 лет создал семью с 0 летней Анжело Деверь Аврамовна, 1886 года рождения, не грамотная по-русски, не грамотная по др.-евр.. Женился по сватовству, приданого за невесту получил 800 руб., не имелись нетрудоспособные (с физическими недостатками), отец умер в возрасте 55 лет, мать умерла, члены семьи болели., В живых осталось 4 детей.</w:t>
      </w:r>
    </w:p>
    <w:p>
      <w:pPr>
        <w:jc w:val="both"/>
      </w:pPr>
      <w:r>
        <w:t>Сын Шебетей 9 лет от роду, обучался в Талмуд тора, учится в талмуд тор, изучал да лет русский язык, да лет др.-евр. грамоту, свободное время проводил дома; Аврам-Нисим 6 лет от роду, свободное время проводил дома; Яков 1 лет от роду.</w:t>
      </w:r>
    </w:p>
    <w:p>
      <w:pPr>
        <w:jc w:val="both"/>
      </w:pPr>
      <w:r>
        <w:t>Дочь Джамле 4 лет от роду, свободное время проводила дома.</w:t>
      </w:r>
    </w:p>
    <w:p/>
    <w:p>
      <w:r>
        <w:rPr>
          <w:u w:val="single"/>
        </w:rPr>
        <w:t>№ анкеты: 25</w:t>
      </w:r>
    </w:p>
    <w:p>
      <w:pPr>
        <w:jc w:val="both"/>
      </w:pPr>
      <w:r>
        <w:t>Таукчи Хаим-Нисим Меирович 1869 года рождения, крымчак, сапожник, мещанин, членство в обществах: член мелко-торгового кредитного банка (общества); член общества взаимопомощи и кредитования, на военной службе не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Хедер, 4 года изучал русский и 4 года у Хедер др.-евр. языкам;по-русски малограмотен, по др.-евр. не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100 руб., на синагогальные нужды тратил 25 руб. в год. Проживал в своем доме.</w:t>
      </w:r>
    </w:p>
    <w:p>
      <w:pPr>
        <w:jc w:val="both"/>
      </w:pPr>
      <w:r>
        <w:t>В 1891 году в возрасте 22 года создал семью с 16 летней Таукчи Мерьям Шебетеевна, 1875 года рождения, мещанка,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85 лет, мать умерла в возрасте 58 лет, члены семьи болели., В живых осталось 6 детей, 6 умерли в детстве.</w:t>
      </w:r>
    </w:p>
    <w:p>
      <w:pPr>
        <w:jc w:val="both"/>
      </w:pPr>
      <w:r>
        <w:t>Сын Мер 3 лет от роду.</w:t>
      </w:r>
    </w:p>
    <w:p>
      <w:pPr>
        <w:jc w:val="both"/>
      </w:pPr>
      <w:r>
        <w:t>Дочь Лия 11 лет от роду, училась в крымчанск, учится в женск, 3 лет изучала русский язык; Бачава 9 лет от роду, училась в городское, 1 лет изучала русский язык; Това 6 лет от роду.</w:t>
      </w:r>
    </w:p>
    <w:p/>
    <w:p>
      <w:r>
        <w:rPr>
          <w:u w:val="single"/>
        </w:rPr>
        <w:t>№ анкеты: 28</w:t>
      </w:r>
    </w:p>
    <w:p>
      <w:pPr>
        <w:jc w:val="both"/>
      </w:pPr>
      <w:r>
        <w:t>Пиастро Иона Хаим-Шоломович 1876 года рождения, крымчак, развозчик, разъезжает по уезду, мещанин, членство в обществах: член мелко-торгового кредитного банка (общества); член общества вспомоществования нуждающимся крымчакам-евреям «Гемелас Хесед»,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Талмуд Тора, 3 года изучал русский и 2 года у Талмуд Тора др.-евр. языкам;по-русски малограмотен, по др.-евр. не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 в евпатории), которая приносила доход да, дом в евпатории руб. Обучение детей обходилось в 15 руб., на синагогальные нужды тратил 10 руб. в год. Проживал в своем доме.</w:t>
      </w:r>
    </w:p>
    <w:p>
      <w:pPr>
        <w:jc w:val="both"/>
      </w:pPr>
      <w:r>
        <w:t>В 1903 году в возрасте 27 лет создал семью с 18 летней Пиастро Симха Хая Яковлевна, 1885 года рождения, мещанка,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жив, мать жива, члены семьи болели., В живых осталось 5 детей.</w:t>
      </w:r>
    </w:p>
    <w:p>
      <w:pPr>
        <w:jc w:val="both"/>
      </w:pPr>
      <w:r>
        <w:t>Сын Яков 1 лет от роду.</w:t>
      </w:r>
    </w:p>
    <w:p>
      <w:pPr>
        <w:jc w:val="both"/>
      </w:pPr>
      <w:r>
        <w:t>Дочь Ора 9 лет от роду, учится в приходская, 2 лет изучала русский язык, свободное время проводила за уроками; Рифка 7 лет от роду; Сара 5 лет от роду; Басшева 3 лет от роду.</w:t>
      </w:r>
    </w:p>
    <w:p/>
    <w:p>
      <w:r>
        <w:rPr>
          <w:u w:val="single"/>
        </w:rPr>
        <w:t>№ анкеты: 43</w:t>
      </w:r>
    </w:p>
    <w:p>
      <w:pPr>
        <w:jc w:val="both"/>
      </w:pPr>
      <w:r>
        <w:t>Валит   Израил Юдович 1875 года рождения, крымчак, сапожник, мещанин, членство в обществах: член мелко-торгового кредитного банка (общества); член общества вспомоществования нуждающимся крымчакам-евреям «Гемелас Хесед»,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Хедер др.-евр. языкам;по-русски не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168 рублей в год, не имел собственности. Обучение детей обходилось в 60 руб., на синагогальные нужды тратил 10 руб. в год. Проживал не в своем доме, оплачивая арендную плату в размере 90 руб. в год.</w:t>
      </w:r>
    </w:p>
    <w:p>
      <w:pPr>
        <w:jc w:val="both"/>
      </w:pPr>
      <w:r>
        <w:t>В 1897 году в возрасте 22 года создал семью с 18 летней Валит Довере Шомелевна, 1879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78 лет, мать умерла в возрасте 93 года, члены семьи болели., В живых осталось 1 детей.</w:t>
      </w:r>
    </w:p>
    <w:p>
      <w:pPr>
        <w:jc w:val="both"/>
      </w:pPr>
      <w:r>
        <w:t>Сын Иосиф-Давид 13 лет от роду, обучался в городское, изучал 3 лет русский язык, осваивал профессию ученик, свободное время проводил в школе.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Тревгода Шомель Иосифович 1884 года рождения, крымчак, сапожник, мещанин, членство в обществах: член Карасубазарского общества взаимного кредитования; член городского банка; член мелко-торгового кредитного банка (общества),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 в карасубазаре), которая приносила доход да, дом в карасубазаре руб. Обучение детей обходилось в 0 руб., на синагогальные нужды тратил 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1907 году в возрасте 23 года создал семью с 16 летней Тревгода Хая-Эстер Шоломовна, 1891 года рождения, мещанка, не грамотная по-русски, не грамотная по др.-евр.. Женился по сватовству, приданого за невесту получил 2500 руб., в семье проживали старики (отец Иосиф Моисеевич Тревгода), не имелись нетрудоспособные (с физическими недостатками), отец умер, мать умерла в возрасте 47 лет, члены семьи болели., В живых осталось 3 детей.</w:t>
      </w:r>
    </w:p>
    <w:p>
      <w:pPr>
        <w:jc w:val="both"/>
      </w:pPr>
      <w:r>
        <w:t>Сын Моисей 5 лет от роду; Юда 3 лет от роду.</w:t>
      </w:r>
    </w:p>
    <w:p>
      <w:pPr>
        <w:jc w:val="both"/>
      </w:pPr>
      <w:r>
        <w:t>Дочь Сара 1 лет от роду.</w:t>
      </w:r>
    </w:p>
    <w:p/>
    <w:p>
      <w:r>
        <w:rPr>
          <w:u w:val="single"/>
        </w:rPr>
        <w:t>№ анкеты: 80</w:t>
      </w:r>
    </w:p>
    <w:p>
      <w:pPr>
        <w:jc w:val="both"/>
      </w:pPr>
      <w:r>
        <w:t>Шолом Исаак Яковлевич 1880 года рождения, крымчак, портовый, городской подрядчик, мещанин, членство в обществах: член общества вспомоществования нуждающимся крымчакам-евреям «Гемелас Хесед»; член общества «Эзра» пособия бедным евреям-крымчакам; член Петербургского и еврейского благотворительного общества; член общества взаимопомощи и кредитования,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10 лет изучал русский и 10 лет у Хедер др.-евр. языкам;по-русски грамотен, по др.-евр. образован, разговаривал на языке(ах): Татарский и русский.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Дети не учатся, на синагогальные нужды тратил 20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1906 году в возрасте 26 лет создал семью с 18 летней Шолом Роза Менахемовна, 1888 года рождения, мещанка,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умер в возрасте 54 года, мать умерла, члены семьи болели., В живых осталось 3 детей.</w:t>
      </w:r>
    </w:p>
    <w:p>
      <w:pPr>
        <w:jc w:val="both"/>
      </w:pPr>
      <w:r>
        <w:t>Сын Иосиф  5 лет от роду; Яков 3 лет от роду.</w:t>
      </w:r>
    </w:p>
    <w:p>
      <w:pPr>
        <w:jc w:val="both"/>
      </w:pPr>
      <w:r>
        <w:t>Дочь Оля 1.5.</w:t>
      </w:r>
    </w:p>
    <w:p/>
    <w:p>
      <w:r>
        <w:rPr>
          <w:u w:val="single"/>
        </w:rPr>
        <w:t>№ анкеты: 23</w:t>
      </w:r>
    </w:p>
    <w:p>
      <w:pPr>
        <w:jc w:val="both"/>
      </w:pPr>
      <w:r>
        <w:t>Флисфендери Рафаил Шимонович 1885 года рождения, крымчак, сапожник, мещанин, членство в обществах: член общества вспомоществования нуждающимся крымчакам-евреям «Гемелас Хесед»;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96 рублей в год, не имел собственности. Обучение детей обходилось в 0 руб., на синагогальные нужды тратил 8 руб. в год. Проживал не в своем доме, оплачивая арендную плату в размере 80 руб. в год.</w:t>
      </w:r>
    </w:p>
    <w:p>
      <w:pPr>
        <w:jc w:val="both"/>
      </w:pPr>
      <w:r>
        <w:t>В 1906 году в возрасте 21 год создал семью с 18 летней Флисфендери Сима-Руфка Исааковна, 1888 года рождения, грамотная по-русски, не грамотная по др.-евр. 2 года. Женился по сватовству, приданого за невесту получил 1000 руб., не имелись нетрудоспособные (с физическими недостатками), отец умер в возрасте 42 года, мать жива, члены семьи болели., В живых осталось 3 детей.</w:t>
      </w:r>
    </w:p>
    <w:p>
      <w:pPr>
        <w:jc w:val="both"/>
      </w:pPr>
      <w:r>
        <w:t>Дочь Сара 5 лет от роду; Девере 3 лет от роду; Перла новорожденная.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Хондо Захар Яковлевич 1889 года рождения, крымчак, обувная торговля, мещанин, членство в обществах: член общества вспомоществования нуждающимся крымчакам-евреям «Гемелас Хесед», на военной службе не состоял, по-русски грамотен, по др.-евр. не образован, холост.</w:t>
      </w:r>
    </w:p>
    <w:p>
      <w:pPr>
        <w:jc w:val="both"/>
      </w:pPr>
      <w:r>
        <w:t>В детстве обучался, у Хедер др.-евр. языкам;по-русски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144 рублей в год, не имел собственности. Обучение детей обходилось в 0 руб., на синагогальные нужды тратил 6 руб. в год. Данных о доме нет.</w:t>
      </w:r>
    </w:p>
    <w:p/>
    <w:p>
      <w:r>
        <w:rPr>
          <w:u w:val="single"/>
        </w:rPr>
        <w:t>№ анкеты: 46</w:t>
      </w:r>
    </w:p>
    <w:p>
      <w:pPr>
        <w:jc w:val="both"/>
      </w:pPr>
      <w:r>
        <w:t>Хахамов Ешва Нисим 1878 года рождения, крымчак, сапожник, мещанин, членство в обществах: член общества вспомоществования нуждающимся крымчакам-евреям «Гемелас Хесед», на военной службе состоял, по-русски малограмотен, по др.-евр. малообразован, женат.</w:t>
      </w:r>
    </w:p>
    <w:p>
      <w:pPr>
        <w:jc w:val="both"/>
      </w:pPr>
      <w:r>
        <w:t>В детстве обучался, 5 лет у Народное училище др.-евр. языкам;по-русски малограмотен, по др.-евр. малообразован, разговаривал на языке(ах): русский, татарский. Читает редко, в библиотеке не абонировался, редко выписывает,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150 рублей в год, не имел собственности. Обучение детей обходилось в 0 руб., на синагогальные нужды тратил 8 руб. в год. Данных о доме нет.</w:t>
      </w:r>
    </w:p>
    <w:p>
      <w:pPr>
        <w:jc w:val="both"/>
      </w:pPr>
      <w:r>
        <w:t>В 1902 году в возрасте 24 года создал семью с 19 летней Хахамова Султана Шоломоновна, 1883 года рождения, не грамотная по-русски, не грамотная по др.-евр.. Женился по сватовству, приданого за невесту получил 200 руб., в семье проживали старики (Мачеха при нем), не имелись нетрудоспособные (с физическими недостатками), отец умер в возрасте 63 года, мать умерла в возрасте 40 лет, члены семьи болели., В живых осталось 1 детей.</w:t>
      </w:r>
    </w:p>
    <w:p>
      <w:pPr>
        <w:jc w:val="both"/>
      </w:pPr>
      <w:r>
        <w:t>Сын Илья 2 лет от роду.</w:t>
      </w:r>
    </w:p>
    <w:p/>
    <w:p>
      <w:r>
        <w:rPr>
          <w:u w:val="single"/>
        </w:rPr>
        <w:t>№ анкеты: 44</w:t>
      </w:r>
    </w:p>
    <w:p>
      <w:pPr>
        <w:jc w:val="both"/>
      </w:pPr>
      <w:r>
        <w:t>Новах Яко Аврам 1863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Татарско-крымчакский.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1888 году в возрасте 25 лет создал семью с 20 летней Новах Шамах Срель, 1868 года рождения, не грамотная по-русски, не грамотная по др.-евр.. Женился по сватовству, приданого за невесту получил 80 руб., в семье проживали старики (старуха мать жены 80 лет не трудоспособна), не имелись нетрудоспособные (с физическими недостатками), отец умер в возрасте 73 года, мать умерла в возрасте 75 лет, члены семьи болели., В живых осталось 1 приёмный детей.</w:t>
      </w:r>
    </w:p>
    <w:p>
      <w:pPr>
        <w:jc w:val="both"/>
      </w:pPr>
      <w:r>
        <w:t>Дочь Феня 7 лет от роду, свободное время проводила дома.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Тревгода Шолома Эммануилович 1880 года рождения, крымчак, мастер-жестянщик, мещанин,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Тора,по-русски грамотен, по др.-евр. не образован, разговаривал на языке(ах): еврейский.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5 руб., на синагогальные нужды тратил 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1905 году в возрасте 25 лет создал семью с 23 летней Тревгода Мерла Яковлевна, 1882 года рождения, мещанка, не грамотная по-русски, не грамотная по др.-евр.. Женился по сватовству, приданого за невесту получил 800 руб., в семье проживали старики (мать Сара Даниловна Тривгода), не имелись нетрудоспособные (с физическими недостатками), отец умер в возрасте 52 года, мать умерла, члены семьи болели., В живых осталось 4 детей.</w:t>
      </w:r>
    </w:p>
    <w:p>
      <w:pPr>
        <w:jc w:val="both"/>
      </w:pPr>
      <w:r>
        <w:t>Сын Маневич 9 лет от роду, обучался в Талмуд тора, учится в талмуд тор, изучал да лет русский язык, да лет др.-евр. грамоту, свободное время проводил дома; Яло 7 лет от роду; Мордехай 5 лет от роду.</w:t>
      </w:r>
    </w:p>
    <w:p>
      <w:pPr>
        <w:jc w:val="both"/>
      </w:pPr>
      <w:r>
        <w:t>Дочь Эстер 3 лет от роду.</w:t>
      </w:r>
    </w:p>
    <w:p/>
    <w:p>
      <w:r>
        <w:rPr>
          <w:u w:val="single"/>
        </w:rPr>
        <w:t>№ анкеты: 36</w:t>
      </w:r>
    </w:p>
    <w:p>
      <w:pPr>
        <w:jc w:val="both"/>
      </w:pPr>
      <w:r>
        <w:t>Чапичов Соломон Самоилович 1889 года рождения, крымчак, сапожник,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Татарско-крымчакский.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не имел собственности. Обучение детей обходилось в 0 руб., на синагогальные нужды тратил 15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1911 году в возрасте 22 года создал семью с 19 летней Чапичова Рая Нисимовна, 1892 года рождения, не грамотная по-русски, не грамотная по др.-евр.. Женился, приданого за невесту получил 1000 руб., не имелись нетрудоспособные (с физическими недостатками), отец умер в возрасте 43 года, мать жива, члены семьи болели., В живых осталось 1 детей.</w:t>
      </w:r>
    </w:p>
    <w:p>
      <w:pPr>
        <w:jc w:val="both"/>
      </w:pPr>
      <w:r>
        <w:t>Сын Семен 2 лет от роду.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Реби Исаак Давидович 1870 года рождения, крымчак, шапочник, мещанин, членство в обществах: член общества вспомоществования нуждающимся крымчакам-евреям «Гемелас Хесед»,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имел собственность (дом), которая приносила доход да, дом руб. Обучение детей обходилось в 0 руб., на синагогальные нужды тратил 0 руб. в год. Проживал в своем доме.</w:t>
      </w:r>
    </w:p>
    <w:p>
      <w:pPr>
        <w:jc w:val="both"/>
      </w:pPr>
      <w:r>
        <w:t>В 0 году в возрасте 0 лет создал семью с 0 летней Реби Сара Минехемовна, 1874 года рождения, мещанка, не грамотная по-русски, не грамотная по др.-евр.. Женился по сватовству, приданого за невесту получил 1700 руб., в семье проживали старики (мать Хая), не имелись нетрудоспособные (с физическими недостатками), отец умер в возрасте 75 лет, мать умерла, члены семьи болели., В живых осталось 7 детей, 7 умерли в детстве.</w:t>
      </w:r>
    </w:p>
    <w:p>
      <w:pPr>
        <w:jc w:val="both"/>
      </w:pPr>
      <w:r>
        <w:t>Сын Ешва 17 лет от роду, обучался в городское училище, учится в служит, изучал 2 лет русский язык, 4 лет др.-евр. грамоту, осваивал профессию фотограф, свободное время проводил на бульваре; Иосиф 4 лет от роду.</w:t>
      </w:r>
    </w:p>
    <w:p>
      <w:pPr>
        <w:jc w:val="both"/>
      </w:pPr>
      <w:r>
        <w:t>Дочь Шена 11 лет от роду, училась в городское училище, учится в городское училище, 3 лет обучалась др.-евр. грамоте, свободное время проводила гуляет на бульваре; Ора 9 лет от роду; Пурва 7 лет от роду; Бачава 5 лет от роду; Мерьям 1.5.</w:t>
      </w:r>
    </w:p>
    <w:p/>
    <w:p>
      <w:r>
        <w:rPr>
          <w:u w:val="single"/>
        </w:rPr>
        <w:t>№ анкеты: 50</w:t>
      </w:r>
    </w:p>
    <w:p>
      <w:pPr>
        <w:jc w:val="both"/>
      </w:pPr>
      <w:r>
        <w:t>Ачкинази Давид Захарович 1877 года рождения, крымчак, мастер-жестянщик, мещанин, членство в обществах: Габай крымчакской синагоги; Казначей общества вспомоществования нуждающимся крымчакам-евреям «Гемелас Хесед»; член общества «Эзра» пособия бедным евреям-крымчакам; член ссудо-сберегательного банка (товарищества),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обучался, 5 лет у Хедер др.-евр. языкам;по-русски малограмотен,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100 руб., на синагогальные нужды тратил 15 руб. в год. Проживал в своем доме.</w:t>
      </w:r>
    </w:p>
    <w:p>
      <w:pPr>
        <w:jc w:val="both"/>
      </w:pPr>
      <w:r>
        <w:t>В 1900 году в возрасте 23 года создал семью с 17 летней Ачкинази Девере Яковлевна, 1883 года рождения, не грамотная по-русски, грамотная по др.-евр.. Женился по сватовству, приданого за невесту получил 1000 руб., имелись нетрудоспособные (с физическими недостатками), отец жив, мать жива, члены семьи болели., В живых осталось 4 детей, 4 умерли в детстве.</w:t>
      </w:r>
    </w:p>
    <w:p>
      <w:pPr>
        <w:jc w:val="both"/>
      </w:pPr>
      <w:r>
        <w:t>Сын Аврам 5 лет от роду; Иосиф.</w:t>
      </w:r>
    </w:p>
    <w:p>
      <w:pPr>
        <w:jc w:val="both"/>
      </w:pPr>
      <w:r>
        <w:t>Дочь Хана 12 лет от роду, учится в городское, свободное время проводила дома; Лея 10 лет от роду, учится в городское, свободное время проводила дома.</w:t>
      </w:r>
    </w:p>
    <w:p/>
    <w:p>
      <w:r>
        <w:rPr>
          <w:u w:val="single"/>
        </w:rPr>
        <w:t>№ анкеты: 82</w:t>
      </w:r>
    </w:p>
    <w:p>
      <w:pPr>
        <w:jc w:val="both"/>
      </w:pPr>
      <w:r>
        <w:t>Кокуш Юда Эфремович 1865 года рождения, крымчак, виноторговец, купеческое, членство в обществах: член общества «Эзра» пособия бедным евреям-крымчакам; член городского банка,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7 лет изучал русский и 7 лет у Хедер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1200 рублей в год, имел собственность (дом), которая приносила доход да, дом руб. Обучение детей обходилось в 300 руб., на синагогальные нужды тратил 25 руб. в год. Проживал в своем доме.</w:t>
      </w:r>
    </w:p>
    <w:p>
      <w:pPr>
        <w:jc w:val="both"/>
      </w:pPr>
      <w:r>
        <w:t>В 1886 году в возрасте 21 год создал семью с 18 летней Кокуш Ора Самуиловна, 1868 года рождения,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жив, мать умерла в возрасте 20 лет, члены семьи болели., В живых осталось 8 детей, 8 умерли в детстве.</w:t>
      </w:r>
    </w:p>
    <w:p>
      <w:pPr>
        <w:jc w:val="both"/>
      </w:pPr>
      <w:r>
        <w:t>Сын Арон 14 лет от роду, учится в приходская, свободное время проводил дома; Шамель 4 лет от роду.</w:t>
      </w:r>
    </w:p>
    <w:p>
      <w:pPr>
        <w:jc w:val="both"/>
      </w:pPr>
      <w:r>
        <w:t>Дочь Султан 24 лет от роду, училась в городское, 2 лет изучала русский язык, осваивала профессию домашняя; Берха 8 лет от роду, учится в дома.</w:t>
      </w:r>
    </w:p>
    <w:p/>
    <w:p>
      <w:r>
        <w:rPr>
          <w:u w:val="single"/>
        </w:rPr>
        <w:t>№ анкеты: 79</w:t>
      </w:r>
    </w:p>
    <w:p>
      <w:pPr>
        <w:jc w:val="both"/>
      </w:pPr>
      <w:r>
        <w:t>Леви Иосиф Ильич 1875 года рождения, крымчак, обувная торговля,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обучался, 4 года у Хедер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1897 году в возрасте 22 года создал семью с 18 летней Леви Белиш Яковлевна, 1879 года рождения, мещанка, не грамотная по-русски, не грамотная по др.-евр.. Женился по сватовству, приданого за невесту получил 800 руб., не имелись нетрудоспособные (с физическими недостатками), отец умер в возрасте 60 лет, мать умерла в возрасте 58 лет, члены семьи болели..</w:t>
      </w:r>
    </w:p>
    <w:p/>
    <w:p>
      <w:r>
        <w:rPr>
          <w:u w:val="single"/>
        </w:rPr>
        <w:t>№ анкеты: 76</w:t>
      </w:r>
    </w:p>
    <w:p>
      <w:pPr>
        <w:jc w:val="both"/>
      </w:pPr>
      <w:r>
        <w:t>Леви Шолома Исаакович 1868 года рождения, крымчак, сапожник, мещанин,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3 года у Хедер др.-евр. языкам;по-русски не 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1892 году в возрасте 24 года создал семью с 16 летней Леви Сара Иосифовна, 1876 года рождения, мещанка, не грамотная по-русски, не грамотная по др.-евр.. Женился по сватовству, приданого за невесту получил 700 руб., не имелись нетрудоспособные (с физическими недостатками), отец жив, мать жива, члены семьи болели., В живых осталось 4 детей, 4 умерли в детстве.</w:t>
      </w:r>
    </w:p>
    <w:p>
      <w:pPr>
        <w:jc w:val="both"/>
      </w:pPr>
      <w:r>
        <w:t>Сын Хаим 1 лет от роду, учится в талмуд тор, свободное время проводил за уроками; Иосиф 0.5.</w:t>
      </w:r>
    </w:p>
    <w:p>
      <w:pPr>
        <w:jc w:val="both"/>
      </w:pPr>
      <w:r>
        <w:t>Дочь Ривена 18 лет от роду, училась в неграматна, осваивала профессию домашняя; Шена 6 лет от роду.</w:t>
      </w:r>
    </w:p>
    <w:p/>
    <w:p>
      <w:r>
        <w:rPr>
          <w:u w:val="single"/>
        </w:rPr>
        <w:t>№ анкеты: 39</w:t>
      </w:r>
    </w:p>
    <w:p>
      <w:pPr>
        <w:jc w:val="both"/>
      </w:pPr>
      <w:r>
        <w:t>Леви Менахем Ионович 1845 года рождения, крымчак, столяр,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8 лет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4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1870 году в возрасте 25 лет создал семью с 16 летней Леви Симха Яковлевна, 1854 года рождения, не грамотная по-русски, не грамотная по др.-евр.. Женился по сватовству, приданого за невесту получил 300 руб., имелись нетрудоспособные (с физическими недостатками), отец умер в возрасте 80 лет, мать умерла в возрасте 65 лет, члены семьи болели., В живых осталось 7 детей, 7 умерли в детстве.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Мангупли Иосиф Абрамович 1881 года рождения, крымчак, латочник,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1906 году в возрасте 25 лет создал семью с 18 летней Мангупли Мерьям Яковлевна, 1888 года рождения, грамотная по-русски, грамотная по др.-евр., обучалась по русски: Домашнее образование; обучалась по др.-евр.: Домашнее образование. Женился по сватовству, приданого за невесту получил 800 руб., не имелись нетрудоспособные (с физическими недостатками), отец жив, мать умерла, члены семьи болели., В живых осталось 4 детей.</w:t>
      </w:r>
    </w:p>
    <w:p>
      <w:pPr>
        <w:jc w:val="both"/>
      </w:pPr>
      <w:r>
        <w:t>Дочь Това 6 лет от роду; Дана 6 лет от роду; Хана 3 лет от роду; Рахель 1 лет от роду.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Нейман Исаак Самоилович 1843 года рождения, крымчак, инвалид,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обучался, у Хедер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1865 году в возрасте 22 года создал семью с 0 летней Нейман Эстер Моисеевна, 1863 года рождения, не грамотная по-русски, не грамотная по др.-евр.. Женился по сватовству, приданого за невесту получил 500 руб., имелись нетрудоспособные (с физическими недостатками), отец умер в возрасте 80 лет, мать умерла в возрасте 50 лет, члены семьи болели., В живых осталось 8 детей, 8 умерли в детстве.</w:t>
      </w:r>
    </w:p>
    <w:p>
      <w:pPr>
        <w:jc w:val="both"/>
      </w:pPr>
      <w:r>
        <w:t>Дочь Ора 8 лет от роду, учится в городское, свободное время проводила дома.</w:t>
      </w:r>
    </w:p>
    <w:p/>
    <w:p>
      <w:r>
        <w:rPr>
          <w:u w:val="single"/>
        </w:rPr>
        <w:t>№ анкеты: 48</w:t>
      </w:r>
    </w:p>
    <w:p>
      <w:pPr>
        <w:jc w:val="both"/>
      </w:pPr>
      <w:r>
        <w:t>Пиастро Маисей Шоломович 1889 года рождения, крымчак, бакалейная торговля, мещанин,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обучался, 5 лет у Хедер др.-евр. языкам;по-русски малограмотен,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120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1912 году в возрасте 23 года создал семью с 16 летней Пиастро Малка Шоломовна, 1896 года рождения, мещанка,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81</w:t>
      </w:r>
    </w:p>
    <w:p>
      <w:pPr>
        <w:jc w:val="both"/>
      </w:pPr>
      <w:r>
        <w:t>Шолом Лазарь Яковлевич 1896 года рождения, крымчак, шапочник, подмастерье, мещанин, на военной службе не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Хедер, у Хедер др.-евр. языкам;по-русски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Аврабен Лазарь Абрамович 1895 года рождения, крымчак, сапожник,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6 лет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70</w:t>
      </w:r>
    </w:p>
    <w:p>
      <w:pPr>
        <w:jc w:val="both"/>
      </w:pPr>
      <w:r>
        <w:t>Ачкинази Давид Яковлевич 1887 года рождения, крымчак, сапожник, мещанин,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обучался, 7 лет у Хедер др.-евр. языкам;по-русски малограмотен,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120 рублей в год,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74</w:t>
      </w:r>
    </w:p>
    <w:p>
      <w:pPr>
        <w:jc w:val="both"/>
      </w:pPr>
      <w:r>
        <w:t>Ачкинази Иосиф Иосифович 1892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7 лет изучал русский и 7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62</w:t>
      </w:r>
    </w:p>
    <w:p>
      <w:pPr>
        <w:jc w:val="both"/>
      </w:pPr>
      <w:r>
        <w:t>Ачкинази Хаим Меер Захарович 1890 года рождения, крымчак, бухгалтер при мануфактурной торговле, мещанин, на военной службе состоял, по-русски грамотен, по др.-евр. малообразован, холост.</w:t>
      </w:r>
    </w:p>
    <w:p>
      <w:pPr>
        <w:jc w:val="both"/>
      </w:pPr>
      <w:r>
        <w:t>В детстве обучался по русски: Талмуд Тора (4 класса), 8 лет у Талмуд Тора др.-евр. языкам;по-русски 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67</w:t>
      </w:r>
    </w:p>
    <w:p>
      <w:pPr>
        <w:jc w:val="both"/>
      </w:pPr>
      <w:r>
        <w:t>Валит Шолом Иосифович 1894 года рождения, крымчак, сапожник, мещанин,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 по русски: Талмуд Тора, 6 лет изучал русский и 6 лет у Талмуд Тора др.-евр. языкам;по-русски малограмотен,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75</w:t>
      </w:r>
    </w:p>
    <w:p>
      <w:pPr>
        <w:jc w:val="both"/>
      </w:pPr>
      <w:r>
        <w:t>Гайго Матеш Исаакович 1893 года рождения, крымчак, одеяльный мастер, мещанин,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обучался, 7 лет у Талмуд Тора др.-евр. языкам;по-русски малограмотен,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73</w:t>
      </w:r>
    </w:p>
    <w:p>
      <w:pPr>
        <w:jc w:val="both"/>
      </w:pPr>
      <w:r>
        <w:t>Зенгин Шомель Мордехаевич 1894 года рождения, крымчак, сапожник, мещанин,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обучался, 5 лет у Талмуд Тора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65</w:t>
      </w:r>
    </w:p>
    <w:p>
      <w:pPr>
        <w:jc w:val="both"/>
      </w:pPr>
      <w:r>
        <w:t>Калпакчи Хаим Шоломович 1892 года рождения, крымчак, шапочник, подмастерье, мещанин,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обучался, 6 лет у Хедер др.-евр. языкам;по-русски малограмотен, по др.-евр. малообразован, разговаривал на языке(ах): Татарский. Читает редко,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83</w:t>
      </w:r>
    </w:p>
    <w:p>
      <w:pPr>
        <w:jc w:val="both"/>
      </w:pPr>
      <w:r>
        <w:t>Кокош Маисей Юдович 1893 года рождения, крымчак, купеческое,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обучался по русски: Городское училище, 8 лет у Еврейский хедер др.-евр. языкам;по-русски не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84</w:t>
      </w:r>
    </w:p>
    <w:p>
      <w:pPr>
        <w:jc w:val="both"/>
      </w:pPr>
      <w:r>
        <w:t>Кокуш Исаак Юдович 1895 года рождения, крымчак, купеческое,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9 лет изучал русский и 9 лет у Еврейский хедер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40</w:t>
      </w:r>
    </w:p>
    <w:p>
      <w:pPr>
        <w:jc w:val="both"/>
      </w:pPr>
      <w:r>
        <w:t>Леви  Яков Минехемович 1892 года рождения, крымчак, часовой мастер, мещанин,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обучался, 5 лет у Хедер др.-евр. языкам;по-русски малограмотен,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38</w:t>
      </w:r>
    </w:p>
    <w:p>
      <w:pPr>
        <w:jc w:val="both"/>
      </w:pPr>
      <w:r>
        <w:t>Леви Иона Минехемович 1889 года рождения, крымчак, шапочник, мещанин, на военной службе состоял, по-русски малограмотен, по др.-евр. образован, холост.</w:t>
      </w:r>
    </w:p>
    <w:p>
      <w:pPr>
        <w:jc w:val="both"/>
      </w:pPr>
      <w:r>
        <w:t>В детстве обучался, 5 лет у Хедер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57</w:t>
      </w:r>
    </w:p>
    <w:p>
      <w:pPr>
        <w:jc w:val="both"/>
      </w:pPr>
      <w:r>
        <w:t>Матушевич Гаврил Аронович 1895 года рождения, крымчак, сапожник, мещанин,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обучался, 6 лет у Талмуд Тора др.-евр. языкам;по-русски малограмотен,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68</w:t>
      </w:r>
    </w:p>
    <w:p>
      <w:pPr>
        <w:jc w:val="both"/>
      </w:pPr>
      <w:r>
        <w:t>Матушевич Гаврил Аронович 1893 года рождения, крымчак, сапожник, мещанин,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обучался, 7 лет у Талмуд Тора др.-евр. языкам;по-русски малограмотен, по др.-евр. малообразован, разговаривал на языке(ах): Татарский. Читает редко,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56</w:t>
      </w:r>
    </w:p>
    <w:p>
      <w:pPr>
        <w:jc w:val="both"/>
      </w:pPr>
      <w:r>
        <w:t>Матушевич Герман Аронович 1889 года рождения, крымчак, сапожник, мещанин, на военной службе не состоял, по-русски грамотен, по др.-евр. малообразован, холост.</w:t>
      </w:r>
    </w:p>
    <w:p>
      <w:pPr>
        <w:jc w:val="both"/>
      </w:pPr>
      <w:r>
        <w:t>В детстве обучался по русски: Городское училище, 7 лет у Талмуд Тора др.-евр. языкам;по-русски грамотен, по др.-евр. малообразован,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55</w:t>
      </w:r>
    </w:p>
    <w:p>
      <w:pPr>
        <w:jc w:val="both"/>
      </w:pPr>
      <w:r>
        <w:t>Матушевич Захар Аронович 1887 года рождения, крымчак, сапожник, мещанин, на военной службе не состоял, по-русски грамотен, по др.-евр. малообразован, холост.</w:t>
      </w:r>
    </w:p>
    <w:p>
      <w:pPr>
        <w:jc w:val="both"/>
      </w:pPr>
      <w:r>
        <w:t>В детстве обучался по русски: Городское училище, 7 лет у Талмуд Тора др.-евр. языкам;по-русски 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69</w:t>
      </w:r>
    </w:p>
    <w:p>
      <w:pPr>
        <w:jc w:val="both"/>
      </w:pPr>
      <w:r>
        <w:t>Мизрахи Арон Исаакович 1888 года рождения, крымчак, сапожник, мещанин,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обучался, 5 лет у Хедер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120 рублей в год,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86</w:t>
      </w:r>
    </w:p>
    <w:p>
      <w:pPr>
        <w:jc w:val="both"/>
      </w:pPr>
      <w:r>
        <w:t>Мизрахи Исаак Пинхасович 1893 года рождения, крымчак, мастер-жестянщик, мещанин, на военной службе состоял, по-русски не грамотен, по др.-евр. малообразован, холост.</w:t>
      </w:r>
    </w:p>
    <w:p>
      <w:pPr>
        <w:jc w:val="both"/>
      </w:pPr>
      <w:r>
        <w:t>В детстве обучался, 2 года у Талмуд Тора др.-евр. языкам;по-русски не грамотен, по др.-евр. малообразован,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хозяина,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Мизрахи Мордехай Пинхасович 1891 года рождения, крымчак, приказчик, мещанин, на военной службе состоял, по-русски не грамотен, по др.-евр. малообразован, холост.</w:t>
      </w:r>
    </w:p>
    <w:p>
      <w:pPr>
        <w:jc w:val="both"/>
      </w:pPr>
      <w:r>
        <w:t>В детстве обучался, у Хедер др.-евр. языкам;по-русски не 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66</w:t>
      </w:r>
    </w:p>
    <w:p>
      <w:pPr>
        <w:jc w:val="both"/>
      </w:pPr>
      <w:r>
        <w:t>Пиастро Авраам-Нисим Эфремович 1892 года рождения, крымчак, приказчик,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10 лет изучал русский и 10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51</w:t>
      </w:r>
    </w:p>
    <w:p>
      <w:pPr>
        <w:jc w:val="both"/>
      </w:pPr>
      <w:r>
        <w:t>Тавукчи Юда Нисимович 1893 года рождения, крымчак, аптекарский ученик, мещанин, на военной службе не состоял, по-русски грамотен, по др.-евр. малообразован, холост.</w:t>
      </w:r>
    </w:p>
    <w:p>
      <w:pPr>
        <w:jc w:val="both"/>
      </w:pPr>
      <w:r>
        <w:t>В детстве обучался по русски: Талмуд Тора (4 класса), Экстернат на 6 классов гимназии, у Талмуд Тора др.-евр. языкам;по-русски грамотен, по др.-евр. малообразован, разговаривал на языке(ах): Татарский. Читает газеты, читает журналы, в библиотеке не абонировался, выписывает учебные журналы, не посещает общие собрания, клуб не посещает,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64</w:t>
      </w:r>
    </w:p>
    <w:p>
      <w:pPr>
        <w:jc w:val="both"/>
      </w:pPr>
      <w:r>
        <w:t>Флисфендери Мордехай Шимонович 1894 года рождения, крымчак, сапожник, мещанин, на военной службе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обучался, 6 лет у Талмуд Тора др.-евр. языкам;по-русски малограмотен, по др.-евр. малообразован,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60</w:t>
      </w:r>
    </w:p>
    <w:p>
      <w:pPr>
        <w:jc w:val="both"/>
      </w:pPr>
      <w:r>
        <w:t>Шалом Исаак Мордехаевич 1892 года рождения, крымчак, мещанин, на военной службе не состоял, по-русски грамотен, по др.-евр. малообразован, холост.</w:t>
      </w:r>
    </w:p>
    <w:p>
      <w:pPr>
        <w:jc w:val="both"/>
      </w:pPr>
      <w:r>
        <w:t>В детстве обучался, 7 лет у Талмуд Тора др.-евр. языкам;по-русски 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не имел собственности. Обучение детей обходилось в 0 руб., на синагогальные нужды тратил 5 руб. в год. Данных о доме нет.</w:t>
      </w:r>
    </w:p>
    <w:p/>
    <w:p>
      <w:r>
        <w:rPr>
          <w:u w:val="single"/>
        </w:rPr>
        <w:t>№ анкеты: 53</w:t>
      </w:r>
    </w:p>
    <w:p>
      <w:pPr>
        <w:jc w:val="both"/>
      </w:pPr>
      <w:r>
        <w:t>Шамаш Яков Яковлевич 1893 года рождения, крымчак, сапожник, мещанин, на военной службе не состоял, по-русски малограмотен, по др.-евр. образован, холост.</w:t>
      </w:r>
    </w:p>
    <w:p>
      <w:pPr>
        <w:jc w:val="both"/>
      </w:pPr>
      <w:r>
        <w:t>В детстве обучался, 2 года изучал русский и 5 лет у Хедер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Аврабен Эмануил Абрамович 1891 года рождения, крымчак, приказчик, мещанин, членство в обществах: член общества вспомоществования нуждающимся крымчакам-евреям «Гемелас Хесед»,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8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71</w:t>
      </w:r>
    </w:p>
    <w:p>
      <w:pPr>
        <w:jc w:val="both"/>
      </w:pPr>
      <w:r>
        <w:t>Зенгин Исаак Мордехаевич 1897 года рождения, крымчак, сапожник, мещанин, на военной службе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малограмотен, по др.-евр. малообразован,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72</w:t>
      </w:r>
    </w:p>
    <w:p>
      <w:pPr>
        <w:jc w:val="both"/>
      </w:pPr>
      <w:r>
        <w:t>Зенгин Моисей Мордехаевич 1899 года рождения, крымчак, сапожник, мещанин, на военной службе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 по русски: Городское училище, 5 лет изучал русский и 5 лет у Талмуд Тора др.-евр. языкам;по-русски малограмотен,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 по наследству), которая приносила доход да, дом по наследству руб.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63</w:t>
      </w:r>
    </w:p>
    <w:p>
      <w:pPr>
        <w:jc w:val="both"/>
      </w:pPr>
      <w:r>
        <w:t>Матушевич Ашер Яковлевич 1902 года рождения, крымчак, ученик,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у Талмуд Тора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59</w:t>
      </w:r>
    </w:p>
    <w:p>
      <w:pPr>
        <w:jc w:val="both"/>
      </w:pPr>
      <w:r>
        <w:t>Пиастро Захар Хаим Шаломович 1890 года рождения, крымчак, солдат, мещанин, на военной службе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обучался, 5 лет у Талмуд Тора др.-евр. языкам;по-русски малограмотен,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Карасубазар</w:t>
        <w:br/>
      </w:r>
    </w:p>
    <w:p>
      <w:r>
        <w:rPr>
          <w:u w:val="single"/>
        </w:rPr>
        <w:t>№ анкеты: 74</w:t>
      </w:r>
    </w:p>
    <w:p>
      <w:pPr>
        <w:jc w:val="both"/>
      </w:pPr>
      <w:r>
        <w:t>Бакши Меир Шомель-Юсуфович 1888 года рождения, крымчак, приказчик,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7 лет изучал русский и 8 лет у Карасубазар, Городское Училище др.-евр. языкам;по-русски грамотен, по др.-евр. образован, разговаривал на языке(ах): Крым. Еврей..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505</w:t>
      </w:r>
    </w:p>
    <w:p>
      <w:pPr>
        <w:jc w:val="both"/>
      </w:pPr>
      <w:r>
        <w:t>Пурим Исаак Мойсеевич 1886 года рождения, крымчак, торговец,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4 года изучал русский и 4 года у Городское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75 рублей в год, не имел собственности. Обучение детей обходилось в 0 руб., на синагогальные нужды тратил 22 руб. в год. Проживал в своем доме.</w:t>
      </w:r>
    </w:p>
    <w:p>
      <w:pPr>
        <w:jc w:val="both"/>
      </w:pPr>
      <w:r>
        <w:t>В 1908 году в возрасте 22 года создал семью с 20 летней Пурим Шамах Йосифовна, 1888 года рождения, мещанка,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48 лет, мать умерла, члены семьи болели., В живых осталось 2 детей.</w:t>
      </w:r>
    </w:p>
    <w:p>
      <w:pPr>
        <w:jc w:val="both"/>
      </w:pPr>
      <w:r>
        <w:t>Сын Мойсей 1.5; Иосиф 8 дней.</w:t>
      </w:r>
    </w:p>
    <w:p/>
    <w:p>
      <w:r>
        <w:rPr>
          <w:u w:val="single"/>
        </w:rPr>
        <w:t>№ анкеты: 667</w:t>
      </w:r>
    </w:p>
    <w:p>
      <w:pPr>
        <w:jc w:val="both"/>
      </w:pPr>
      <w:r>
        <w:t>Пейсах Давид Меирович 1895 года рождения, крымчак, приказчик в мануфактурном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555</w:t>
      </w:r>
    </w:p>
    <w:p>
      <w:pPr>
        <w:jc w:val="both"/>
      </w:pPr>
      <w:r>
        <w:t>Пейсах Исаак Аронович 1886 года рождения, крымчак, сапожник, мещанин, членство в обществах: член ссудо-сберегательного банка (товарищества),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4 года у Хедер, Реби Шолома Бакши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 рублей в год,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648</w:t>
      </w:r>
    </w:p>
    <w:p>
      <w:pPr>
        <w:jc w:val="both"/>
      </w:pPr>
      <w:r>
        <w:t>Шолом Яко Давидович 1891 года рождения, крымчак, шапочник, мещанин, членство в обществах: член ссудо-сберегательного банка (товарищества),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5 лет у Хедер, Реби Юда Кокуш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не имел собственности. Дети учились бесплатно, данные о тратах на синагогальные нужды отсутствуют.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79</w:t>
      </w:r>
    </w:p>
    <w:p>
      <w:pPr>
        <w:jc w:val="both"/>
      </w:pPr>
      <w:r>
        <w:t>Бакши Яков Исаакович 1873 года рождения, крымчак, бакалейная торговля, мещанин, членство в обществах: член городского банка; член общества взаимопомощи и кредитования,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2 года у Реби Авраам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(дом), которая ничего не приносила. Обучение детей обходилось в 50 руб., на синагогальные нужды тратил 15 руб. в год. Проживал в своем доме.</w:t>
      </w:r>
    </w:p>
    <w:p>
      <w:pPr>
        <w:jc w:val="both"/>
      </w:pPr>
      <w:r>
        <w:t>В 1897 году в возрасте 24 года создал семью с 18 летней Бакши  Соня Абрамовна, 1882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болели., В живых осталось 7 детей, 7 умерли в детстве.</w:t>
      </w:r>
    </w:p>
    <w:p>
      <w:pPr>
        <w:jc w:val="both"/>
      </w:pPr>
      <w:r>
        <w:t>Сын Мошка 10 лет от роду, учится в Тал. тор, осваивал профессию учен., свободное время проводил дома; Абрам 7 лет от роду, свободное время проводил дома.</w:t>
      </w:r>
    </w:p>
    <w:p>
      <w:pPr>
        <w:jc w:val="both"/>
      </w:pPr>
      <w:r>
        <w:t>Дочь Клара 15 лет от роду, училась в В народ., 3 лет изучала русский язык, осваивала профессию вяжет, свободное время проводила гуляет; Рахель 13 лет от роду, учится в Приход., свободное время проводила гуляет; Девере 11 лет от роду, учится в Приход., осваивала профессию учен., свободное время проводила дома; Хана 5 лет от роду, свободное время проводила дома; Мерьям 1 лет от роду.</w:t>
      </w:r>
    </w:p>
    <w:p/>
    <w:p>
      <w:r>
        <w:rPr>
          <w:u w:val="single"/>
        </w:rPr>
        <w:t>№ анкеты: 52</w:t>
      </w:r>
    </w:p>
    <w:p>
      <w:pPr>
        <w:jc w:val="both"/>
      </w:pPr>
      <w:r>
        <w:t>Анджель Хая-Сара Иосифовна 1895 года рождения, крымчачка, служанка, мещанка,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Служит,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42</w:t>
      </w:r>
    </w:p>
    <w:p>
      <w:pPr>
        <w:jc w:val="both"/>
      </w:pPr>
      <w:r>
        <w:t>Ачкинази Яков Барухович 1883 года рождения, крымчак, бакалейная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1905 году в возрасте 22 года создал семью с 0 летней Ачкинази,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65 лет, мать умерла в возрасте 65 лет, члены семьи болели., В живых осталось 2 детей, 2 умерли в детстве.</w:t>
      </w:r>
    </w:p>
    <w:p>
      <w:pPr>
        <w:jc w:val="both"/>
      </w:pPr>
      <w:r>
        <w:t>Дочь Сима 6 лет от роду, свободное время проводила дома; Перла 5 лет от роду, свободное время проводила дома.</w:t>
      </w:r>
    </w:p>
    <w:p/>
    <w:p>
      <w:r>
        <w:rPr>
          <w:u w:val="single"/>
        </w:rPr>
        <w:t>№ анкеты: 147</w:t>
      </w:r>
    </w:p>
    <w:p>
      <w:pPr>
        <w:jc w:val="both"/>
      </w:pPr>
      <w:r>
        <w:t>Бакши  Стера Меньяминовна 1848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Дочь Рахель 19 лет от роду, училась в Нигде, осваивала профессию служан., свободное время проводила дома; Ора 17 лет от роду, училась в Нигде, осваивала профессию служан., свободное время проводила дома.</w:t>
      </w:r>
    </w:p>
    <w:p/>
    <w:p>
      <w:r>
        <w:rPr>
          <w:u w:val="single"/>
        </w:rPr>
        <w:t>№ анкеты: 511</w:t>
      </w:r>
    </w:p>
    <w:p>
      <w:pPr>
        <w:jc w:val="both"/>
      </w:pPr>
      <w:r>
        <w:t>Пиастро Исаак Самоилович 1845 года рождения, крымчак, мануфактурщик,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1869 году в возрасте 24 года создал семью с 14 летней Пиастро Стера Давидовна, 1855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65 лет, мать умерла в возрасте 45 лет, члены семьи болели (Глухой)., - умерли в детстве.</w:t>
      </w:r>
    </w:p>
    <w:p/>
    <w:p>
      <w:r>
        <w:rPr>
          <w:u w:val="single"/>
        </w:rPr>
        <w:t>№ анкеты: 630</w:t>
      </w:r>
    </w:p>
    <w:p>
      <w:pPr>
        <w:jc w:val="both"/>
      </w:pPr>
      <w:r>
        <w:t>Хондо Сара Мойсеевна 1894 года рождения, крымчачка, мещанка,  грамотная по-русски, малограмотная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Анджело Шимшон Иосифович 1892 года рождения, крымчак, бакалейная торговля,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Талмуд Тора др.-евр. языкам;по-русски не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Ачкинази Давид Иосифович 1890 года рождения, крымчак, мастер-жестянщик,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Авраам-Нисым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10 руб. в год. Данных о доме нет.</w:t>
      </w:r>
    </w:p>
    <w:p/>
    <w:p>
      <w:r>
        <w:rPr>
          <w:u w:val="single"/>
        </w:rPr>
        <w:t>№ анкеты: 36</w:t>
      </w:r>
    </w:p>
    <w:p>
      <w:pPr>
        <w:jc w:val="both"/>
      </w:pPr>
      <w:r>
        <w:t>Ачкинази Исаак Ефремович 1892 года рождения, крымчак, заготовщик,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7 лет у Реби Пинхас-Барух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Ачкинази Элиэзер Шоломович 1892 года рождения, крымчак, ничем,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6 лет у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Ачкинази Яков Иосифович 1893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 3 года изучал русский ипо-русски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49</w:t>
      </w:r>
    </w:p>
    <w:p>
      <w:pPr>
        <w:jc w:val="both"/>
      </w:pPr>
      <w:r>
        <w:t>Ачкинази-Нейман Шолома Ашерович 1888 года рождения, крымчак, мастер-жестянщик, маляр,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4 года изучал русский и 6 лет у Хедер, Реби Юда Кокуш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отца, не имел собственности. Дети учились бесплатно, на синагогальные нужды тратил 8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34</w:t>
      </w:r>
    </w:p>
    <w:p>
      <w:pPr>
        <w:jc w:val="both"/>
      </w:pPr>
      <w:r>
        <w:t>Ашеров Моисей Хайим-Шоломович 1893 года рождения, крымчак, шапочник,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6 лет у Хедер, Реби Юда Кокуш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8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47</w:t>
      </w:r>
    </w:p>
    <w:p>
      <w:pPr>
        <w:jc w:val="both"/>
      </w:pPr>
      <w:r>
        <w:t>Ашеров Хаим-Шолом Акивович 1895 года рождения, крымчак, портной,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3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102</w:t>
      </w:r>
    </w:p>
    <w:p>
      <w:pPr>
        <w:jc w:val="both"/>
      </w:pPr>
      <w:r>
        <w:t>Бакши Йона  Нисимович 1891 года рождения, крымчак, приказчик в мануфактурном деле,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5 лет изучал русский и 5 лет у Хедер, Реби Юда Кокуш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120</w:t>
      </w:r>
    </w:p>
    <w:p>
      <w:pPr>
        <w:jc w:val="both"/>
      </w:pPr>
      <w:r>
        <w:t>Бохоров Хаим Мойсеевич 1893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4 года у Карасубазар,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594</w:t>
      </w:r>
    </w:p>
    <w:p>
      <w:pPr>
        <w:jc w:val="both"/>
      </w:pPr>
      <w:r>
        <w:t>Габай Моше Акивович 1893 года рождения, крымчак, мучная торговля,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4 года изучал русский и 7 лет у Карасубазар, Талмуд Тора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255</w:t>
      </w:r>
    </w:p>
    <w:p>
      <w:pPr>
        <w:jc w:val="both"/>
      </w:pPr>
      <w:r>
        <w:t>Кокоз Моше Хайимович 1886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Хедер, Реби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120 рублей в год, имел собственность (дом по наследству), которая ничего не приносила.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244</w:t>
      </w:r>
    </w:p>
    <w:p>
      <w:pPr>
        <w:jc w:val="both"/>
      </w:pPr>
      <w:r>
        <w:t>Коссе-Ачкинази Моше-Давид Лейзерович 1892 года рождения, крымчак, сапожник, мещанин, на военной службе не состоял, по-русски малограмотен, по др.-евр. образован, холост.</w:t>
      </w:r>
    </w:p>
    <w:p>
      <w:pPr>
        <w:jc w:val="both"/>
      </w:pPr>
      <w:r>
        <w:t>В детстве обучался, 4 года у Реби Авраам-Нысим Ачкинази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240</w:t>
      </w:r>
    </w:p>
    <w:p>
      <w:pPr>
        <w:jc w:val="both"/>
      </w:pPr>
      <w:r>
        <w:t>Куркчи Авраам Борохович 1888 года рождения, крымчак, фотограф,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у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10 руб. в год. Проживал в своем доме.</w:t>
      </w:r>
    </w:p>
    <w:p/>
    <w:p>
      <w:r>
        <w:rPr>
          <w:u w:val="single"/>
        </w:rPr>
        <w:t>№ анкеты: 515</w:t>
      </w:r>
    </w:p>
    <w:p>
      <w:pPr>
        <w:jc w:val="both"/>
      </w:pPr>
      <w:r>
        <w:t>Пейсах Незер Абрамович 1891 года рождения, крымчак, солдат,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496</w:t>
      </w:r>
    </w:p>
    <w:p>
      <w:pPr>
        <w:jc w:val="both"/>
      </w:pPr>
      <w:r>
        <w:t>Пенерджи Ян-Юсуф Исаакович 1894 года рождения, крымчак, приказчик бакалейной торговли, служащий,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Хедер, Рафаиль Лобак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567</w:t>
      </w:r>
    </w:p>
    <w:p>
      <w:pPr>
        <w:jc w:val="both"/>
      </w:pPr>
      <w:r>
        <w:t>Рабено Барух Биньяминович 1895 года рождения, крымчак, мучная торговля,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4 года изучал русский и 6 лет у Карасубазар,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633</w:t>
      </w:r>
    </w:p>
    <w:p>
      <w:pPr>
        <w:jc w:val="both"/>
      </w:pPr>
      <w:r>
        <w:t>Чибар Шомель Аронович 1891 года рождения, крымчак, разносчик,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Реби Моше Берман, 3 года изучал русский и 3 года у Реби Моше Берман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101</w:t>
      </w:r>
    </w:p>
    <w:p>
      <w:pPr>
        <w:jc w:val="both"/>
      </w:pPr>
      <w:r>
        <w:t>Бакши Садие Нисимович 1894 года рождения, крымчак,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4 года изучал русский и 4 года у Карасубазар, Талмуд Тора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56</w:t>
      </w:r>
    </w:p>
    <w:p>
      <w:pPr>
        <w:jc w:val="both"/>
      </w:pPr>
      <w:r>
        <w:t>Ачкинази-Нейман  Ора Абрам Нисимовна 1895 года рождения, крымчачка, мещанка,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Дочь Ора 18 лет от роду, Юуж лет обучалась др.-евр. грамоте.</w:t>
      </w:r>
    </w:p>
    <w:p/>
    <w:p>
      <w:r>
        <w:rPr>
          <w:u w:val="single"/>
        </w:rPr>
        <w:t>№ анкеты: 87</w:t>
      </w:r>
    </w:p>
    <w:p>
      <w:pPr>
        <w:jc w:val="both"/>
      </w:pPr>
      <w:r>
        <w:t>Бакши Арон Юдович 1883 года рождения, крымчак, служит в мануфактурном деле, мещанин, членство в обществах: член Крымского общества Авас-Хесед,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5 лет изучал русский и 6 лет у Карасубазар, Реби Нысим-Натан га Леви Чахчир др.-евр. языкам;по-русски грамотен, по др.-евр. образован, разговаривал на языке(ах): Русский.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521</w:t>
      </w:r>
    </w:p>
    <w:p>
      <w:pPr>
        <w:jc w:val="both"/>
      </w:pPr>
      <w:r>
        <w:t>Пурим Израиль Иосифович 1895 года рождения, крымчак, приказчик, мещанин, состоял членом обществ,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5 лет изучал русский и 5 лет у Карасубазар,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645</w:t>
      </w:r>
    </w:p>
    <w:p>
      <w:pPr>
        <w:jc w:val="both"/>
      </w:pPr>
      <w:r>
        <w:t>Шолом Ашер Иосифович 1892 года рождения, крымчак, обувная торговля, мещанин, состоял членом обществ,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Реби Часотыр Бохор, 2 года изучал русский и 2 года у Реби Часотыр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152</w:t>
      </w:r>
    </w:p>
    <w:p>
      <w:pPr>
        <w:jc w:val="both"/>
      </w:pPr>
      <w:r>
        <w:t>Винбирик Ефрем Мордехаевич 1884 года рождения, крымчак, служащий, мещанин,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Реби Авраам, 5 лет изучал русский и 5 лет у Реби Авраам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727</w:t>
      </w:r>
    </w:p>
    <w:p>
      <w:pPr>
        <w:jc w:val="both"/>
      </w:pPr>
      <w:r>
        <w:t>Ачкинази Хаим Юдович 1895 года рождения, крымчак, шапочник,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>
      <w:pPr>
        <w:jc w:val="both"/>
      </w:pPr>
      <w:r>
        <w:t>В 0 году создал семью с  0 летней Ачкинази,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Ачкинази Ривка Шомельевна 1875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Дочь Малка 11 лет от роду, учится в Народное Училище; Рахель 3 лет от роду.</w:t>
      </w:r>
    </w:p>
    <w:p/>
    <w:p>
      <w:r>
        <w:rPr>
          <w:u w:val="single"/>
        </w:rPr>
        <w:t>№ анкеты: 62</w:t>
      </w:r>
    </w:p>
    <w:p>
      <w:pPr>
        <w:jc w:val="both"/>
      </w:pPr>
      <w:r>
        <w:t>Ашкинази Беньямин Захарьяевич 1847 года рождения, крымчак, мануфактурщик, домовладелец, садовладелец. человек наиболее самостоятельный среди крымчанов в карасубазаре. "Объяснений дать между прочим не хотим".,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Ашкинази, 1854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Дочь Девица 18 лет от роду.</w:t>
      </w:r>
    </w:p>
    <w:p/>
    <w:p>
      <w:r>
        <w:rPr>
          <w:u w:val="single"/>
        </w:rPr>
        <w:t>№ анкеты: 59</w:t>
      </w:r>
    </w:p>
    <w:p>
      <w:pPr>
        <w:jc w:val="both"/>
      </w:pPr>
      <w:r>
        <w:t>Ашкинази  Иосиф Шоломович 1848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Ашкинази, 1859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 17 лет от роду.</w:t>
      </w:r>
    </w:p>
    <w:p>
      <w:pPr>
        <w:jc w:val="both"/>
      </w:pPr>
      <w:r>
        <w:t>Дочь Девица 18 лет от роду; Девицы 12 лет от роду.</w:t>
      </w:r>
    </w:p>
    <w:p/>
    <w:p>
      <w:r>
        <w:rPr>
          <w:u w:val="single"/>
        </w:rPr>
        <w:t>№ анкеты: 61</w:t>
      </w:r>
    </w:p>
    <w:p>
      <w:pPr>
        <w:jc w:val="both"/>
      </w:pPr>
      <w:r>
        <w:t>Ашкинази Моше-Бохор Биньяминович 1878 года рождения, крымчак, торговец,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Ашкинази, 1883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 8 лет от роду; Мальчик 6 лет от роду.</w:t>
      </w:r>
    </w:p>
    <w:p>
      <w:pPr>
        <w:jc w:val="both"/>
      </w:pPr>
      <w:r>
        <w:t>Дочь Девочка 10 лет от роду; Девочка 4 лет от роду.</w:t>
      </w:r>
    </w:p>
    <w:p/>
    <w:p>
      <w:r>
        <w:rPr>
          <w:u w:val="single"/>
        </w:rPr>
        <w:t>№ анкеты: 60</w:t>
      </w:r>
    </w:p>
    <w:p>
      <w:pPr>
        <w:jc w:val="both"/>
      </w:pPr>
      <w:r>
        <w:t>Ашкинази Давид  Шолом-Барухович 1889 года рождения, крымчак, шапочник,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Ашкинази, 1893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 1 лет от роду.</w:t>
      </w:r>
    </w:p>
    <w:p/>
    <w:p>
      <w:r>
        <w:rPr>
          <w:u w:val="single"/>
        </w:rPr>
        <w:t>№ анкеты: 150</w:t>
      </w:r>
    </w:p>
    <w:p>
      <w:pPr>
        <w:jc w:val="both"/>
      </w:pPr>
      <w:r>
        <w:t>Бакши Хаим Менахемович 1843 года рождения, крымчак, сторож, шамаш,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Бакши, 1847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111</w:t>
      </w:r>
    </w:p>
    <w:p>
      <w:pPr>
        <w:jc w:val="both"/>
      </w:pPr>
      <w:r>
        <w:t>Бакши Кале Авадиевна 1855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105</w:t>
      </w:r>
    </w:p>
    <w:p>
      <w:pPr>
        <w:jc w:val="both"/>
      </w:pPr>
      <w:r>
        <w:t>Бакши Сара Давидовна 1895 года рождения, крымчачка, модистка, мещанка,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90</w:t>
      </w:r>
    </w:p>
    <w:p>
      <w:pPr>
        <w:jc w:val="both"/>
      </w:pPr>
      <w:r>
        <w:t>Беер Израиль Менахемович 1889 года рождения, крымчак, столяр,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3 года у Хедер, Реби Шолома Бакши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1912 году в возрасте 23 года создал семью с 0 летней Беер,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Дочь Рахиль 1 лет от роду.</w:t>
      </w:r>
    </w:p>
    <w:p/>
    <w:p>
      <w:r>
        <w:rPr>
          <w:u w:val="single"/>
        </w:rPr>
        <w:t>№ анкеты: 92</w:t>
      </w:r>
    </w:p>
    <w:p>
      <w:pPr>
        <w:jc w:val="both"/>
      </w:pPr>
      <w:r>
        <w:t>Беер Менахем Израильевич 1858 года рождения, крымчак, телан-крикун,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5 лет у Карасубазар, Реби Незер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1882 году в возрасте 24 года создал семью с 19 летней Беер Аена Мошеевна, 1863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58 лет, мать умерла в возрасте 70 лет, члены семьи болели., В живых осталось 6 детей, 6 умерли в детстве.</w:t>
      </w:r>
    </w:p>
    <w:p>
      <w:pPr>
        <w:jc w:val="both"/>
      </w:pPr>
      <w:r>
        <w:t>Дочь Ора 16 лет от роду; Здэнэ (близнецы) 13 лет от роду, училась в На Па, осваивала профессию ученица; Нама (близнецы) 13 лет от роду, училась в На Па, осваивала профессию ученица.</w:t>
      </w:r>
    </w:p>
    <w:p/>
    <w:p>
      <w:r>
        <w:rPr>
          <w:u w:val="single"/>
        </w:rPr>
        <w:t>№ анкеты: 110</w:t>
      </w:r>
    </w:p>
    <w:p>
      <w:pPr>
        <w:jc w:val="both"/>
      </w:pPr>
      <w:r>
        <w:t>Берман Насановна Хайимович 1868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Незер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1890 году в возрасте 22 года создал семью с 22 летней Берман Мерьям Насановна, 1868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5 детей, 5 умерли в детстве.</w:t>
      </w:r>
    </w:p>
    <w:p>
      <w:pPr>
        <w:jc w:val="both"/>
      </w:pPr>
      <w:r>
        <w:t>Дочь Малка 20 лет от роду, осваивала профессию служанка, свободное время проводила дома.</w:t>
      </w:r>
    </w:p>
    <w:p/>
    <w:p>
      <w:r>
        <w:rPr>
          <w:u w:val="single"/>
        </w:rPr>
        <w:t>№ анкеты: 83</w:t>
      </w:r>
    </w:p>
    <w:p>
      <w:pPr>
        <w:jc w:val="both"/>
      </w:pPr>
      <w:r>
        <w:t>Берман Сара Давидовна 1867 года рождения, крымчачка,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204</w:t>
      </w:r>
    </w:p>
    <w:p>
      <w:pPr>
        <w:jc w:val="both"/>
      </w:pPr>
      <w:r>
        <w:t>Даниель Шелома - 1853 года рождения, крымчак, фруктовая торговля,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Даниель, 1859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Аарон 17 лет от роду.</w:t>
      </w:r>
    </w:p>
    <w:p>
      <w:pPr>
        <w:jc w:val="both"/>
      </w:pPr>
      <w:r>
        <w:t>Дочь Девица 12 лет от роду.</w:t>
      </w:r>
    </w:p>
    <w:p/>
    <w:p>
      <w:r>
        <w:rPr>
          <w:u w:val="single"/>
        </w:rPr>
        <w:t>№ анкеты: 202</w:t>
      </w:r>
    </w:p>
    <w:p>
      <w:pPr>
        <w:jc w:val="both"/>
      </w:pPr>
      <w:r>
        <w:t>Даниель Егошуа Шеломович 1889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Даниель, 1893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228</w:t>
      </w:r>
    </w:p>
    <w:p>
      <w:pPr>
        <w:jc w:val="both"/>
      </w:pPr>
      <w:r>
        <w:t>Кая Моше Исаакович 1835 года рождения, крымчак, разносчик мануфактуры,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Моше Хахамов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1857 году в возрасте 22 года создал семью с 15 летней Кая Ривка Незеровна, 1845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78 лет, мать умерла в возрасте 70 лет, члены семьи болели., В живых осталось 5 детей, 5 умерли в детстве.</w:t>
      </w:r>
    </w:p>
    <w:p>
      <w:pPr>
        <w:jc w:val="both"/>
      </w:pPr>
      <w:r>
        <w:t>Дочь Хава 22 лет от роду, училась в Да, учится в На Учил., 4 лет изучала русский язык.</w:t>
      </w:r>
    </w:p>
    <w:p/>
    <w:p>
      <w:r>
        <w:rPr>
          <w:u w:val="single"/>
        </w:rPr>
        <w:t>№ анкеты: 227</w:t>
      </w:r>
    </w:p>
    <w:p>
      <w:pPr>
        <w:jc w:val="both"/>
      </w:pPr>
      <w:r>
        <w:t>Кая  Исаак-Юда Мойсеевич 1878 года рождения, крымчак, разносчик мануфактуры,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Нысим-Натан га Леви Чахчир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1901 году в возрасте 23 года создал семью с 16 летней Кая Султана Биньяминовна, 1886 года рождения, мещанка, грамотная по-русски, грамотная по др.-евр., обучалась по русски: Профессиональное училище 4 года; обучалась по др.-евр.: Реби Яков Бакши 2 года.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Незер  9 лет от роду, обучался в Не способны ни к чему; Хазния 5 лет от роду, обучался в Не способны ни к чему.</w:t>
      </w:r>
    </w:p>
    <w:p>
      <w:pPr>
        <w:jc w:val="both"/>
      </w:pPr>
      <w:r>
        <w:t>Дочь Девере 7 лет от роду, училась в Не способны ни к чему.</w:t>
      </w:r>
    </w:p>
    <w:p/>
    <w:p>
      <w:r>
        <w:rPr>
          <w:u w:val="single"/>
        </w:rPr>
        <w:t>№ анкеты: 281</w:t>
      </w:r>
    </w:p>
    <w:p>
      <w:pPr>
        <w:jc w:val="both"/>
      </w:pPr>
      <w:r>
        <w:t>Кокоз Иосиф - 1857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Кокоз, 1868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Дочь Девушка 16 лет от роду; Девочка 12 лет от роду.</w:t>
      </w:r>
    </w:p>
    <w:p/>
    <w:p>
      <w:r>
        <w:rPr>
          <w:u w:val="single"/>
        </w:rPr>
        <w:t>№ анкеты: 273</w:t>
      </w:r>
    </w:p>
    <w:p>
      <w:pPr>
        <w:jc w:val="both"/>
      </w:pPr>
      <w:r>
        <w:t>Кокоз Яко Иосифович 1878 года рождения, крымчак, шапочник,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 xml:space="preserve">В 0 году создал семью с  Кокоз Рахель, 1883 года рождения, не грамотная по-русски, не грамотная по др.-евр.. Женился, приданого за невесту не получил, в семье проживали старики (Рахель, </w:t>
        <w:br/>
        <w:t xml:space="preserve">60 лет, </w:t>
        <w:br/>
        <w:t>у сына),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Дочь Роза 6 лет от роду; Берха-Мерьям 4 лет от роду; Девочка 1 лет от роду.</w:t>
      </w:r>
    </w:p>
    <w:p/>
    <w:p>
      <w:r>
        <w:rPr>
          <w:u w:val="single"/>
        </w:rPr>
        <w:t>№ анкеты: 278</w:t>
      </w:r>
    </w:p>
    <w:p>
      <w:pPr>
        <w:jc w:val="both"/>
      </w:pPr>
      <w:r>
        <w:t>Кокуш Нисим Хайим-Аронович 1889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Кокуш, 1894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Дочь Девочка 2 лет от роду.</w:t>
      </w:r>
    </w:p>
    <w:p/>
    <w:p>
      <w:r>
        <w:rPr>
          <w:u w:val="single"/>
        </w:rPr>
        <w:t>№ анкеты: 728</w:t>
      </w:r>
    </w:p>
    <w:p>
      <w:pPr>
        <w:jc w:val="both"/>
      </w:pPr>
      <w:r>
        <w:t>Куру Хаим-Барух Хананьевич 1890 года рождения, крымчак, мастер-жестянщик,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>
      <w:pPr>
        <w:jc w:val="both"/>
      </w:pPr>
      <w:r>
        <w:t>В 0 году в возрасте 23 года создал семью с 19 летней Куру Моше Эфремовна, 1894 года рождения,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280</w:t>
      </w:r>
    </w:p>
    <w:p>
      <w:pPr>
        <w:jc w:val="both"/>
      </w:pPr>
      <w:r>
        <w:t>Куюмджи Захария - 1855 года рождения, крымчак, фруктовая торговля,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Куюмджи, 1860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Хаим 20 лет от роду; Саафья 18 лет от роду; Моше 16 лет от роду; Акива 12 лет от роду.</w:t>
      </w:r>
    </w:p>
    <w:p/>
    <w:p>
      <w:r>
        <w:rPr>
          <w:u w:val="single"/>
        </w:rPr>
        <w:t>№ анкеты: 279</w:t>
      </w:r>
    </w:p>
    <w:p>
      <w:pPr>
        <w:jc w:val="both"/>
      </w:pPr>
      <w:r>
        <w:t>Куюмджи Яков - 1860 года рождения, крымчак, бакалейная торговля,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Куюмджи, 1863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  3 лет от роду.</w:t>
      </w:r>
    </w:p>
    <w:p>
      <w:pPr>
        <w:jc w:val="both"/>
      </w:pPr>
      <w:r>
        <w:t>Дочь Девочка 13 лет от роду; Девочка 10 лет от роду.</w:t>
      </w:r>
    </w:p>
    <w:p/>
    <w:p>
      <w:r>
        <w:rPr>
          <w:u w:val="single"/>
        </w:rPr>
        <w:t>№ анкеты: 29</w:t>
      </w:r>
    </w:p>
    <w:p>
      <w:pPr>
        <w:jc w:val="both"/>
      </w:pPr>
      <w:r>
        <w:t>Абрашов Ашер  Шомельевич 1894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 5 лет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31</w:t>
      </w:r>
    </w:p>
    <w:p>
      <w:pPr>
        <w:jc w:val="both"/>
      </w:pPr>
      <w:r>
        <w:t>Абрашов Моше-Юда Шомельевич 1892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5 лет у Хедер, Реби Юда Кокуш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не имел собственности. Дети учились бесплатно, на синагогальные нужды тратил 2 руб. в год. Данных о доме нет.</w:t>
      </w:r>
    </w:p>
    <w:p/>
    <w:p>
      <w:r>
        <w:rPr>
          <w:u w:val="single"/>
        </w:rPr>
        <w:t>№ анкеты: 50</w:t>
      </w:r>
    </w:p>
    <w:p>
      <w:pPr>
        <w:jc w:val="both"/>
      </w:pPr>
      <w:r>
        <w:t>Ачкинази Лазарь Ашерович 1893 года рождения, крымчак, жестянщик (проводил уроки мастерства по пятницам),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4 года изучал русский и 5 лет у Хедер, Реби Юда Кокуш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Ачкинази Незер Хайим-Юсуфович 1894 года рождения, крымчак, зеленщик,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Карасубазар, Талмуд Тора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28</w:t>
      </w:r>
    </w:p>
    <w:p>
      <w:pPr>
        <w:jc w:val="both"/>
      </w:pPr>
      <w:r>
        <w:t>Ачкинази Юда крымчак, сапожник,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693</w:t>
      </w:r>
    </w:p>
    <w:p>
      <w:pPr>
        <w:jc w:val="both"/>
      </w:pPr>
      <w:r>
        <w:t>Ашкинази Давид Иосифович 1893 года рождения, крымчак, мастер-жестянщик,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64</w:t>
      </w:r>
    </w:p>
    <w:p>
      <w:pPr>
        <w:jc w:val="both"/>
      </w:pPr>
      <w:r>
        <w:t>Ашкинази Захария Биньяминович 1894 года рождения, крымчак, мануфактурщик,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697</w:t>
      </w:r>
    </w:p>
    <w:p>
      <w:pPr>
        <w:jc w:val="both"/>
      </w:pPr>
      <w:r>
        <w:t>Ашкинази Захария Биньяминович 1893 года рождения, крымчак, работает в мануфактурном магазине отца,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689</w:t>
      </w:r>
    </w:p>
    <w:p>
      <w:pPr>
        <w:jc w:val="both"/>
      </w:pPr>
      <w:r>
        <w:t>Ашкинази Менахем Юдович 1891 года рождения, крымчак, шапочник,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63</w:t>
      </w:r>
    </w:p>
    <w:p>
      <w:pPr>
        <w:jc w:val="both"/>
      </w:pPr>
      <w:r>
        <w:t>Ашкинази-Биберджи Шолома Иосифович 1895 года рождения, крымчак, приказчик аптекарского магазина,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75</w:t>
      </w:r>
    </w:p>
    <w:p>
      <w:pPr>
        <w:jc w:val="both"/>
      </w:pPr>
      <w:r>
        <w:t>Бакши Барух Шимон-Юсуфович 1893 года рождения, крымчак, находится у отца,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4 года изучал русский и 5 лет у Домашнее образование др.-евр. языкам;по-русски грамотен, по др.-евр. образован, разговаривал на языке(ах): Крым. Еврей..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677</w:t>
      </w:r>
    </w:p>
    <w:p>
      <w:pPr>
        <w:jc w:val="both"/>
      </w:pPr>
      <w:r>
        <w:t>Бакши Давид Хайим-Барухович 1895 года рождения, крымчак, приказчик в мануфактурном деле,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699</w:t>
      </w:r>
    </w:p>
    <w:p>
      <w:pPr>
        <w:jc w:val="both"/>
      </w:pPr>
      <w:r>
        <w:t>Бакши Исаак-Рафаил Иосифович 1890 года рождения, крымчак, галантерейщик, торговец,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88</w:t>
      </w:r>
    </w:p>
    <w:p>
      <w:pPr>
        <w:jc w:val="both"/>
      </w:pPr>
      <w:r>
        <w:t>Бакши Йона Егошуаевич 1895 года рождения, крымчак, приказчик в мануфактурном деле,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4 года изучал русский и 4 года у Талмуд Тора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706</w:t>
      </w:r>
    </w:p>
    <w:p>
      <w:pPr>
        <w:jc w:val="both"/>
      </w:pPr>
      <w:r>
        <w:t>Бакши Моисей Давидович 1891 года рождения, крымчак, разносчик галантереи,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672</w:t>
      </w:r>
    </w:p>
    <w:p>
      <w:pPr>
        <w:jc w:val="both"/>
      </w:pPr>
      <w:r>
        <w:t>Бакши Моше Хайимович 1891 года рождения, крымчак, портной,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125</w:t>
      </w:r>
    </w:p>
    <w:p>
      <w:pPr>
        <w:jc w:val="both"/>
      </w:pPr>
      <w:r>
        <w:t>Бакши Элиэзер Илиевич 1893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5 лет у Хедер, Реби Юда Кокуш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Дети учились бесплатно, на синагогальные нужды тратил 2 руб. в год. Данных о доме нет.</w:t>
      </w:r>
    </w:p>
    <w:p/>
    <w:p>
      <w:r>
        <w:rPr>
          <w:u w:val="single"/>
        </w:rPr>
        <w:t>№ анкеты: 714</w:t>
      </w:r>
    </w:p>
    <w:p>
      <w:pPr>
        <w:jc w:val="both"/>
      </w:pPr>
      <w:r>
        <w:t>Бакши Юда Менахемович 1891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91</w:t>
      </w:r>
    </w:p>
    <w:p>
      <w:pPr>
        <w:jc w:val="both"/>
      </w:pPr>
      <w:r>
        <w:t>Беер Шебетей Менахемович 1894 года рождения, крымчак, бакалейная торговля,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3 года изучал русский и 3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729</w:t>
      </w:r>
    </w:p>
    <w:p>
      <w:pPr>
        <w:jc w:val="both"/>
      </w:pPr>
      <w:r>
        <w:t>Берман Барух Давидович 1893 года рождения, крымчак, шапочник,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108</w:t>
      </w:r>
    </w:p>
    <w:p>
      <w:pPr>
        <w:jc w:val="both"/>
      </w:pPr>
      <w:r>
        <w:t>Берман Барух Мойсеевич 1889 года рождения, крымчак, сапожник,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4 года изучал русский и у Хедер, Незер,  Джанлы Джюфт (душевная пара) Бохор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Данных о доме нет.</w:t>
      </w:r>
    </w:p>
    <w:p/>
    <w:p>
      <w:r>
        <w:rPr>
          <w:u w:val="single"/>
        </w:rPr>
        <w:t>№ анкеты: 121</w:t>
      </w:r>
    </w:p>
    <w:p>
      <w:pPr>
        <w:jc w:val="both"/>
      </w:pPr>
      <w:r>
        <w:t>Берман Исаак Давидович 1888 года рождения, крымчак, шапочник,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5 лет у Хедер, Реби Шолома Бакши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134</w:t>
      </w:r>
    </w:p>
    <w:p>
      <w:pPr>
        <w:jc w:val="both"/>
      </w:pPr>
      <w:r>
        <w:t>Берман Юда Давидович 1890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Хедер, Реби Шолома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 руб. в год. Данных о доме нет.</w:t>
      </w:r>
    </w:p>
    <w:p/>
    <w:p>
      <w:r>
        <w:rPr>
          <w:u w:val="single"/>
        </w:rPr>
        <w:t>№ анкеты: 680</w:t>
      </w:r>
    </w:p>
    <w:p>
      <w:pPr>
        <w:jc w:val="both"/>
      </w:pPr>
      <w:r>
        <w:t>Бохоров Иосиф Шомельевич 1895 года рождения, крымчак, приказчик галантерейной торговли,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726</w:t>
      </w:r>
    </w:p>
    <w:p>
      <w:pPr>
        <w:jc w:val="both"/>
      </w:pPr>
      <w:r>
        <w:t>Измерли-Даниель Яков Шоломович 1893 года рождения, крымчак, зеленщик,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259</w:t>
      </w:r>
    </w:p>
    <w:p>
      <w:pPr>
        <w:jc w:val="both"/>
      </w:pPr>
      <w:r>
        <w:t>Кагья Абрам Пинхасович 1894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у Хедер, Рафаиль Лобак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 руб. в год. Данных о доме нет.</w:t>
      </w:r>
    </w:p>
    <w:p/>
    <w:p>
      <w:r>
        <w:rPr>
          <w:u w:val="single"/>
        </w:rPr>
        <w:t>№ анкеты: 230</w:t>
      </w:r>
    </w:p>
    <w:p>
      <w:pPr>
        <w:jc w:val="both"/>
      </w:pPr>
      <w:r>
        <w:t>Карагоз Нисим Юдович 1892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у Хедер, Рафаиль Лобак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231</w:t>
      </w:r>
    </w:p>
    <w:p>
      <w:pPr>
        <w:jc w:val="both"/>
      </w:pPr>
      <w:r>
        <w:t>Карагоз Шолома Юдович 1894 года рождения, крымчак, шапочник,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4 года изучал русский и 4 года у Талмуд Тора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268</w:t>
      </w:r>
    </w:p>
    <w:p>
      <w:pPr>
        <w:jc w:val="both"/>
      </w:pPr>
      <w:r>
        <w:t>Карагоз Яков Менахемович 1891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6 лет у Хедер, Реби Шолома Бакши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264</w:t>
      </w:r>
    </w:p>
    <w:p>
      <w:pPr>
        <w:jc w:val="both"/>
      </w:pPr>
      <w:r>
        <w:t>Кокоз Акива Нисимович 1895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678</w:t>
      </w:r>
    </w:p>
    <w:p>
      <w:pPr>
        <w:jc w:val="both"/>
      </w:pPr>
      <w:r>
        <w:t>Кокоз Ашер Нисим-Хайимович 1893 года рождения, крымчак, торгует готовым платком,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720</w:t>
      </w:r>
    </w:p>
    <w:p>
      <w:pPr>
        <w:jc w:val="both"/>
      </w:pPr>
      <w:r>
        <w:t>Кокоз Садие Иосифович 1895 года рождения, крымчак, приказчик,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696</w:t>
      </w:r>
    </w:p>
    <w:p>
      <w:pPr>
        <w:jc w:val="both"/>
      </w:pPr>
      <w:r>
        <w:t>Кокоз Юда Иосифович 1893 года рождения, крымчак, портной,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695</w:t>
      </w:r>
    </w:p>
    <w:p>
      <w:pPr>
        <w:jc w:val="both"/>
      </w:pPr>
      <w:r>
        <w:t>Кокуш Арон Авраам-Нисимович 1895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216</w:t>
      </w:r>
    </w:p>
    <w:p>
      <w:pPr>
        <w:jc w:val="both"/>
      </w:pPr>
      <w:r>
        <w:t>Колпакчи Иосиф Мордехаевич 1893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Народное училище, 3 года изучал русский и 3 года у Хедер, Реби Шолома Бакши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не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мастерская отца,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215</w:t>
      </w:r>
    </w:p>
    <w:p>
      <w:pPr>
        <w:jc w:val="both"/>
      </w:pPr>
      <w:r>
        <w:t>Колпакчи Мнем Мордехаевич 1884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Народное училище, 3 года изучал русский и 3 года у Хедер, Реби Шолома Бакши др.-евр. языкам;по-русски грамотен, по др.-евр. образован, разговаривал на языке(ах): Русский.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262</w:t>
      </w:r>
    </w:p>
    <w:p>
      <w:pPr>
        <w:jc w:val="both"/>
      </w:pPr>
      <w:r>
        <w:t>Конфино Абрам-Моше Акивович 1895 года рождения, крымчак, портной,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6 лет у Хедер, Реби Молос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2 руб. в год. Проживал в своем доме.</w:t>
      </w:r>
    </w:p>
    <w:p/>
    <w:p>
      <w:r>
        <w:rPr>
          <w:u w:val="single"/>
        </w:rPr>
        <w:t>№ анкеты: 684</w:t>
      </w:r>
    </w:p>
    <w:p>
      <w:pPr>
        <w:jc w:val="both"/>
      </w:pPr>
      <w:r>
        <w:t>Конфино Илья-Мордхай Акивович 1895 года рождения, крымчак, сапожник,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 руб. в год. Данных о доме нет.</w:t>
      </w:r>
    </w:p>
    <w:p/>
    <w:p>
      <w:r>
        <w:rPr>
          <w:u w:val="single"/>
        </w:rPr>
        <w:t>№ анкеты: 242</w:t>
      </w:r>
    </w:p>
    <w:p>
      <w:pPr>
        <w:jc w:val="both"/>
      </w:pPr>
      <w:r>
        <w:t>крымчачка,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686</w:t>
      </w:r>
    </w:p>
    <w:p>
      <w:pPr>
        <w:jc w:val="both"/>
      </w:pPr>
      <w:r>
        <w:t>Куюмджи Моше-Давид Захарьяевич 1895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Данных о доме нет.</w:t>
      </w:r>
    </w:p>
    <w:p/>
    <w:p>
      <w:r>
        <w:rPr>
          <w:u w:val="single"/>
        </w:rPr>
        <w:t>№ анкеты: 685</w:t>
      </w:r>
    </w:p>
    <w:p>
      <w:pPr>
        <w:jc w:val="both"/>
      </w:pPr>
      <w:r>
        <w:t>Куюмджи Садие Захарьяевич 1895 года рождения, крымчак, шапочник,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716</w:t>
      </w:r>
    </w:p>
    <w:p>
      <w:pPr>
        <w:jc w:val="both"/>
      </w:pPr>
      <w:r>
        <w:t>Куюмджи Яков Захарьяевич 1892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681</w:t>
      </w:r>
    </w:p>
    <w:p>
      <w:pPr>
        <w:jc w:val="both"/>
      </w:pPr>
      <w:r>
        <w:t>Куюмджи-Леви Иосиф Яковлевич 1894 года рождения, крымчак, приказчик бакалейной торговли,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крымчак, на военной службе не состоял, по-русски не грамотен, по др.-евр. не образован, сирота.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0,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Хаим 8 лет от роду.</w:t>
      </w:r>
    </w:p>
    <w:p/>
    <w:p>
      <w:r>
        <w:rPr>
          <w:u w:val="single"/>
        </w:rPr>
        <w:t>№ анкеты: 203</w:t>
      </w:r>
    </w:p>
    <w:p>
      <w:pPr>
        <w:jc w:val="both"/>
      </w:pPr>
      <w:r>
        <w:t>крымчак, на военной службе не состоял, по-русски не грамотен, по др.-евр. не образован, сирота.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0,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Хаим 9 лет от роду.</w:t>
      </w:r>
    </w:p>
    <w:p/>
    <w:p>
      <w:r>
        <w:rPr>
          <w:u w:val="single"/>
        </w:rPr>
        <w:t>№ анкеты: 234</w:t>
      </w:r>
    </w:p>
    <w:p>
      <w:pPr>
        <w:jc w:val="both"/>
      </w:pPr>
      <w:r>
        <w:t>крымчак, виноторговец, на военной службе не состоял, по-русски не грамотен, по др.-евр. не образован, сирота.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0,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Арон 9 лет от роду, учится в Т. Тора.</w:t>
      </w:r>
    </w:p>
    <w:p>
      <w:pPr>
        <w:jc w:val="both"/>
      </w:pPr>
      <w:r>
        <w:t>Дочь Ора 13 лет от роду, училась в На Уч., 2 лет изучала русский язык, осваивала профессию присл.; Хая-Ривка 17 лет от роду, училась в На, 2 лет изучала русский язык, осваивала профессию модистка.</w:t>
      </w:r>
    </w:p>
    <w:p/>
    <w:p>
      <w:r>
        <w:rPr>
          <w:u w:val="single"/>
        </w:rPr>
        <w:t>№ анкеты: 208</w:t>
      </w:r>
    </w:p>
    <w:p>
      <w:pPr>
        <w:jc w:val="both"/>
      </w:pPr>
      <w:r>
        <w:t>Измерли-Даниель Незер-Янтов Шомельевич 1892 года рождения, крымчак, обувная торговля,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2 года у Карасубазар, Реби Нысим-Натан га Леви Чахчир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509</w:t>
      </w:r>
    </w:p>
    <w:p>
      <w:pPr>
        <w:jc w:val="both"/>
      </w:pPr>
      <w:r>
        <w:t>Пейсах Моше Исаакович 1849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5 руб. в год. Данных о доме нет.</w:t>
      </w:r>
    </w:p>
    <w:p>
      <w:pPr>
        <w:jc w:val="both"/>
      </w:pPr>
      <w:r>
        <w:t>В 1873 году в возрасте 24 года создал семью с 18 летней Пейсах Поля Йосифовна, 1855 года рождения, не грамотная по-русски, не грамотная по др.-евр.. Женился по сватовству, приданого за невесту получил 30 руб., не имелись нетрудоспособные (с физическими недостатками), отец умер, мать умерла, члены семьи болели., В живых осталось 1 детей, 1 умерли в детстве.</w:t>
      </w:r>
    </w:p>
    <w:p>
      <w:pPr>
        <w:jc w:val="both"/>
      </w:pPr>
      <w:r>
        <w:t>Дочь Соня 19 лет от роду, осваивала профессию вяж..</w:t>
      </w:r>
    </w:p>
    <w:p/>
    <w:p>
      <w:r>
        <w:rPr>
          <w:u w:val="single"/>
        </w:rPr>
        <w:t>№ анкеты: 519</w:t>
      </w:r>
    </w:p>
    <w:p>
      <w:pPr>
        <w:jc w:val="both"/>
      </w:pPr>
      <w:r>
        <w:t>Пейсах Шолом Яковлевич 1851 года рождения, крымчак, мануфактурщик,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не обучался, 5 лет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5 руб. в год. Данных о доме нет.</w:t>
      </w:r>
    </w:p>
    <w:p>
      <w:pPr>
        <w:jc w:val="both"/>
      </w:pPr>
      <w:r>
        <w:t>В 1880 году в возрасте 29 лет создал семью с 17 летней Пейсах Султана Юдовна, 1863 года рождения, мещанка, грамотная по-русски, грамотная по др.-евр., обучалась по русски: Реби Янкель-Моше Виницкий; обучалась по др.-евр.: М.-М. 3 года. Женился по сватовству, приданого за невесту получил, не имелись нетрудоспособные (с физическими недостатками), отец умер в возрасте 85 лет, мать умерла в возрасте 75 лет, члены семьи болели., В живых осталось 7 детей, 7 умерли в детстве.</w:t>
      </w:r>
    </w:p>
    <w:p>
      <w:pPr>
        <w:jc w:val="both"/>
      </w:pPr>
      <w:r>
        <w:t>Сын Незер 16 лет от роду, обучался в Да, учится в Т.Тора, изучал 4 лет русский язык, 4 лет др.-евр. грамоту, осваивал профессию служит в агазине, свободное время проводил дома; Акива 14 лет от роду, обучался в Да, учится в Т.Тора, изучал 3 лет русский язык, 3 лет др.-евр. грамоту, осваивал профессию портной, свободное время проводил дома.</w:t>
      </w:r>
    </w:p>
    <w:p>
      <w:pPr>
        <w:jc w:val="both"/>
      </w:pPr>
      <w:r>
        <w:t>Дочь Рахит 20 лет от роду, училась в Да, учится в Научил., 3 лет обучалась др.-евр. грамоте, осваивала профессию хозяйст., свободное время проводила дома; Белит 17 лет от роду, училась в Да, учится в На Учил., 3 лет обучалась др.-евр. грамоте, осваивала профессию хозяйст., свободное время проводила дома.</w:t>
      </w:r>
    </w:p>
    <w:p/>
    <w:p>
      <w:r>
        <w:rPr>
          <w:u w:val="single"/>
        </w:rPr>
        <w:t>№ анкеты: 581</w:t>
      </w:r>
    </w:p>
    <w:p>
      <w:pPr>
        <w:jc w:val="both"/>
      </w:pPr>
      <w:r>
        <w:t>Сараф Ривка Исааковна 1895 года рождения, крымчачка, мещанка,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590</w:t>
      </w:r>
    </w:p>
    <w:p>
      <w:pPr>
        <w:jc w:val="both"/>
      </w:pPr>
      <w:r>
        <w:t>Таукчи Меир-Шолома 1833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3 года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6 рублей в год,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1853 году в возрасте 20 лет создал семью с 18 летней Таукчи Сара Юновна, 1845 года рождения, мещанка,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190</w:t>
      </w:r>
    </w:p>
    <w:p>
      <w:pPr>
        <w:jc w:val="both"/>
      </w:pPr>
      <w:r>
        <w:t>Готта Иосиф Яковлевич 1893 года рождения, крымчак, мануфактурщик,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4 года у Хедер, Реби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не имел собственности. Обучение детей обходилось в 0 руб., на синагогальные нужды тратил 3 руб. в год. Проживал в своем доме.</w:t>
      </w:r>
    </w:p>
    <w:p/>
    <w:p>
      <w:r>
        <w:rPr>
          <w:u w:val="single"/>
        </w:rPr>
        <w:t>№ анкеты: 191</w:t>
      </w:r>
    </w:p>
    <w:p>
      <w:pPr>
        <w:jc w:val="both"/>
      </w:pPr>
      <w:r>
        <w:t>Готта Мордехай Яковлевич 1889 года рождения, крымчак, часовой мастер,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Хедер, Реби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588</w:t>
      </w:r>
    </w:p>
    <w:p>
      <w:pPr>
        <w:jc w:val="both"/>
      </w:pPr>
      <w:r>
        <w:t>Томалак Абрам-Моше Меир-Нисимович 1892 года рождения, крымчак, служит в мучной лавке, мещанин,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обучался, у Хедер, Реби Шолома Бакши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606</w:t>
      </w:r>
    </w:p>
    <w:p>
      <w:pPr>
        <w:jc w:val="both"/>
      </w:pPr>
      <w:r>
        <w:t>Урилевич Исаак-Давид Иосифович 1894 года рождения, крымчак, приказчик, мещанин, на военной службе не состоял, по-русски грамотен, по др.-евр. не образован, холост.</w:t>
      </w:r>
    </w:p>
    <w:p>
      <w:pPr>
        <w:jc w:val="both"/>
      </w:pPr>
      <w:r>
        <w:t>В детстве не обучался, 2 года изучал русский ипо-русски грамотен, по др.-евр. не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608</w:t>
      </w:r>
    </w:p>
    <w:p>
      <w:pPr>
        <w:jc w:val="both"/>
      </w:pPr>
      <w:r>
        <w:t>Урилевич-Леви Элиэзер Шомельевич 1894 года рождения, крымчак, торговый приказчик,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Хедер, Исаак-Барух Леви, 4 года изучал русский и 7 лет у Карасубазар, Талмуд Тора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635</w:t>
      </w:r>
    </w:p>
    <w:p>
      <w:pPr>
        <w:jc w:val="both"/>
      </w:pPr>
      <w:r>
        <w:t>Чибар Шомель Юдович 1887 года рождения, крымчак, сапожник, обувщик, мещанин,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6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646</w:t>
      </w:r>
    </w:p>
    <w:p>
      <w:pPr>
        <w:jc w:val="both"/>
      </w:pPr>
      <w:r>
        <w:t>Шолом Исаак Иосифович 1895 года рождения, крымчак, портной,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362</w:t>
      </w:r>
    </w:p>
    <w:p>
      <w:pPr>
        <w:jc w:val="both"/>
      </w:pPr>
      <w:r>
        <w:t>Леви Иосиф Шомельевич 1888 года рождения, крымчак, шапочник, мещанин, членство в обществах: член ссудо-сберегательного банка (товарищества),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1 год изучал русский и 5 лет у Реби Авраам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2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347</w:t>
      </w:r>
    </w:p>
    <w:p>
      <w:pPr>
        <w:jc w:val="both"/>
      </w:pPr>
      <w:r>
        <w:t>Липшиц Юда-Лейба Абрам-Якович 1891 года рождения, крымчак, сапожник, мещанин, членство в обществах: член ссудо-сберегательного банка (товарищества); член Крымского общества Авас-Хесед, на военной службе не состоял, по-русски малограмотен, по др.-евр. образован, холост.</w:t>
      </w:r>
    </w:p>
    <w:p>
      <w:pPr>
        <w:jc w:val="both"/>
      </w:pPr>
      <w:r>
        <w:t>В детстве обучался, 6 лет у Л. Леховицкий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Дети учились бесплатно, на синагогальные нужды тратил 6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482</w:t>
      </w:r>
    </w:p>
    <w:p>
      <w:pPr>
        <w:jc w:val="both"/>
      </w:pPr>
      <w:r>
        <w:t>крымчачка,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(дом, виноградник), которая ничего не приносила.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306</w:t>
      </w:r>
    </w:p>
    <w:p>
      <w:pPr>
        <w:jc w:val="both"/>
      </w:pPr>
      <w:r>
        <w:t>Лехно Авраам Незерович 1860 года рождения, крымчак, маклер,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1884 году в возрасте 24 года создал семью с 19 летней Лехно Султана Давидовна, 1861 года рождения, не грамотная по-русски, не грамотная по др.-евр.. Женился по сватовству, приданого за невесту получил 300 руб., в семье проживали старики (Ора, 75 лет), не имелись нетрудоспособные (с физическими недостатками), отец умер в возрасте 65 лет, мать жива, члены семьи болели., В живых осталось 3 детей, 3 умерли в детстве.</w:t>
      </w:r>
    </w:p>
    <w:p>
      <w:pPr>
        <w:jc w:val="both"/>
      </w:pPr>
      <w:r>
        <w:t>Дочь Малка 17 лет от роду, осваивала профессию шьет, свободное время проводила гуляет; Рахль 14 лет от роду, учится в Модистка, свободное время проводила гуляет; Шам. 12 лет от роду, свободное время проводила дома.</w:t>
      </w:r>
    </w:p>
    <w:p/>
    <w:p>
      <w:r>
        <w:rPr>
          <w:u w:val="single"/>
        </w:rPr>
        <w:t>№ анкеты: 319</w:t>
      </w:r>
    </w:p>
    <w:p>
      <w:pPr>
        <w:jc w:val="both"/>
      </w:pPr>
      <w:r>
        <w:t>Ломброзо Меир Аронович 1886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Карасубазар, Городское Училище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6 рублей в год, не имел собственности. Обучение детей обходилось в 1 руб.,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1907 году в возрасте 21 год создал семью с 20 летней Ломброзо Това Яковлевна, 1887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умерла, члены семьи болели., В живых осталось 1 детей, 1 умерли в детстве.</w:t>
      </w:r>
    </w:p>
    <w:p>
      <w:pPr>
        <w:jc w:val="both"/>
      </w:pPr>
      <w:r>
        <w:t>Дочь Хая Эс 1,5.</w:t>
      </w:r>
    </w:p>
    <w:p/>
    <w:p>
      <w:r>
        <w:rPr>
          <w:u w:val="single"/>
        </w:rPr>
        <w:t>№ анкеты: 415</w:t>
      </w:r>
    </w:p>
    <w:p>
      <w:pPr>
        <w:jc w:val="both"/>
      </w:pPr>
      <w:r>
        <w:t>Мангупли Давид Абрамович 1873 года рождения, крымчак, служит в деревне,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Моше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1902 году в возрасте 29 лет создал семью с 18 летней Мангупли Рахель Иосифовна, 1880 года рождения, не грамотная по-русски, не грамотная по др.-евр.. Женился по сватовству, приданого за невесту получил 250 руб., в семье проживали старики (Мие, 90 лет), не имелись нетрудоспособные (с физическими недостатками), отец умер в возрасте 70 лет, мать жива, члены семьи болели., В живых осталось 3 детей, 3 умерли в детстве.</w:t>
      </w:r>
    </w:p>
    <w:p>
      <w:pPr>
        <w:jc w:val="both"/>
      </w:pPr>
      <w:r>
        <w:t>Сын Абрам 2 лет от роду, свободное время проводил дома.</w:t>
      </w:r>
    </w:p>
    <w:p>
      <w:pPr>
        <w:jc w:val="both"/>
      </w:pPr>
      <w:r>
        <w:t>Дочь Пирва 9 лет от роду, учится в Приходская, осваивала профессию вяжет, свободное время проводила дома; Симха 6 лет от роду, свободное время проводила дома.</w:t>
      </w:r>
    </w:p>
    <w:p/>
    <w:p>
      <w:r>
        <w:rPr>
          <w:u w:val="single"/>
        </w:rPr>
        <w:t>№ анкеты: 288</w:t>
      </w:r>
    </w:p>
    <w:p>
      <w:pPr>
        <w:jc w:val="both"/>
      </w:pPr>
      <w:r>
        <w:t>Леви Давид Исаакович 1895 года рождения, крымчак, мануфактурщик,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5 лет изучал русский и 6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не регулярно посещает клуб и общие собрания,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хозяина,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350</w:t>
      </w:r>
    </w:p>
    <w:p>
      <w:pPr>
        <w:jc w:val="both"/>
      </w:pPr>
      <w:r>
        <w:t>Леви Илия Захарьяевич 1894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2 года у Карасубазар, Хедер, Равин Авраам Мангупли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325</w:t>
      </w:r>
    </w:p>
    <w:p>
      <w:pPr>
        <w:jc w:val="both"/>
      </w:pPr>
      <w:r>
        <w:t>Леви Исаак Яковлевич 1893 года рождения, крымчак, приказчик обувной торговли,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324</w:t>
      </w:r>
    </w:p>
    <w:p>
      <w:pPr>
        <w:jc w:val="both"/>
      </w:pPr>
      <w:r>
        <w:t>Леви Моше-Ора Яковлевич 1895 года рождения, крымчак, приказчик бакалейной торговли,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334</w:t>
      </w:r>
    </w:p>
    <w:p>
      <w:pPr>
        <w:jc w:val="both"/>
      </w:pPr>
      <w:r>
        <w:t>Леви Насан Мошеевич 1886 года рождения, крымчак, …, вино, приказчик,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6 лет у Карасубазар, Реби Нысим-Натан га Леви Чахчир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в своем доме.</w:t>
      </w:r>
    </w:p>
    <w:p/>
    <w:p>
      <w:r>
        <w:rPr>
          <w:u w:val="single"/>
        </w:rPr>
        <w:t>№ анкеты: 355</w:t>
      </w:r>
    </w:p>
    <w:p>
      <w:pPr>
        <w:jc w:val="both"/>
      </w:pPr>
      <w:r>
        <w:t>Леви Хаим Авраамович 1894 года рождения, крымчак,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4 года у Хедер, Рафаиль Лобак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300</w:t>
      </w:r>
    </w:p>
    <w:p>
      <w:pPr>
        <w:jc w:val="both"/>
      </w:pPr>
      <w:r>
        <w:t>Леви Шомель Исаакович 1893 года рождения, крымчак, мануфактурщик,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5 лет изучал русский и 6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не регулярно посещает клуб и общие собрания,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хозяина,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356</w:t>
      </w:r>
    </w:p>
    <w:p>
      <w:pPr>
        <w:jc w:val="both"/>
      </w:pPr>
      <w:r>
        <w:t>Леви Яков Авраамович 1890 года рождения, крымчак,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5 лет у Реби Авраам-Нысим Ачкинази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377</w:t>
      </w:r>
    </w:p>
    <w:p>
      <w:pPr>
        <w:jc w:val="both"/>
      </w:pPr>
      <w:r>
        <w:t>Ломброзо Моше Исаакович 1893 года рождения, крымчак, бакалейная торговля,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Реби Моше Берман, у Реби Моше Берман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2 руб. в год. Проживал в своем доме.</w:t>
      </w:r>
    </w:p>
    <w:p/>
    <w:p>
      <w:r>
        <w:rPr>
          <w:u w:val="single"/>
        </w:rPr>
        <w:t>№ анкеты: 290</w:t>
      </w:r>
    </w:p>
    <w:p>
      <w:pPr>
        <w:jc w:val="both"/>
      </w:pPr>
      <w:r>
        <w:t>Ломброзо Яков Биньяминович 1891 года рождения, крымчак, портной,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хозяина,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418</w:t>
      </w:r>
    </w:p>
    <w:p>
      <w:pPr>
        <w:jc w:val="both"/>
      </w:pPr>
      <w:r>
        <w:t>Мангупли Акива Яковлевич 1891 года рождения, крымчак, мастер-жестянщик,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4 года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472</w:t>
      </w:r>
    </w:p>
    <w:p>
      <w:pPr>
        <w:jc w:val="both"/>
      </w:pPr>
      <w:r>
        <w:t>Мангупли Юда Авраамович 1894 года рождения, крымчак, шапочник,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2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425</w:t>
      </w:r>
    </w:p>
    <w:p>
      <w:pPr>
        <w:jc w:val="both"/>
      </w:pPr>
      <w:r>
        <w:t>Манто Юда Мордехаевич 1888 года рождения, крымчак, фруктовая торговля,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3 года у Хедер, Реби Авраам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50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475</w:t>
      </w:r>
    </w:p>
    <w:p>
      <w:pPr>
        <w:jc w:val="both"/>
      </w:pPr>
      <w:r>
        <w:t>Мизрахи Авраам-Нисим Яковлевич 1893 года рождения, крымчак, бакалейная торговля,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4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464</w:t>
      </w:r>
    </w:p>
    <w:p>
      <w:pPr>
        <w:jc w:val="both"/>
      </w:pPr>
      <w:r>
        <w:t>Мизрахи Йонтов Шебетеевич 1888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7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305</w:t>
      </w:r>
    </w:p>
    <w:p>
      <w:pPr>
        <w:jc w:val="both"/>
      </w:pPr>
      <w:r>
        <w:t>Ломброзо Мерьям Исааковна 1873 года рождения, крымчачка, домохозяйка,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не учатся,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Дочь Хая 16 лет от роду, осваивала профессию модистка, свободное время проводила у подруг; Вера 14 лет от роду, учится в В школе, 3 лет изучала русский язык, осваивала профессию вяжет, свободное время проводила гуляет; Бася 10 лет от роду, осваивала профессию играет, свободное время проводила шакит; Хана 7 лет от роду, свободное время проводила на улице.</w:t>
      </w:r>
    </w:p>
    <w:p/>
    <w:p>
      <w:r>
        <w:rPr>
          <w:u w:val="single"/>
        </w:rPr>
        <w:t>№ анкеты: 450</w:t>
      </w:r>
    </w:p>
    <w:p>
      <w:pPr>
        <w:jc w:val="both"/>
      </w:pPr>
      <w:r>
        <w:t>Манто Захария Давидович 1886 года рождения, крымчак, торговец, мещанин, членство в обществах: член общества взаимопомощи и кредитования, член Крымского общества Авас-Хесед,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4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не имел собственности. Дети учились бесплатно, на синагогальные нужды тратил 10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294</w:t>
      </w:r>
    </w:p>
    <w:p>
      <w:pPr>
        <w:jc w:val="both"/>
      </w:pPr>
      <w:r>
        <w:t>Ломброзо Мойсей Шоломович 1892 года рождения, крымчак, бакалейная торговля, мещанин, членство в обществах: член Крымского общества Авас-Хесед,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3 года изучал русский и 5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регулярно посещает клуб и общие собрания,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отца, не имел собственности. Дети учились бесплатно, на синагогальные нужды тратил 15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463</w:t>
      </w:r>
    </w:p>
    <w:p>
      <w:pPr>
        <w:jc w:val="both"/>
      </w:pPr>
      <w:r>
        <w:t>Мизрахи Исаак-Иона Хайим-Иосифович 1891 года рождения, крымчак, торговец, мещанин, членство в обществах: член Крымского общества Авас-Хесед,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168</w:t>
      </w:r>
    </w:p>
    <w:p>
      <w:pPr>
        <w:jc w:val="both"/>
      </w:pPr>
      <w:r>
        <w:t>Вейнберг Авраам Мордехаевич 1885 года рождения, крымчак, приказчик,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Вейнберг, 1891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159</w:t>
      </w:r>
    </w:p>
    <w:p>
      <w:pPr>
        <w:jc w:val="both"/>
      </w:pPr>
      <w:r>
        <w:t>Винбирик Новак-Авраам Моисеевич 1880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Хедер, Реби Юда Кокуш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 рублей в год, не имел собственности. Дети учились бесплатно, на синагогальные нужды тратил 1 руб. в год. Данных о доме нет.</w:t>
      </w:r>
    </w:p>
    <w:p>
      <w:pPr>
        <w:jc w:val="both"/>
      </w:pPr>
      <w:r>
        <w:t>В 1902 году в возрасте 22 года создал семью с 18 летней Винбирик Стер-Малка Иосифовна, 1885 года рождения, мещанка, не грамотная по-русски, не грамотная по др.-евр.. Женился, приданого за невесту получил 200 руб., не имелись нетрудоспособные (с физическими недостатками), отец умер, мать умерла в возрасте 52 года, члены семьи болели., В живых осталось 4 детей.</w:t>
      </w:r>
    </w:p>
    <w:p>
      <w:pPr>
        <w:jc w:val="both"/>
      </w:pPr>
      <w:r>
        <w:t>Сын Давид 7 лет от роду, учится в Шаюма, свободное время проводил дома; Иосиф 6 лет от роду, свободное время проводил дома; Арам 4 лет от роду, свободное время проводил дома; Яков 1 лет от роду, свободное время проводил дома.</w:t>
      </w:r>
    </w:p>
    <w:p/>
    <w:p>
      <w:r>
        <w:rPr>
          <w:u w:val="single"/>
        </w:rPr>
        <w:t>№ анкеты: 392</w:t>
      </w:r>
    </w:p>
    <w:p>
      <w:pPr>
        <w:jc w:val="both"/>
      </w:pPr>
      <w:r>
        <w:t>Леви Моше Элиэзерович 1848 года рождения, крымчак, разносчик по деревням,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Леви, 1852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393</w:t>
      </w:r>
    </w:p>
    <w:p>
      <w:pPr>
        <w:jc w:val="both"/>
      </w:pPr>
      <w:r>
        <w:t>Леви Йона Товья-Хаимович  - 1865 года рождения, крымчак, мануфактурщик,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Леви, 1873 года рождения, не грамотная по-русски, не грамотная по др.-евр.. Женился, приданого за невесту не получил, в семье проживали старики (При нем мать Симе-Роза, 75 лет),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391</w:t>
      </w:r>
    </w:p>
    <w:p>
      <w:pPr>
        <w:jc w:val="both"/>
      </w:pPr>
      <w:r>
        <w:t>Леви Яков Хайимович 1870 года рождения, крымчак, фруктовая торговля,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Леви, 1877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397</w:t>
      </w:r>
    </w:p>
    <w:p>
      <w:pPr>
        <w:jc w:val="both"/>
      </w:pPr>
      <w:r>
        <w:t>Леви Хаим Шомельевич 1883 года рождения, крымчак, шапочник,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Леви, 1891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395</w:t>
      </w:r>
    </w:p>
    <w:p>
      <w:pPr>
        <w:jc w:val="both"/>
      </w:pPr>
      <w:r>
        <w:t>Леви Авраам Хайимович 1885 года рождения, крымчак, мастер-жестянщик,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Леви, 1893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388</w:t>
      </w:r>
    </w:p>
    <w:p>
      <w:pPr>
        <w:jc w:val="both"/>
      </w:pPr>
      <w:r>
        <w:t>Леви Кале Авраамовна 1851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Дочь Пурва 18 лет от роду, осваивала профессию модистка; Ривка.</w:t>
      </w:r>
    </w:p>
    <w:p/>
    <w:p>
      <w:r>
        <w:rPr>
          <w:u w:val="single"/>
        </w:rPr>
        <w:t>№ анкеты: 314</w:t>
      </w:r>
    </w:p>
    <w:p>
      <w:pPr>
        <w:jc w:val="both"/>
      </w:pPr>
      <w:r>
        <w:t>Леви Малка Мойсеевна 1889 года рождения, крымчачка, подёнщица, мещанка,  не грамотная по-русски, не грамотная по др.-евр.. Замужем, живет одна.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337</w:t>
      </w:r>
    </w:p>
    <w:p>
      <w:pPr>
        <w:jc w:val="both"/>
      </w:pPr>
      <w:r>
        <w:t>Леви Хана Нисимовна 1893 года рождения, крымчачка, модистка, мещанка,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336</w:t>
      </w:r>
    </w:p>
    <w:p>
      <w:pPr>
        <w:jc w:val="both"/>
      </w:pPr>
      <w:r>
        <w:t>Леви Хана Нисимовна 1895 года рождения, крымчачка, модистка,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284</w:t>
      </w:r>
    </w:p>
    <w:p>
      <w:pPr>
        <w:jc w:val="both"/>
      </w:pPr>
      <w:r>
        <w:t>Леви Юда Хайимович 1833 года рождения, крымчак, баранья ножка,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Евпатория,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1856 году в возрасте 23 года создал семью с 20 летней Леви Чипора Сасоновна, 1853 года рождения, не грамотная по-русски, не грамотная по др.-евр.. Женился по сватовству, приданого за невесту получил 45 руб., имелись нетрудоспособные (с физическими недостатками), отец умер в возрасте 75 лет, мать умерла в возрасте 65 лет, члены семьи болели., В живых осталось 7 детей, 7 умерли в детстве.</w:t>
      </w:r>
    </w:p>
    <w:p>
      <w:pPr>
        <w:jc w:val="both"/>
      </w:pPr>
      <w:r>
        <w:t>Сын Вава 35 лет от роду, обучался в Ненормальный.</w:t>
      </w:r>
    </w:p>
    <w:p>
      <w:pPr>
        <w:jc w:val="both"/>
      </w:pPr>
      <w:r>
        <w:t>Дочь Шолома 36 лет от роду, училась в Ненормальная.</w:t>
      </w:r>
    </w:p>
    <w:p/>
    <w:p>
      <w:r>
        <w:rPr>
          <w:u w:val="single"/>
        </w:rPr>
        <w:t>№ анкеты: 396</w:t>
      </w:r>
    </w:p>
    <w:p>
      <w:pPr>
        <w:jc w:val="both"/>
      </w:pPr>
      <w:r>
        <w:t>Леви-Сараф Давид  - 1848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Леви-Сараф, 1855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390</w:t>
      </w:r>
    </w:p>
    <w:p>
      <w:pPr>
        <w:jc w:val="both"/>
      </w:pPr>
      <w:r>
        <w:t>Лехно Яков Авашович 1882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Лехно, 1887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341</w:t>
      </w:r>
    </w:p>
    <w:p>
      <w:pPr>
        <w:jc w:val="both"/>
      </w:pPr>
      <w:r>
        <w:t>Ломброзо Мерьям Срешь 1863 года рождения, крымчачка, молочная торговля,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488</w:t>
      </w:r>
    </w:p>
    <w:p>
      <w:pPr>
        <w:jc w:val="both"/>
      </w:pPr>
      <w:r>
        <w:t>Манто Авраам  - 1884 года рождения, крымчак, носильщик,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Манто, 1857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Дочь Дивица 12 лет от роду; Девочка 7 лет от роду.</w:t>
      </w:r>
    </w:p>
    <w:p/>
    <w:p>
      <w:r>
        <w:rPr>
          <w:u w:val="single"/>
        </w:rPr>
        <w:t>№ анкеты: 431</w:t>
      </w:r>
    </w:p>
    <w:p>
      <w:pPr>
        <w:jc w:val="both"/>
      </w:pPr>
      <w:r>
        <w:t>Манто Кале Иосифовна 1878 года рождения, крымчачка, мещанка,  не грамотная по-русски, не грамотная по др.-евр.. В разводе.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451</w:t>
      </w:r>
    </w:p>
    <w:p>
      <w:pPr>
        <w:jc w:val="both"/>
      </w:pPr>
      <w:r>
        <w:t>Манто Сара Давидовна 1895 года рождения, крымчачка, швея, мещанка,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485</w:t>
      </w:r>
    </w:p>
    <w:p>
      <w:pPr>
        <w:jc w:val="both"/>
      </w:pPr>
      <w:r>
        <w:t>Матушевич Яков Вениаминович 1855 года рождения, крымчак, фруктовая торговля,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Матушевич, 1866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Рефаил 20 лет от роду.</w:t>
      </w:r>
    </w:p>
    <w:p/>
    <w:p>
      <w:r>
        <w:rPr>
          <w:u w:val="single"/>
        </w:rPr>
        <w:t>№ анкеты: 484</w:t>
      </w:r>
    </w:p>
    <w:p>
      <w:pPr>
        <w:jc w:val="both"/>
      </w:pPr>
      <w:r>
        <w:t>Матушевич Моше Мататьевич 1870 года рождения, крымчак, фруктовая торговля,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Матушевич, 1876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Мальчики 17 лет от роду.</w:t>
      </w:r>
    </w:p>
    <w:p/>
    <w:p>
      <w:r>
        <w:rPr>
          <w:u w:val="single"/>
        </w:rPr>
        <w:t>№ анкеты: 486</w:t>
      </w:r>
    </w:p>
    <w:p>
      <w:pPr>
        <w:jc w:val="both"/>
      </w:pPr>
      <w:r>
        <w:t>Метешевич Беньямин  - 1889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0 году создал семью с  Метешевич, 1892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427</w:t>
      </w:r>
    </w:p>
    <w:p>
      <w:pPr>
        <w:jc w:val="both"/>
      </w:pPr>
      <w:r>
        <w:t>Мешулом Девора Исааковна 1891 года рождения, крымчачка, домашнее хозяйство, турецкая подданная,  грамотная по-русски, не грамотная по др.-евр., обучалась по русски: Талмуд Тора 3 мес..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Дочь Маруся 3 лет от роду.</w:t>
      </w:r>
    </w:p>
    <w:p/>
    <w:p>
      <w:r>
        <w:rPr>
          <w:u w:val="single"/>
        </w:rPr>
        <w:t>№ анкеты: 446</w:t>
      </w:r>
    </w:p>
    <w:p>
      <w:pPr>
        <w:jc w:val="both"/>
      </w:pPr>
      <w:r>
        <w:t>Мизрахи Ора Исааковна 1865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Сын Абрам Хаим 16 лет от роду, обучался в Талмуд тора, осваивал профессию сапожник, свободное время проводил дома.</w:t>
      </w:r>
    </w:p>
    <w:p>
      <w:pPr>
        <w:jc w:val="both"/>
      </w:pPr>
      <w:r>
        <w:t>Дочь Кале 17 лет от роду, осваивала профессию швея.</w:t>
      </w:r>
    </w:p>
    <w:p/>
    <w:p>
      <w:r>
        <w:rPr>
          <w:u w:val="single"/>
        </w:rPr>
        <w:t>№ анкеты: 601</w:t>
      </w:r>
    </w:p>
    <w:p>
      <w:pPr>
        <w:jc w:val="both"/>
      </w:pPr>
      <w:r>
        <w:t>Мизрахи Переч Яковлевич 1843 года рождения, крымчак, молочник,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10 руб. в год. Данных о доме нет.</w:t>
      </w:r>
    </w:p>
    <w:p>
      <w:pPr>
        <w:jc w:val="both"/>
      </w:pPr>
      <w:r>
        <w:t>В 0 году создал семью с  Мизрахи Сара, 1853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болели., В живых осталось 3 детей, 3 умерли в детстве.</w:t>
      </w:r>
    </w:p>
    <w:p/>
    <w:p>
      <w:r>
        <w:rPr>
          <w:u w:val="single"/>
        </w:rPr>
        <w:t>№ анкеты: 157</w:t>
      </w:r>
    </w:p>
    <w:p>
      <w:pPr>
        <w:jc w:val="both"/>
      </w:pPr>
      <w:r>
        <w:t>Валит Абрам Иосифович 1892 года рождения, крымчак, сапожник, мещанин,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162</w:t>
      </w:r>
    </w:p>
    <w:p>
      <w:pPr>
        <w:jc w:val="both"/>
      </w:pPr>
      <w:r>
        <w:t>Валит Давид Иосифович 1893 года рождения, крымчак, рабочий,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163</w:t>
      </w:r>
    </w:p>
    <w:p>
      <w:pPr>
        <w:jc w:val="both"/>
      </w:pPr>
      <w:r>
        <w:t>Валит Шомель Иосифович 1889 года рождения, крымчак, мастер-жестянщик, мещанин,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722</w:t>
      </w:r>
    </w:p>
    <w:p>
      <w:pPr>
        <w:jc w:val="both"/>
      </w:pPr>
      <w:r>
        <w:t>Вейнберг Садие Мошеевич 1893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315</w:t>
      </w:r>
    </w:p>
    <w:p>
      <w:pPr>
        <w:jc w:val="both"/>
      </w:pPr>
      <w:r>
        <w:t>Леви Захарья Хайимович 1892 года рождения, крымчак, портной,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Реби Моше Берман, 5 лет изучал русский и 5 лет у Реби Моше Берман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372</w:t>
      </w:r>
    </w:p>
    <w:p>
      <w:pPr>
        <w:jc w:val="both"/>
      </w:pPr>
      <w:r>
        <w:t>Леви Иона Иосифович 1891 года рождения, крымчак, приказчик,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5 лет у Хедер, Реби Шолома Бакши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3 руб. в год. Проживал в своем доме.</w:t>
      </w:r>
    </w:p>
    <w:p/>
    <w:p>
      <w:r>
        <w:rPr>
          <w:u w:val="single"/>
        </w:rPr>
        <w:t>№ анкеты: 700</w:t>
      </w:r>
    </w:p>
    <w:p>
      <w:pPr>
        <w:jc w:val="both"/>
      </w:pPr>
      <w:r>
        <w:t>Леви Исаак Мошеевич 1891 года рождения, крымчак, шапочник,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Данных о доме нет.</w:t>
      </w:r>
    </w:p>
    <w:p/>
    <w:p>
      <w:r>
        <w:rPr>
          <w:u w:val="single"/>
        </w:rPr>
        <w:t>№ анкеты: 173</w:t>
      </w:r>
    </w:p>
    <w:p>
      <w:pPr>
        <w:jc w:val="both"/>
      </w:pPr>
      <w:r>
        <w:t>Леви Исраэль Шоломович 1893 года рождения, крымчак, манафактурщик, приказчик,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5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хозяина,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715</w:t>
      </w:r>
    </w:p>
    <w:p>
      <w:pPr>
        <w:jc w:val="both"/>
      </w:pPr>
      <w:r>
        <w:t>Леви Меир Мошеевич 1892 года рождения, крымчак, мастер-жестянщик,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702</w:t>
      </w:r>
    </w:p>
    <w:p>
      <w:pPr>
        <w:jc w:val="both"/>
      </w:pPr>
      <w:r>
        <w:t>Леви Моисей Хайимович 1891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316</w:t>
      </w:r>
    </w:p>
    <w:p>
      <w:pPr>
        <w:jc w:val="both"/>
      </w:pPr>
      <w:r>
        <w:t>Леви Моше Хайимович 1891 года рождения, крымчак,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Реби Моше Берман, 5 лет изучал русский и 5 лет у Реби Моше Берман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348</w:t>
      </w:r>
    </w:p>
    <w:p>
      <w:pPr>
        <w:jc w:val="both"/>
      </w:pPr>
      <w:r>
        <w:t>Леви Моше-Барух Захарьяевич 1892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704</w:t>
      </w:r>
    </w:p>
    <w:p>
      <w:pPr>
        <w:jc w:val="both"/>
      </w:pPr>
      <w:r>
        <w:t>Леви Насан Хайимович 1891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675</w:t>
      </w:r>
    </w:p>
    <w:p>
      <w:pPr>
        <w:jc w:val="both"/>
      </w:pPr>
      <w:r>
        <w:t>Леви Рафаил Хайимович 1895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 руб. в год. Данных о доме нет.</w:t>
      </w:r>
    </w:p>
    <w:p/>
    <w:p>
      <w:r>
        <w:rPr>
          <w:u w:val="single"/>
        </w:rPr>
        <w:t>№ анкеты: 717</w:t>
      </w:r>
    </w:p>
    <w:p>
      <w:pPr>
        <w:jc w:val="both"/>
      </w:pPr>
      <w:r>
        <w:t>Леви Хаим-Бохор  - 1892 года рождения, крымчак, мучной торговый приказчик,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398</w:t>
      </w:r>
    </w:p>
    <w:p>
      <w:pPr>
        <w:jc w:val="both"/>
      </w:pPr>
      <w:r>
        <w:t>Леви Шолом Иосифович 1890 года рождения, крымчак, мануфактурщик,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394</w:t>
      </w:r>
    </w:p>
    <w:p>
      <w:pPr>
        <w:jc w:val="both"/>
      </w:pPr>
      <w:r>
        <w:t>Леви Шолом Хайим-Иосифович 1894 года рождения, крымчак, бухгалтер,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370</w:t>
      </w:r>
    </w:p>
    <w:p>
      <w:pPr>
        <w:jc w:val="both"/>
      </w:pPr>
      <w:r>
        <w:t>Леви Шолома Иосифович 1886 года рождения, крымчак, торговля мануфактурой,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5 лет у Хедер, Реби Юда Кокуш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3 руб. в год. Проживал в своем доме.</w:t>
      </w:r>
    </w:p>
    <w:p/>
    <w:p>
      <w:r>
        <w:rPr>
          <w:u w:val="single"/>
        </w:rPr>
        <w:t>№ анкеты: 383</w:t>
      </w:r>
    </w:p>
    <w:p>
      <w:pPr>
        <w:jc w:val="both"/>
      </w:pPr>
      <w:r>
        <w:t>Леви Яков Мойсеевич 1894 года рождения, крымчак, приказчик,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721</w:t>
      </w:r>
    </w:p>
    <w:p>
      <w:pPr>
        <w:jc w:val="both"/>
      </w:pPr>
      <w:r>
        <w:t>Лехно Нисим Барухович 1895 года рождения, крымчак, бакалейная торговля,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378</w:t>
      </w:r>
    </w:p>
    <w:p>
      <w:pPr>
        <w:jc w:val="both"/>
      </w:pPr>
      <w:r>
        <w:t>Ломброзо Акива Исаакович 1894 года рождения, крымчак, приказчик,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Проживал в своем доме.</w:t>
      </w:r>
    </w:p>
    <w:p/>
    <w:p>
      <w:r>
        <w:rPr>
          <w:u w:val="single"/>
        </w:rPr>
        <w:t>№ анкеты: 289</w:t>
      </w:r>
    </w:p>
    <w:p>
      <w:pPr>
        <w:jc w:val="both"/>
      </w:pPr>
      <w:r>
        <w:t>Ломброзо Давид Вениаминович 1893 года рождения, крымчак, шапочник,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отца,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676</w:t>
      </w:r>
    </w:p>
    <w:p>
      <w:pPr>
        <w:jc w:val="both"/>
      </w:pPr>
      <w:r>
        <w:t>Ломброзо Иосиф-Барух Йон-Товьявич 1894 года рождения, крымчак, приказчик галантерейной торговли,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Данных о доме нет.</w:t>
      </w:r>
    </w:p>
    <w:p/>
    <w:p>
      <w:r>
        <w:rPr>
          <w:u w:val="single"/>
        </w:rPr>
        <w:t>№ анкеты: 701</w:t>
      </w:r>
    </w:p>
    <w:p>
      <w:pPr>
        <w:jc w:val="both"/>
      </w:pPr>
      <w:r>
        <w:t>Ломброзо Меир Яковлевич 1891 года рождения, крымчак, фруктовая торговля,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703</w:t>
      </w:r>
    </w:p>
    <w:p>
      <w:pPr>
        <w:jc w:val="both"/>
      </w:pPr>
      <w:r>
        <w:t>Ломброзо Нисим Яковлевич 1893 года рождения, крымчак, приказчик,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705</w:t>
      </w:r>
    </w:p>
    <w:p>
      <w:pPr>
        <w:jc w:val="both"/>
      </w:pPr>
      <w:r>
        <w:t>Ломброзо Шолома Мошеевич 1895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707</w:t>
      </w:r>
    </w:p>
    <w:p>
      <w:pPr>
        <w:jc w:val="both"/>
      </w:pPr>
      <w:r>
        <w:t>Мангупли Иосиф Шебетеевич 1893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Данных о доме нет.</w:t>
      </w:r>
    </w:p>
    <w:p/>
    <w:p>
      <w:r>
        <w:rPr>
          <w:u w:val="single"/>
        </w:rPr>
        <w:t>№ анкеты: 433</w:t>
      </w:r>
    </w:p>
    <w:p>
      <w:pPr>
        <w:jc w:val="both"/>
      </w:pPr>
      <w:r>
        <w:t>Мангупли Хаим-Иосиф Исаакович 1892 года рождения, крымчак, портной,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5 лет у Талмуд тора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712</w:t>
      </w:r>
    </w:p>
    <w:p>
      <w:pPr>
        <w:jc w:val="both"/>
      </w:pPr>
      <w:r>
        <w:t>крымчачка,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402</w:t>
      </w:r>
    </w:p>
    <w:p>
      <w:pPr>
        <w:jc w:val="both"/>
      </w:pPr>
      <w:r>
        <w:t>Манто Авраам Яковлевич 1895 года рождения, крымчак, шапочник, подмастерье,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691</w:t>
      </w:r>
    </w:p>
    <w:p>
      <w:pPr>
        <w:jc w:val="both"/>
      </w:pPr>
      <w:r>
        <w:t>Манто Захар Давидович 1888 года рождения, крымчак, мучная торговля,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422</w:t>
      </w:r>
    </w:p>
    <w:p>
      <w:pPr>
        <w:jc w:val="both"/>
      </w:pPr>
      <w:r>
        <w:t>Манто Захар Ефремович 1888 года рождения, крымчак,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у Карасубазар, Реби Нысим-Натан га Леви Чахчир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70 рублей в год,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421</w:t>
      </w:r>
    </w:p>
    <w:p>
      <w:pPr>
        <w:jc w:val="both"/>
      </w:pPr>
      <w:r>
        <w:t>Манто Моше Эфраимович 1886 года рождения, крымчак, бакалейная торговля,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120 рублей в год,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671</w:t>
      </w:r>
    </w:p>
    <w:p>
      <w:pPr>
        <w:jc w:val="both"/>
      </w:pPr>
      <w:r>
        <w:t>Манто Моше-Хаим Мордехаевич 1894 года рождения, крымчак, приказчик бакалейной торговли,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Данных о доме нет.</w:t>
      </w:r>
    </w:p>
    <w:p/>
    <w:p>
      <w:r>
        <w:rPr>
          <w:u w:val="single"/>
        </w:rPr>
        <w:t>№ анкеты: 403</w:t>
      </w:r>
    </w:p>
    <w:p>
      <w:pPr>
        <w:jc w:val="both"/>
      </w:pPr>
      <w:r>
        <w:t>Манто Садие Яковлевич 1894 года рождения, крымчак, бакалейная торговля, столяр, служит у отца,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4 года изучал русский и 4 года у Карасубазар,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424</w:t>
      </w:r>
    </w:p>
    <w:p>
      <w:pPr>
        <w:jc w:val="both"/>
      </w:pPr>
      <w:r>
        <w:t>Манто Шебетей Ефремович 1892 года рождения, крымчак,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Карасубазар, Реби Нысим-Натан га Леви Чахчир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35 рублей в год,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487</w:t>
      </w:r>
    </w:p>
    <w:p>
      <w:pPr>
        <w:jc w:val="both"/>
      </w:pPr>
      <w:r>
        <w:t>Манто Яков  - 1898 года рождения, крымчак, сапожник,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423</w:t>
      </w:r>
    </w:p>
    <w:p>
      <w:pPr>
        <w:jc w:val="both"/>
      </w:pPr>
      <w:r>
        <w:t>Манто Яков Ефремович 1892 года рождения, крымчак,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35 рублей в год,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458</w:t>
      </w:r>
    </w:p>
    <w:p>
      <w:pPr>
        <w:jc w:val="both"/>
      </w:pPr>
      <w:r>
        <w:t>Метешевич Мордехай  - 1895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у Хедер, Реби Шолома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709</w:t>
      </w:r>
    </w:p>
    <w:p>
      <w:pPr>
        <w:jc w:val="both"/>
      </w:pPr>
      <w:r>
        <w:t>Метешевич Элиэзер Рувенович 1892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668</w:t>
      </w:r>
    </w:p>
    <w:p>
      <w:pPr>
        <w:jc w:val="both"/>
      </w:pPr>
      <w:r>
        <w:t>Мизрахи Менахем Ешуаевич 1895 года рождения, крымчак, приказчик в мануфактурном деле,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/>
    <w:p>
      <w:r>
        <w:rPr>
          <w:u w:val="single"/>
        </w:rPr>
        <w:t>№ анкеты: 327</w:t>
      </w:r>
    </w:p>
    <w:p>
      <w:pPr>
        <w:jc w:val="both"/>
      </w:pPr>
      <w:r>
        <w:t>крымчачка, модистка, мещанка,  грамотная по-русски, не грамотная по др.-евр., обучалась по русски: Народное училище 3 года.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Дочь Ора 10 лет от роду, училась в народное, 3 лет изучала русский язык.</w:t>
      </w:r>
    </w:p>
    <w:p/>
    <w:p>
      <w:r>
        <w:rPr>
          <w:u w:val="single"/>
        </w:rPr>
        <w:t>№ анкеты: 455</w:t>
      </w:r>
    </w:p>
    <w:p>
      <w:pPr>
        <w:jc w:val="both"/>
      </w:pPr>
      <w:r>
        <w:t>Метешевич Шомель Яков 1850 года рождения, крымчак, кофейщик,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обучался, у Реби Моше др.-евр. языкам;по-русски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2 руб. в год. Проживал не в своем доме, оплачивая арендную плату в размере 16 руб. в год.</w:t>
      </w:r>
    </w:p>
    <w:p>
      <w:pPr>
        <w:jc w:val="both"/>
      </w:pPr>
      <w:r>
        <w:t>В 1872 году в возрасте 22 года создал семью с 30 летней Метешевич Симха Мойсеевна, 1863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55 лет, мать умерла в возрасте 47 лет, члены семьи болели., В живых осталось 2 детей, 2 умерли в детстве.</w:t>
      </w:r>
    </w:p>
    <w:p>
      <w:pPr>
        <w:jc w:val="both"/>
      </w:pPr>
      <w:r>
        <w:t>Сын Мордкай 24 лет от роду, изучал Да лет русский язык, Да лет др.-евр. грамоту, свободное время проводил служба; Незер, учится в Талмуд тора, свободное время проводил дома; Барух 11 лет от роду; Аврам 6 лет от роду, учится в Реби Шолома, свободное время проводил дома.</w:t>
      </w:r>
    </w:p>
    <w:p/>
    <w:p>
      <w:r>
        <w:rPr>
          <w:u w:val="single"/>
        </w:rPr>
        <w:t>№ анкеты: 200</w:t>
      </w:r>
    </w:p>
    <w:p>
      <w:pPr>
        <w:jc w:val="both"/>
      </w:pPr>
      <w:r>
        <w:t>Жуд Шолома Исаакович 1869 года рождения, крымчак, семичким,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обучался, у Карасубазар, Городское Училище др.-евр. языкам;по-русски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Дети учились бесплатно, данные о тратах на синагогальные нужды отсутствуют. Проживал в своем доме.</w:t>
      </w:r>
    </w:p>
    <w:p>
      <w:pPr>
        <w:jc w:val="both"/>
      </w:pPr>
      <w:r>
        <w:t>В 1894 году в возрасте 25 лет создал семью с 20 летней Ачкинази Бася Пинхасовна, 1877 года рождения,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 в возрасте 71 год, мать умерла в возрасте 56 лет, члены семьи болели., В живых осталось 1 детей.</w:t>
      </w:r>
    </w:p>
    <w:p>
      <w:pPr>
        <w:jc w:val="both"/>
      </w:pPr>
      <w:r>
        <w:t>Дочь Ронич 9 лет от роду, свободное время проводила дома.</w:t>
      </w:r>
    </w:p>
    <w:p/>
    <w:p>
      <w:r>
        <w:rPr>
          <w:u w:val="single"/>
        </w:rPr>
        <w:t>№ анкеты: 201</w:t>
      </w:r>
    </w:p>
    <w:p>
      <w:pPr>
        <w:jc w:val="both"/>
      </w:pPr>
      <w:r>
        <w:t>Жуд Меир Исаакович 1858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Городское Училище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18 рублей в год, не имел собственности. Дети учились бесплатно, на синагогальные нужды тратил 0 руб. в год. Данных о доме нет.</w:t>
      </w:r>
    </w:p>
    <w:p>
      <w:pPr>
        <w:jc w:val="both"/>
      </w:pPr>
      <w:r>
        <w:t>В 1883 году в возрасте 25 лет создал семью с 23 летней Жуд Стера Юсуфовна, 1862 года рождения, мещанка, не грамотная по-русски, не грамотная по др.-евр.. Женился, приданого за невесту не получил, имелись нетрудоспособные (с физическими недостатками), отец умер в возрасте 75 лет, мать умерла в возрасте 65 лет, члены семьи болели..</w:t>
      </w:r>
    </w:p>
    <w:p>
      <w:pPr>
        <w:jc w:val="both"/>
      </w:pPr>
      <w:r>
        <w:t>Сын Моше 20 лет от роду, осваивал профессию сапожник, свободное время проводил феодосия; Срам Хаим 16 лет от роду, учится в Реби Аврам, осваивал профессию сапожник, свободное время проводил марям пул; Барух 11 лет от роду, обучался в Талмуд Тора, изучал Да лет русский язык, Да лет др.-евр. грамоту, свободное время проводил дома.</w:t>
      </w:r>
    </w:p>
    <w:p>
      <w:pPr>
        <w:jc w:val="both"/>
      </w:pPr>
      <w:r>
        <w:t>Дочь Берха 21 лет от роду, осваивала профессию служанка.</w:t>
      </w:r>
    </w:p>
    <w:p/>
    <w:p>
      <w:r>
        <w:rPr>
          <w:u w:val="single"/>
        </w:rPr>
        <w:t>№ анкеты: 129</w:t>
      </w:r>
    </w:p>
    <w:p>
      <w:pPr>
        <w:jc w:val="both"/>
      </w:pPr>
      <w:r>
        <w:t>Берман Шолом Иосифович 1881 года рождения, крымчак,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Карасубазар, Городское Училище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 рублей в год,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1904 году в возрасте 23 года создал семью с 17 летней Берман Хана-Малка Исааковна, мещанка,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381</w:t>
      </w:r>
    </w:p>
    <w:p>
      <w:pPr>
        <w:jc w:val="both"/>
      </w:pPr>
      <w:r>
        <w:t>Ломброзо Бася-Шена Рафаиловна 1865 года рождения, крымчачка, домохозяйка,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5 руб., на синагогальные нужды тратил 0 руб. в год. Проживал в своем доме.</w:t>
      </w:r>
    </w:p>
    <w:p>
      <w:pPr>
        <w:jc w:val="both"/>
      </w:pPr>
      <w:r>
        <w:t>Сын Хаим 13 лет от роду, свободное время проводил дома.</w:t>
      </w:r>
    </w:p>
    <w:p>
      <w:pPr>
        <w:jc w:val="both"/>
      </w:pPr>
      <w:r>
        <w:t>Дочь Султан 10 лет от роду, учится в Приходская, свободное время проводила дома; Чера 8 лет от роду.</w:t>
      </w:r>
    </w:p>
    <w:p/>
    <w:p>
      <w:r>
        <w:rPr>
          <w:u w:val="single"/>
        </w:rPr>
        <w:t>№ анкеты: 454</w:t>
      </w:r>
    </w:p>
    <w:p>
      <w:pPr>
        <w:jc w:val="both"/>
      </w:pPr>
      <w:r>
        <w:t>Мангупли Шолома Шебетеевич 1873 года рождения, крымчак, зеленщик,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1898 году в возрасте 25 лет создал семью с 16 летней Мангупли Хава Исааковна, 1879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65 лет, мать умерла в возрасте 30 лет, члены семьи болели., В живых осталось 1 детей, 1 умерли в детстве.</w:t>
      </w:r>
    </w:p>
    <w:p>
      <w:pPr>
        <w:jc w:val="both"/>
      </w:pPr>
      <w:r>
        <w:t>Сын Исаак 9 лет от роду, обучался в Талмуд тора, свободное время проводил дома.</w:t>
      </w:r>
    </w:p>
    <w:p/>
    <w:p>
      <w:r>
        <w:rPr>
          <w:u w:val="single"/>
        </w:rPr>
        <w:t>№ анкеты: 440</w:t>
      </w:r>
    </w:p>
    <w:p>
      <w:pPr>
        <w:jc w:val="both"/>
      </w:pPr>
      <w:r>
        <w:t>Манто Малка Шоломовна 1888 года рождения, крымчачка, чулочница,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доме, оплачивая арендную плату в размере 7 руб. в год.</w:t>
      </w:r>
    </w:p>
    <w:p>
      <w:pPr>
        <w:jc w:val="both"/>
      </w:pPr>
      <w:r>
        <w:t>Сын Незер-Арон 18 лет от роду, обучался в Умолишенный.</w:t>
      </w:r>
    </w:p>
    <w:p/>
    <w:p>
      <w:r>
        <w:rPr>
          <w:u w:val="single"/>
        </w:rPr>
        <w:t>№ анкеты: 414</w:t>
      </w:r>
    </w:p>
    <w:p>
      <w:pPr>
        <w:jc w:val="both"/>
      </w:pPr>
      <w:r>
        <w:t>Мизрахи Менахем Исаакович 1858 года рождения, крымчак, санная торговля,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имел собственность (дом), которая приносила доход да, дом руб. Дети учились бесплатно, на синагогальные нужды тратил 5 руб. в год. Проживал не в своем доме, оплачивая арендную плату в размере 20 руб. в год.</w:t>
      </w:r>
    </w:p>
    <w:p>
      <w:pPr>
        <w:jc w:val="both"/>
      </w:pPr>
      <w:r>
        <w:t>В 1879 году в возрасте 21 год создал семью с 19 летней Мизрахи Ава Соломоновна, 1865 года рождения,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55 лет, мать умерла, члены семьи болели..</w:t>
      </w:r>
    </w:p>
    <w:p/>
    <w:p>
      <w:r>
        <w:rPr>
          <w:u w:val="single"/>
        </w:rPr>
        <w:t>№ анкеты: 161</w:t>
      </w:r>
    </w:p>
    <w:p>
      <w:pPr>
        <w:jc w:val="both"/>
      </w:pPr>
      <w:r>
        <w:t>Вейнберг Моисей Иосифович 1860 года рождения, крымчак, нечитабельно, мещанин, на военной службе не состоял, по-русски не грамотен, по др.-евр. не образован, вдовец.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12 руб. в год. Данных о доме нет.</w:t>
      </w:r>
    </w:p>
    <w:p/>
    <w:p>
      <w:r>
        <w:rPr>
          <w:u w:val="single"/>
        </w:rPr>
        <w:t>№ анкеты: 413</w:t>
      </w:r>
    </w:p>
    <w:p>
      <w:pPr>
        <w:jc w:val="both"/>
      </w:pPr>
      <w:r>
        <w:t>Мизрахи Йона Исаакович 1863 года рождения, крымчак, щеточник, мещанин, на военной службе не состоял, по-русски грамотен, по др.-евр. образован, вдовец.</w:t>
      </w:r>
    </w:p>
    <w:p>
      <w:pPr>
        <w:jc w:val="both"/>
      </w:pPr>
      <w:r>
        <w:t>В детстве обучался по русски: Талмуд Тора, 4 года изучал русский и 3 года у Талмуд тора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Нет детей, на синагогальные нужды тратил 0 руб. в год. Проживал не в своем доме, оплачивая арендную плату в размере 12 руб. в год.</w:t>
      </w:r>
    </w:p>
    <w:p/>
    <w:p>
      <w:r>
        <w:rPr>
          <w:u w:val="single"/>
        </w:rPr>
        <w:t>№ анкеты: 632</w:t>
      </w:r>
    </w:p>
    <w:p>
      <w:pPr>
        <w:jc w:val="both"/>
      </w:pPr>
      <w:r>
        <w:t>Чибар Йона Незерович 1863 года рождения, крымчак, бакалейная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5 руб. в год.</w:t>
      </w:r>
    </w:p>
    <w:p>
      <w:pPr>
        <w:jc w:val="both"/>
      </w:pPr>
      <w:r>
        <w:t>В 1887 году в возрасте 24 года создал семью с 18 летней Чибар Мерьям Мойсеевна, 1869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70 лет, мать умерла в возрасте 40 лет, члены семьи болели., В живых осталось 4 детей, 4 умерли в детстве.</w:t>
      </w:r>
    </w:p>
    <w:p>
      <w:pPr>
        <w:jc w:val="both"/>
      </w:pPr>
      <w:r>
        <w:t>Сын Незер 14 лет от роду, обучался в Талмуд тора, свободное время проводил дома; Ав 10 лет от роду, учится в Народ., свободное время проводил дома; Йона 3.5, свободное время проводил дома.</w:t>
      </w:r>
    </w:p>
    <w:p>
      <w:pPr>
        <w:jc w:val="both"/>
      </w:pPr>
      <w:r>
        <w:t>Дочь Рахиль 16 лет от роду, осваивала профессию шьёт, свободное время проводила дома.</w:t>
      </w:r>
    </w:p>
    <w:p/>
    <w:p>
      <w:r>
        <w:rPr>
          <w:u w:val="single"/>
        </w:rPr>
        <w:t>№ анкеты: 636</w:t>
      </w:r>
    </w:p>
    <w:p>
      <w:pPr>
        <w:jc w:val="both"/>
      </w:pPr>
      <w:r>
        <w:t>Чибар Гаврель-Хаим Авраам  Юдович 1885 года рождения, крымчак, стамочки, конфеты и д,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6 лет у Хедер, Хахам Хайм-Хискиягу Медини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33 рублей в год, не имел собственности. Дети учились бесплатно, на синагогальные нужды тратил 4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1911 году в возрасте 26 лет создал семью с 22 летней Чибар Стера Авадиевна, 1889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48 лет, мать умерла, члены семьи болели., В живых осталось 1 детей.</w:t>
      </w:r>
    </w:p>
    <w:p>
      <w:pPr>
        <w:jc w:val="both"/>
      </w:pPr>
      <w:r>
        <w:t>Дочь Рахель 2 лет от роду.</w:t>
      </w:r>
    </w:p>
    <w:p/>
    <w:p>
      <w:r>
        <w:rPr>
          <w:u w:val="single"/>
        </w:rPr>
        <w:t>№ анкеты: 374</w:t>
      </w:r>
    </w:p>
    <w:p>
      <w:pPr>
        <w:jc w:val="both"/>
      </w:pPr>
      <w:r>
        <w:t>Лехно Эстер Ароновна 1845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(пустая земля), которая ничего не приносила. Дети учились бесплатно, на синагогальные нужды тратил 0 руб. в год. Проживал не в своем доме, оплачивая арендную плату в размере 6 руб. в год.</w:t>
      </w:r>
    </w:p>
    <w:p/>
    <w:p>
      <w:r>
        <w:rPr>
          <w:u w:val="single"/>
        </w:rPr>
        <w:t>№ анкеты: 373</w:t>
      </w:r>
    </w:p>
    <w:p>
      <w:pPr>
        <w:jc w:val="both"/>
      </w:pPr>
      <w:r>
        <w:t>Ломброзо Берха Илиевна 1891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369</w:t>
      </w:r>
    </w:p>
    <w:p>
      <w:pPr>
        <w:jc w:val="both"/>
      </w:pPr>
      <w:r>
        <w:t>Ломброзо Перла Мошеевна 1853 года рождения, крымчачка, домохозяйка,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361</w:t>
      </w:r>
    </w:p>
    <w:p>
      <w:pPr>
        <w:jc w:val="both"/>
      </w:pPr>
      <w:r>
        <w:t>Ломброзова Берха Мордехаевна 1865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Дочь Ора 19 лет от роду, училась в Нигде, осваивала профессию нечиаемо, свободное время проводила дома.</w:t>
      </w:r>
    </w:p>
    <w:p/>
    <w:p>
      <w:r>
        <w:rPr>
          <w:u w:val="single"/>
        </w:rPr>
        <w:t>№ анкеты: 432</w:t>
      </w:r>
    </w:p>
    <w:p>
      <w:pPr>
        <w:jc w:val="both"/>
      </w:pPr>
      <w:r>
        <w:t>Манто Иосиф Яковлевич 1843 года рождения, крымчак, фруктовая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1867 году в возрасте 24 года создал семью с 18 летней Манто Сара Иосифовна, 1849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40 лет, мать умерла в возрасте 65 лет, члены семьи болели., В живых осталось 5 детей, 5 умерли в детстве.</w:t>
      </w:r>
    </w:p>
    <w:p/>
    <w:p>
      <w:r>
        <w:rPr>
          <w:u w:val="single"/>
        </w:rPr>
        <w:t>№ анкеты: 480</w:t>
      </w:r>
    </w:p>
    <w:p>
      <w:pPr>
        <w:jc w:val="both"/>
      </w:pPr>
      <w:r>
        <w:t>Мизрахи Иосиф Яковлевич 1833 года рождения, крымчак, на военной службе не состоял, по-русски не грамотен, по др.-евр. не образован, сродное.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20 рублей в год, не имел собственности. Дети учились бесплатно, на синагогальные нужды тратил 5 руб. в год. Данных о доме нет.</w:t>
      </w:r>
    </w:p>
    <w:p>
      <w:pPr>
        <w:jc w:val="both"/>
      </w:pPr>
      <w:r>
        <w:t>В 1856 году в возрасте 23 года создал семью с 20 летней Мизрахи Сара Мордехаевна,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90 лет, мать умерла в возрасте 80 лет, члены семьи болели..</w:t>
      </w:r>
    </w:p>
    <w:p/>
    <w:p>
      <w:r>
        <w:rPr>
          <w:u w:val="single"/>
        </w:rPr>
        <w:t>№ анкеты: 205</w:t>
      </w:r>
    </w:p>
    <w:p>
      <w:pPr>
        <w:jc w:val="both"/>
      </w:pPr>
      <w:r>
        <w:t>Зенгин Симха Юсуфовна 1838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132</w:t>
      </w:r>
    </w:p>
    <w:p>
      <w:pPr>
        <w:jc w:val="both"/>
      </w:pPr>
      <w:r>
        <w:t>Бакши  Лие Исааковна 1863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Сын Яко-Моше 16 лет от роду, обучался в У  Бахор, 6 лет др.-евр. грамоту, осваивал профессию сапожник, свободное время проводил в кофейне.</w:t>
      </w:r>
    </w:p>
    <w:p/>
    <w:p>
      <w:r>
        <w:rPr>
          <w:u w:val="single"/>
        </w:rPr>
        <w:t>№ анкеты: 149</w:t>
      </w:r>
    </w:p>
    <w:p>
      <w:pPr>
        <w:jc w:val="both"/>
      </w:pPr>
      <w:r>
        <w:t>Берман Нисим Мойсеевич 1885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не имел собственности. Дети учились бесплатно, на синагогальные нужды тратил 1 руб. в год. Проживал не в своем доме, оплачивая арендную плату в размере 15 руб. в год.</w:t>
      </w:r>
    </w:p>
    <w:p>
      <w:pPr>
        <w:jc w:val="both"/>
      </w:pPr>
      <w:r>
        <w:t>В 1911 году в возрасте 26 лет создал семью с 20 летней Берман Джамле Йосифовна, 1891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20 лет, мать умерла, члены семьи болели..</w:t>
      </w:r>
    </w:p>
    <w:p>
      <w:pPr>
        <w:jc w:val="both"/>
      </w:pPr>
      <w:r>
        <w:t>Дочь Ривка Мазолту 1 лет от роду, свободное время проводила дома.</w:t>
      </w:r>
    </w:p>
    <w:p/>
    <w:p>
      <w:r>
        <w:rPr>
          <w:u w:val="single"/>
        </w:rPr>
        <w:t>№ анкеты: 545</w:t>
      </w:r>
    </w:p>
    <w:p>
      <w:pPr>
        <w:jc w:val="both"/>
      </w:pPr>
      <w:r>
        <w:t>Пиастро Арон-Яков Менахемович 1868 года рождения, крымчак, служащий в синагоге,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0 руб., на синагогальные нужды тратил 0 руб. в год. Проживал в своем доме.</w:t>
      </w:r>
    </w:p>
    <w:p>
      <w:pPr>
        <w:jc w:val="both"/>
      </w:pPr>
      <w:r>
        <w:t>В 1890 году в возрасте 22 года создал семью с 0 летней Пиастро,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70 лет, мать умерла в возрасте 48 лет, члены семьи болели., В живых осталось 2 детей, 2 умерли в детстве.</w:t>
      </w:r>
    </w:p>
    <w:p>
      <w:pPr>
        <w:jc w:val="both"/>
      </w:pPr>
      <w:r>
        <w:t>Сын Моше-Барух 11 лет от роду, обучался в Талмуд тора, свободное время проводил дома; Минахем 5 лет от роду, свободное время проводил дома.</w:t>
      </w:r>
    </w:p>
    <w:p/>
    <w:p>
      <w:r>
        <w:rPr>
          <w:u w:val="single"/>
        </w:rPr>
        <w:t>№ анкеты: 512</w:t>
      </w:r>
    </w:p>
    <w:p>
      <w:pPr>
        <w:jc w:val="both"/>
      </w:pPr>
      <w:r>
        <w:t>Пурим Нисим-Давид Абрамович 1889 года рождения, крымчак, фруктовая торговля,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3 года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6 руб. в год. Проживал в своем доме.</w:t>
      </w:r>
    </w:p>
    <w:p/>
    <w:p>
      <w:r>
        <w:rPr>
          <w:u w:val="single"/>
        </w:rPr>
        <w:t>№ анкеты: 269</w:t>
      </w:r>
    </w:p>
    <w:p>
      <w:pPr>
        <w:jc w:val="both"/>
      </w:pPr>
      <w:r>
        <w:t>Карагоз Мордехай-Рафаэль Абрамович 1887 года рождения, крымчак, сапожник, на военной службе состоял, по-русски не грамотен, по др.-евр. образован, сродное.</w:t>
      </w:r>
    </w:p>
    <w:p>
      <w:pPr>
        <w:jc w:val="both"/>
      </w:pPr>
      <w:r>
        <w:t>В детстве обучался, 5 лет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слушал лекции по распространению политических и научных знаний,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 рублей в год, не имел собственности. Нет детей, на синагогальные нужды тратил 10 руб. в год. Проживал не в своем доме, оплачивая арендную плату в размере 18 руб. в год.</w:t>
      </w:r>
    </w:p>
    <w:p>
      <w:pPr>
        <w:jc w:val="both"/>
      </w:pPr>
      <w:r>
        <w:t>В 1912 году в возрасте 25 лет создал семью с 14 летней Карагоз Ривка-Шена Юдовна, 1893 года рождения, не грамотная по-русски, не грамотная по др.-евр.. Женился по сватовству, приданого за невесту получил 1160 руб.,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Детей не имеет.</w:t>
      </w:r>
    </w:p>
    <w:p/>
    <w:p>
      <w:r>
        <w:rPr>
          <w:u w:val="single"/>
        </w:rPr>
        <w:t>№ анкеты: 99</w:t>
      </w:r>
    </w:p>
    <w:p>
      <w:pPr>
        <w:jc w:val="both"/>
      </w:pPr>
      <w:r>
        <w:t>Бохор Насан Гаврелевич 1878 года рождения, крымчак, носильщик,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 рублей в год, не имел собственности. Дети учились бесплатно, на синагогальные нужды тратил 1 руб. в год. Данных о доме нет.</w:t>
      </w:r>
    </w:p>
    <w:p>
      <w:pPr>
        <w:jc w:val="both"/>
      </w:pPr>
      <w:r>
        <w:t>В 1901 году в возрасте 23 года создал семью с 18 летней Бохор Чипора Менахемовна, 1880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жива, члены семьи болели редко., В живых осталось 3 детей.</w:t>
      </w:r>
    </w:p>
    <w:p>
      <w:pPr>
        <w:jc w:val="both"/>
      </w:pPr>
      <w:r>
        <w:t>Сын Аврам 7 лет от роду; Моше 2 лет от роду.</w:t>
      </w:r>
    </w:p>
    <w:p>
      <w:pPr>
        <w:jc w:val="both"/>
      </w:pPr>
      <w:r>
        <w:t>Дочь Сима Ж. 10 лет от роду, училась в На Уч., 1 лет изучала русский язык.</w:t>
      </w:r>
    </w:p>
    <w:p/>
    <w:p>
      <w:r>
        <w:rPr>
          <w:u w:val="single"/>
        </w:rPr>
        <w:t>№ анкеты: 531</w:t>
      </w:r>
    </w:p>
    <w:p>
      <w:pPr>
        <w:jc w:val="both"/>
      </w:pPr>
      <w:r>
        <w:t>Пиастро Шимон Хайим-Юсуфович 1889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Реби Авраам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не имел собственности. Дети учились бесплатно, на синагогальные нужды тратил 3 руб. в год. Данных о доме нет.</w:t>
      </w:r>
    </w:p>
    <w:p>
      <w:pPr>
        <w:jc w:val="both"/>
      </w:pPr>
      <w:r>
        <w:t>В 1912 году в возрасте 23 года создал семью с 18 летней Пиастро Кале Иосифовна, 1894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Дочь Хана 3 мес..</w:t>
      </w:r>
    </w:p>
    <w:p/>
    <w:p>
      <w:r>
        <w:rPr>
          <w:u w:val="single"/>
        </w:rPr>
        <w:t>№ анкеты: 497</w:t>
      </w:r>
    </w:p>
    <w:p>
      <w:pPr>
        <w:jc w:val="both"/>
      </w:pPr>
      <w:r>
        <w:t>Пенерджи Симха  Исааковна 1861 года рождения, крымчачка, подёнщица,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Гаврииэль 12 лет от роду, учится в Тол.-То, изучал 4 лет русский язык, 4 лет др.-евр. грамоту.</w:t>
      </w:r>
    </w:p>
    <w:p>
      <w:pPr>
        <w:jc w:val="both"/>
      </w:pPr>
      <w:r>
        <w:t>Дочь Ора 17 лет от роду, училась в Народ, 2 лет изучала русский язык; Сара 14 лет от роду, учится в Народ, 1 лет изучала русский язык.</w:t>
      </w:r>
    </w:p>
    <w:p/>
    <w:p>
      <w:r>
        <w:rPr>
          <w:u w:val="single"/>
        </w:rPr>
        <w:t>№ анкеты: 254</w:t>
      </w:r>
    </w:p>
    <w:p>
      <w:pPr>
        <w:jc w:val="both"/>
      </w:pPr>
      <w:r>
        <w:t>Конфино Хана Мойсеевна 1851 года рождения, крымчачка, подёнщица,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Йосиф 21 лет от роду, осваивал профессию сапожник, свободное время проводил в кофейне.</w:t>
      </w:r>
    </w:p>
    <w:p>
      <w:pPr>
        <w:jc w:val="both"/>
      </w:pPr>
      <w:r>
        <w:t>Дочь Ора 17 лет от роду, училась в Нигде, осваивала профессию служащий, свободное время проводила дома.</w:t>
      </w:r>
    </w:p>
    <w:p/>
    <w:p>
      <w:r>
        <w:rPr>
          <w:u w:val="single"/>
        </w:rPr>
        <w:t>№ анкеты: 533</w:t>
      </w:r>
    </w:p>
    <w:p>
      <w:pPr>
        <w:jc w:val="both"/>
      </w:pPr>
      <w:r>
        <w:t>Прус Мотана Давидович 1878 года рождения, крымчак, маклер, подёнщик, мещанин, членство в обществах: член ссудо-сберегательного банка (товарищества),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данные о тратах на синагогальные нужды отсутствуют. Проживал в своем доме.</w:t>
      </w:r>
    </w:p>
    <w:p>
      <w:pPr>
        <w:jc w:val="both"/>
      </w:pPr>
      <w:r>
        <w:t>В 1906 году в возрасте 28 лет создал семью с 22 летней Прус Ронуш Давидовна, 1884 года рождения, не грамотная по-русски, не грамотная по др.-евр.. Женился по сватовству, приданого за невесту получил 100 руб., в семье проживали старики (Мазантов, 60, молочница, неразборчиво), не имелись нетрудоспособные (с физическими недостатками), отец умер в возрасте 62 года, мать умерла, члены семьи болели., В живых осталось 3 детей, 3 умерли в детстве.</w:t>
      </w:r>
    </w:p>
    <w:p>
      <w:pPr>
        <w:jc w:val="both"/>
      </w:pPr>
      <w:r>
        <w:t>Сын Исреель 1 лет от роду.</w:t>
      </w:r>
    </w:p>
    <w:p>
      <w:pPr>
        <w:jc w:val="both"/>
      </w:pPr>
      <w:r>
        <w:t>Дочь Девера Хая 4 лет от роду; Това 3 лет от роду.</w:t>
      </w:r>
    </w:p>
    <w:p/>
    <w:p>
      <w:r>
        <w:rPr>
          <w:u w:val="single"/>
        </w:rPr>
        <w:t>№ анкеты: 107</w:t>
      </w:r>
    </w:p>
    <w:p>
      <w:pPr>
        <w:jc w:val="both"/>
      </w:pPr>
      <w:r>
        <w:t>Бакши Илья Яковлевич 1856 года рождения, крымчак, торговец,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15 руб. в год.</w:t>
      </w:r>
    </w:p>
    <w:p>
      <w:pPr>
        <w:jc w:val="both"/>
      </w:pPr>
      <w:r>
        <w:t>В 1878 году в возрасте 22 года создал семью с 19 летней Бакши Девеш Мнемовна, 1861 года рождения, не грамотная по-русски, не грамотная по др.-евр.. Женился по сватовству, приданого за невесту получил 125 руб., не имелись нетрудоспособные (с физическими недостатками), отец умер в возрасте 97 лет, мать умерла в возрасте 75 лет, члены семьи болели., В живых осталось 5 детей, 5 умерли в детстве.</w:t>
      </w:r>
    </w:p>
    <w:p>
      <w:pPr>
        <w:jc w:val="both"/>
      </w:pPr>
      <w:r>
        <w:t>Сын Шебет 17 лет от роду, учится в Хедер, 5 лет др.-евр. грамоту, осваивал профессию сапожник, свободное время проводил кофейня.</w:t>
      </w:r>
    </w:p>
    <w:p/>
    <w:p>
      <w:r>
        <w:rPr>
          <w:u w:val="single"/>
        </w:rPr>
        <w:t>№ анкеты: 138</w:t>
      </w:r>
    </w:p>
    <w:p>
      <w:pPr>
        <w:jc w:val="both"/>
      </w:pPr>
      <w:r>
        <w:t>Берман Хаим-Барух Моисеевич 1884 года рождения, крымчак, сапожник, мещанин, членство в обществах: член общества вспомоществования нуждающимся крымчакам-евреям «Гемелас Хесед»,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10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имел собственность (дом), которая приносила доход да, дом руб.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1910 году в возрасте 26 лет создал семью с 18 летней Берман Перла Нисимовна, 1891 года рождения, мещанка,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26 лет, мать умерла, члены семьи болели., В живых осталось 1 детей.</w:t>
      </w:r>
    </w:p>
    <w:p>
      <w:pPr>
        <w:jc w:val="both"/>
      </w:pPr>
      <w:r>
        <w:t>Сын Моше 1 год 3мес..</w:t>
      </w:r>
    </w:p>
    <w:p/>
    <w:p>
      <w:r>
        <w:rPr>
          <w:u w:val="single"/>
        </w:rPr>
        <w:t>№ анкеты: 245</w:t>
      </w:r>
    </w:p>
    <w:p>
      <w:pPr>
        <w:jc w:val="both"/>
      </w:pPr>
      <w:r>
        <w:t>Куюмджи Моше Акивович 1860 года рождения, крымчак, мещанин, членство в обществах: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1887 году в возрасте 27 лет создал семью с 20 летней Куюмджи Хана Шоломовна, 1866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60 лет, мать умерла в возрасте 67 лет, члены семьи болели..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Ашкинази-Колпакчи Яков Исаакович 1859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Ребы Рафаэль Гурджи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54 рублей в год, имел собственность (дом), которая ничего не приносила. Обучение детей обходилось в 21 руб., на синагогальные нужды тратил 5 руб. в год. Проживал в своем доме.</w:t>
      </w:r>
    </w:p>
    <w:p>
      <w:pPr>
        <w:jc w:val="both"/>
      </w:pPr>
      <w:r>
        <w:t>В 1883 году в возрасте 24 года создал семью с 20 летней Ашкинази-Колпакчи  Кале Абрамовна, 1863 года рождения, мещанка, не грамотная по-русски, не грамотная по др.-евр.. Женился по любви, приданого за невесту получил 350 руб., не имелись нетрудоспособные (с физическими недостатками), отец умер в возрасте 80 лет, мать умерла в возрасте 75 лет, члены семьи болели., В живых осталось 1 приёмный детей.</w:t>
      </w:r>
    </w:p>
    <w:p>
      <w:pPr>
        <w:jc w:val="both"/>
      </w:pPr>
      <w:r>
        <w:t>Сын Моше 9 лет от роду, учится в Талмуд Тора.</w:t>
      </w:r>
    </w:p>
    <w:p/>
    <w:p>
      <w:r>
        <w:rPr>
          <w:u w:val="single"/>
        </w:rPr>
        <w:t>№ анкеты: 246</w:t>
      </w:r>
    </w:p>
    <w:p>
      <w:pPr>
        <w:jc w:val="both"/>
      </w:pPr>
      <w:r>
        <w:t>Кокуш Иосиф Авдиевич 1873 года рождения, крымчак, сапожник, мещанин, членство в обществах: член ссудо-сберегательного банка (товарищества); член общества вспомоществования нуждающимся крымчакам-евреям «Гемелас Хесед»,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имел собственность (дом), которая приносила доход да, дом руб.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1900 году в возрасте 27 лет создал семью с 22 летней Кокуш Хая-Мерьям Мойсеевна, 1877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75 лет, мать умерла в возрасте 65 лет, члены семьи болели., В живых осталось 1 детей.</w:t>
      </w:r>
    </w:p>
    <w:p>
      <w:pPr>
        <w:jc w:val="both"/>
      </w:pPr>
      <w:r>
        <w:t xml:space="preserve">Дочь Приёмная дочь </w:t>
        <w:br/>
        <w:t>Эстер Малка 9 лет от роду, учится в В школе, свободное время проводила дома.</w:t>
      </w:r>
    </w:p>
    <w:p/>
    <w:p>
      <w:r>
        <w:rPr>
          <w:u w:val="single"/>
        </w:rPr>
        <w:t>№ анкеты: 193</w:t>
      </w:r>
    </w:p>
    <w:p>
      <w:pPr>
        <w:jc w:val="both"/>
      </w:pPr>
      <w:r>
        <w:t>Гайго Давид Исаакович 1887 года рождения, крымчак, мещанин, членство в обществах: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3 года у Хедер, Реби Шолома Бакши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 по наследству), которая ничего не приносила. Обучение детей обходилось в 0 руб., на синагогальные нужды тратил 3 руб. в год. Проживал в своем доме.</w:t>
      </w:r>
    </w:p>
    <w:p>
      <w:pPr>
        <w:jc w:val="both"/>
      </w:pPr>
      <w:r>
        <w:t xml:space="preserve">В 1910 году в возрасте 23 года создал семью с 0 летней Гайго, не грамотная по-русски, не грамотная по др.-евр.. Женился по сватовству, приданого за невесту получил 400 руб., в семье проживали старики (Перла Леви </w:t>
        <w:br/>
        <w:t>90</w:t>
        <w:br/>
        <w:t>Чулочница), не имелись нетрудоспособные (с физическими недостатками), отец умер в возрасте 45 лет, мать умерла в возрасте 40 лет, члены семьи болели..</w:t>
      </w:r>
    </w:p>
    <w:p>
      <w:pPr>
        <w:jc w:val="both"/>
      </w:pPr>
      <w:r>
        <w:t>Сын Мануэль 16 лет от роду, обучался в Талмуд тора, изучал 4 лет русский язык, 6 лет др.-евр. грамоту, осваивал профессию портной, свободное время проводил кофейня.</w:t>
      </w:r>
    </w:p>
    <w:p>
      <w:pPr>
        <w:jc w:val="both"/>
      </w:pPr>
      <w:r>
        <w:t>Дочь Рива 18 лет от роду, училась в Народ. Уч., 4 лет изучала русский язык, 2 лет обучалась др.-евр. грамоте, свободное время проводила рукоделие.</w:t>
      </w:r>
    </w:p>
    <w:p/>
    <w:p>
      <w:r>
        <w:rPr>
          <w:u w:val="single"/>
        </w:rPr>
        <w:t>№ анкеты: 442</w:t>
      </w:r>
    </w:p>
    <w:p>
      <w:pPr>
        <w:jc w:val="both"/>
      </w:pPr>
      <w:r>
        <w:t>Мангупли Мойсей Иосифович 1855 года рождения, крымчак, шапочник,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Донузлав, Хедер, Реби Лейзер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1882 году в возрасте 27 лет создал семью с 0 летней Мангупли,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77 лет, мать умерла в возрасте 35 лет, члены семьи болели., В живых осталось 5 детей, 5 умерли в детстве.</w:t>
      </w:r>
    </w:p>
    <w:p>
      <w:pPr>
        <w:jc w:val="both"/>
      </w:pPr>
      <w:r>
        <w:t>Дочь Девере 17 лет от роду, осваивала профессию служанка; Шейна 12 лет от роду, учится в Народное училище, 3 лет изучала русский язык, осваивала профессию учениа.</w:t>
      </w:r>
    </w:p>
    <w:p/>
    <w:p>
      <w:r>
        <w:rPr>
          <w:u w:val="single"/>
        </w:rPr>
        <w:t>№ анкеты: 476</w:t>
      </w:r>
    </w:p>
    <w:p>
      <w:pPr>
        <w:jc w:val="both"/>
      </w:pPr>
      <w:r>
        <w:t>Манто Шебетей Давидович 1875 года рождения, крымчак, мучная торговля, мещанин, членство в обществах: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Реби Бохор Леви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12 руб., на синагогальные нужды тратил 3 руб. в год. Проживал не в своем доме, оплачивая арендную плату в размере 30 руб. в год.</w:t>
      </w:r>
    </w:p>
    <w:p>
      <w:pPr>
        <w:jc w:val="both"/>
      </w:pPr>
      <w:r>
        <w:t>В 1905 году в возрасте 30 лет создал семью с 18 летней Манто Роза Баруховна, 1887 года рождения, мещанка, грамотная по-русски, не грамотная по др.-евр., обучалась по русски: Талмуд Тора 2 года. Женился по сватовству, приданого за невесту получил 150 руб., не имелись нетрудоспособные (с физическими недостатками), отец умер в возрасте 60 лет, мать умерла, члены семьи болели., В живых осталось 3 детей.</w:t>
      </w:r>
    </w:p>
    <w:p>
      <w:pPr>
        <w:jc w:val="both"/>
      </w:pPr>
      <w:r>
        <w:t>Сын Абраам 7 лет от роду, учится в У Ребы Абраам Ломброзо, свободное время проводил дома.</w:t>
      </w:r>
    </w:p>
    <w:p>
      <w:pPr>
        <w:jc w:val="both"/>
      </w:pPr>
      <w:r>
        <w:t>Дочь Клара 5 лет от роду; Мерьям 1.5.</w:t>
      </w:r>
    </w:p>
    <w:p/>
    <w:p>
      <w:r>
        <w:rPr>
          <w:u w:val="single"/>
        </w:rPr>
        <w:t>№ анкеты: 459</w:t>
      </w:r>
    </w:p>
    <w:p>
      <w:pPr>
        <w:jc w:val="both"/>
      </w:pPr>
      <w:r>
        <w:t>Метешевич Яков Мошеевич 1863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Дети учились бесплатно, на синагогальные нужды тратил 1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1888 году в возрасте 25 лет создал семью с 17 летней Метешевич Рахель Эммануиловна, 1874 года рождения, не грамотная по-русски, не грамотная по др.-евр.. Женился по сватовству, приданого за невесту получил 200 руб., в семье проживали старики (Султана, 75, молочница), не имелись нетрудоспособные (с физическими недостатками), отец умер в возрасте 40 лет, мать умерла, члены семьи болели (Часто)., В живых осталось 4 детей, 4 умерли в детстве.</w:t>
      </w:r>
    </w:p>
    <w:p>
      <w:pPr>
        <w:jc w:val="both"/>
      </w:pPr>
      <w:r>
        <w:t>Сын Мануэль 7 лет от роду, учится в Хедер.</w:t>
      </w:r>
    </w:p>
    <w:p>
      <w:pPr>
        <w:jc w:val="both"/>
      </w:pPr>
      <w:r>
        <w:t>Дочь Хана 10 лет от роду; Рива 4 лет от роду.</w:t>
      </w:r>
    </w:p>
    <w:p/>
    <w:p>
      <w:r>
        <w:rPr>
          <w:u w:val="single"/>
        </w:rPr>
        <w:t>№ анкеты: 638</w:t>
      </w:r>
    </w:p>
    <w:p>
      <w:pPr>
        <w:jc w:val="both"/>
      </w:pPr>
      <w:r>
        <w:t>Чибар Яков Незерович 1870 года рождения, крымчак, сапожник, мещанин, членство в обществах: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Кафа, Авраам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Обучение детей обходилось в 10 руб., на синагогальные нужды тратил 2 руб. в год. Проживал в своем доме.</w:t>
      </w:r>
    </w:p>
    <w:p>
      <w:pPr>
        <w:jc w:val="both"/>
      </w:pPr>
      <w:r>
        <w:t>В 1897 году в возрасте 27 лет создал семью с 22 летней Чибар Рива Шомельевна, 1875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60 лет, мать умерла в возрасте 50 лет, члены семьи болели., В живых осталось 6 детей.</w:t>
      </w:r>
    </w:p>
    <w:p>
      <w:pPr>
        <w:jc w:val="both"/>
      </w:pPr>
      <w:r>
        <w:t>Сын Лейзер 12 лет от роду, учится в Т.Тойра, осваивал профессию ученик; Шомель 10 лет от роду, учится в в Хейдер; Ашер 6 лет от роду, учится в в Хейдер.</w:t>
      </w:r>
    </w:p>
    <w:p>
      <w:pPr>
        <w:jc w:val="both"/>
      </w:pPr>
      <w:r>
        <w:t>Дочь Рахиль 19 лет от роду, училась в Народн. Уч., 4 лет изучала русский язык, свободное время проводила рукод.; Сарра 15 лет от роду, училась в Народ. Уч., 2 лет изучала русский язык, свободное время проводила рукод.; Перла 2 лет от роду.</w:t>
      </w:r>
    </w:p>
    <w:p/>
    <w:p>
      <w:r>
        <w:rPr>
          <w:u w:val="single"/>
        </w:rPr>
        <w:t>№ анкеты: 112</w:t>
      </w:r>
    </w:p>
    <w:p>
      <w:pPr>
        <w:jc w:val="both"/>
      </w:pPr>
      <w:r>
        <w:t>Бакши Авадия Мойсеевич 1863 года рождения, крымчак, рыбная торговля, мещанин, членство в обществах: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1889 году в возрасте 26 лет создал семью с 22 летней Бакши Симха Хайимовна, 1868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80 лет, мать умерла в возрасте 70 лет, члены семьи болели., В живых осталось 1 детей.</w:t>
      </w:r>
    </w:p>
    <w:p>
      <w:pPr>
        <w:jc w:val="both"/>
      </w:pPr>
      <w:r>
        <w:t>Дочь Хана 16 лет от роду, училась в Народ. Уч., 2 лет изучала русский язык, свободное время проводила рукод..</w:t>
      </w:r>
    </w:p>
    <w:p/>
    <w:p>
      <w:r>
        <w:rPr>
          <w:u w:val="single"/>
        </w:rPr>
        <w:t>№ анкеты: 649</w:t>
      </w:r>
    </w:p>
    <w:p>
      <w:pPr>
        <w:jc w:val="both"/>
      </w:pPr>
      <w:r>
        <w:t>Шолом Исаак Иосифович 1873 года рождения, крымчак, сапожник, мещанин, членство в обществах: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Хедер, Реби Бохор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1900 году в возрасте 27 лет создал семью с 24 летней Шолом Сара-Эстер Исааковна, 1876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умерла, члены семьи болели., В живых осталось 5 детей, 5 умерли в детстве.</w:t>
      </w:r>
    </w:p>
    <w:p>
      <w:pPr>
        <w:jc w:val="both"/>
      </w:pPr>
      <w:r>
        <w:t>Сын АбДав. 4 лет от роду; Моше 2 лет от роду.</w:t>
      </w:r>
    </w:p>
    <w:p>
      <w:pPr>
        <w:jc w:val="both"/>
      </w:pPr>
      <w:r>
        <w:t>Дочь Малка 11 лет от роду, учится в В школе, свободное время проводила дома; Хана Ривка 9 лет от роду; Мерла 6 лет от роду.</w:t>
      </w:r>
    </w:p>
    <w:p/>
    <w:p>
      <w:r>
        <w:rPr>
          <w:u w:val="single"/>
        </w:rPr>
        <w:t>№ анкеты: 598</w:t>
      </w:r>
    </w:p>
    <w:p>
      <w:pPr>
        <w:jc w:val="both"/>
      </w:pPr>
      <w:r>
        <w:t>Тревгода Исаак Мойсеевич 1873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20 рублей в год, имел собственность (дом), которая приносила доход да, дом руб.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1893 году в возрасте 20 лет создал семью с 18 летней Тревгода Эстер Менахемовна, 1875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90 лет, мать умерла в возрасте 27 лет, члены семьи болели., В живых осталось 6 детей, 6 умерли в детстве.</w:t>
      </w:r>
    </w:p>
    <w:p>
      <w:pPr>
        <w:jc w:val="both"/>
      </w:pPr>
      <w:r>
        <w:t>Сын Абрам  4 лет от роду; Лейзер 2 лет от роду.</w:t>
      </w:r>
    </w:p>
    <w:p>
      <w:pPr>
        <w:jc w:val="both"/>
      </w:pPr>
      <w:r>
        <w:t>Дочь Рахиль 13 лет от роду, училась в Народ.Уч., 2 лет изучала русский язык; Това 10 лет от роду; Сара 8 лет от роду; Малка 6 лет от роду.</w:t>
      </w:r>
    </w:p>
    <w:p/>
    <w:p>
      <w:r>
        <w:rPr>
          <w:u w:val="single"/>
        </w:rPr>
        <w:t>№ анкеты: 662</w:t>
      </w:r>
    </w:p>
    <w:p>
      <w:pPr>
        <w:jc w:val="both"/>
      </w:pPr>
      <w:r>
        <w:t>Шамаш Шолома Давидович 1875 года рождения, крымчак, торговец,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имел собственность (дом), которая ничего не приносила.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1898 году в возрасте 23 года создал семью с 17 летней Шамаш Берха Мордехаевна, 1881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62 года, мать умерла, члены семьи болели., В живых осталось 4 детей, 4 умерли в детстве.</w:t>
      </w:r>
    </w:p>
    <w:p>
      <w:pPr>
        <w:jc w:val="both"/>
      </w:pPr>
      <w:r>
        <w:t>Сын Моше 15 лет от роду, обучался в Талмуд тора, изучал 4 лет русский язык, 4 лет др.-евр. грамоту, осваивал профессию мастер неразборчиво, свободное время проводил дома; Давид 10 лет от роду, учится в Т.Т., свободное время проводил дома; Хизкия 2 лет от роду.</w:t>
      </w:r>
    </w:p>
    <w:p>
      <w:pPr>
        <w:jc w:val="both"/>
      </w:pPr>
      <w:r>
        <w:t>Дочь Девера 13 лет от роду, учится в Пд2-й, свободное время проводила дома.</w:t>
      </w:r>
    </w:p>
    <w:p/>
    <w:p>
      <w:r>
        <w:rPr>
          <w:u w:val="single"/>
        </w:rPr>
        <w:t>№ анкеты: 654</w:t>
      </w:r>
    </w:p>
    <w:p>
      <w:pPr>
        <w:jc w:val="both"/>
      </w:pPr>
      <w:r>
        <w:t>Шамаш Исаак Давидович 1881 года рождения, крымчак, коробейник, мещанин, членство в обществах: член ссудо-сберегательного банка (товарищества); член Крымского общества Авас-Хесед,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1904 году в возрасте 23 года создал семью с 16 летней Шамаш Ривка Давидовна, 1888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62 года, мать умерла, члены семьи болели., В живых осталось 4 детей.</w:t>
      </w:r>
    </w:p>
    <w:p>
      <w:pPr>
        <w:jc w:val="both"/>
      </w:pPr>
      <w:r>
        <w:t>Сын Давид 8 лет от роду, учится в Реби Аврам Еврейск., свободное время проводил дома; Год 6 лет от роду, учится в Тора, свободное время проводил дома; Юсиф 3 лет от роду; Моше 1 лет от роду.</w:t>
      </w:r>
    </w:p>
    <w:p/>
    <w:p>
      <w:r>
        <w:rPr>
          <w:u w:val="single"/>
        </w:rPr>
        <w:t>№ анкеты: 658</w:t>
      </w:r>
    </w:p>
    <w:p>
      <w:pPr>
        <w:jc w:val="both"/>
      </w:pPr>
      <w:r>
        <w:t>Шамаш Рафаил Авдисеич 1880 года рождения, крымчак, нечитабельно (торговля),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1905 году в возрасте 25 лет создал семью с 21 летней Шамаш Джамле Абрамовна, 1884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Абрам  2 лет от роду.</w:t>
      </w:r>
    </w:p>
    <w:p>
      <w:pPr>
        <w:jc w:val="both"/>
      </w:pPr>
      <w:r>
        <w:t>Дочь Сора 7 лет от роду; Тивка 4 лет от роду.</w:t>
      </w:r>
    </w:p>
    <w:p/>
    <w:p>
      <w:r>
        <w:rPr>
          <w:u w:val="single"/>
        </w:rPr>
        <w:t>№ анкеты: 653</w:t>
      </w:r>
    </w:p>
    <w:p>
      <w:pPr>
        <w:jc w:val="both"/>
      </w:pPr>
      <w:r>
        <w:t>Шамаш Рафаил Хайимович 1884 года рождения, крымчак, шапочник, мещанин, членство в обществах: член ссудо-сберегательного банка (товарищества),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обучался, у Хедер, Реби Авраам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1907 году в возрасте 23 года создал семью с 19 летней Шамаш Султана Юдовна, 1888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Абрам  4 лет от роду; Исак 4м..</w:t>
      </w:r>
    </w:p>
    <w:p>
      <w:pPr>
        <w:jc w:val="both"/>
      </w:pPr>
      <w:r>
        <w:t>Дочь Сарра 3 лет от роду.</w:t>
      </w:r>
    </w:p>
    <w:p/>
    <w:p>
      <w:r>
        <w:rPr>
          <w:u w:val="single"/>
        </w:rPr>
        <w:t>№ анкеты: 612</w:t>
      </w:r>
    </w:p>
    <w:p>
      <w:pPr>
        <w:jc w:val="both"/>
      </w:pPr>
      <w:r>
        <w:t>Урилевич-Леви Иуда Акивович 1878 года рождения, крымчак, шапочник, мещанин, членство в обществах: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имел собственность (дом), которая ничего не приносила. Обучение детей обходилось в 0 руб., на синагогальные нужды тратил 5 руб. в год. Проживал в своем доме.</w:t>
      </w:r>
    </w:p>
    <w:p>
      <w:pPr>
        <w:jc w:val="both"/>
      </w:pPr>
      <w:r>
        <w:t>В 1905 году в возрасте 27 лет создал семью с 19 летней Урилевич-Леви Малка Иудовна, 1886 года рождения, не грамотная по-русски, не грамотная по др.-евр.. Женился по сватовству, приданого за невесту получил 225 руб., не имелись нетрудоспособные (с физическими недостатками), отец умер в возрасте 68 лет, мать умерла в возрасте 50 лет, члены семьи болели., В живых осталось 3 детей.</w:t>
      </w:r>
    </w:p>
    <w:p>
      <w:pPr>
        <w:jc w:val="both"/>
      </w:pPr>
      <w:r>
        <w:t>Сын Акива 7 лет от роду, учится в Тоби Аврам, свободное время проводил дома; Йосиф 1 лет от роду.</w:t>
      </w:r>
    </w:p>
    <w:p>
      <w:pPr>
        <w:jc w:val="both"/>
      </w:pPr>
      <w:r>
        <w:t>Дочь Симха 4 лет от роду.</w:t>
      </w:r>
    </w:p>
    <w:p/>
    <w:p>
      <w:r>
        <w:rPr>
          <w:u w:val="single"/>
        </w:rPr>
        <w:t>№ анкеты: 25</w:t>
      </w:r>
    </w:p>
    <w:p>
      <w:pPr>
        <w:jc w:val="both"/>
      </w:pPr>
      <w:r>
        <w:t>Анджель Шолома Захарьяевич 1878 года рождения, крымчак, мещанин, членство в обществах: Карасубазарский городской общественный банк,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обучался по русски: Керчь, 3 года изучал русский ипо-русски не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Обучение детей обходилось в 25 руб., на синагогальные нужды тратил 5 руб. в год. Проживал в своем доме.</w:t>
      </w:r>
    </w:p>
    <w:p>
      <w:pPr>
        <w:jc w:val="both"/>
      </w:pPr>
      <w:r>
        <w:t>В 1906 году в возрасте 28 лет создал семью с 0 летней Анджель,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55 лет, мать жива, члены семьи болели., В живых осталось 5 детей, 5 умерли в детстве.</w:t>
      </w:r>
    </w:p>
    <w:p>
      <w:pPr>
        <w:jc w:val="both"/>
      </w:pPr>
      <w:r>
        <w:t>Сын Захарь 7 лет от роду, учится в Мидраш, осваивал профессию учение; Арон 5 лет от роду, свободное время проводил дома; Моше 8 дн, свободное время проводил в коляске.</w:t>
      </w:r>
    </w:p>
    <w:p>
      <w:pPr>
        <w:jc w:val="both"/>
      </w:pPr>
      <w:r>
        <w:t>Дочь Хана 11 лет от роду, осваивала профессию учен., свободное время проводила гуляет; Стера 9 лет от роду, свободное время проводила дома.</w:t>
      </w:r>
    </w:p>
    <w:p/>
    <w:p>
      <w:r>
        <w:rPr>
          <w:u w:val="single"/>
        </w:rPr>
        <w:t>№ анкеты: 655</w:t>
      </w:r>
    </w:p>
    <w:p>
      <w:pPr>
        <w:jc w:val="both"/>
      </w:pPr>
      <w:r>
        <w:t>Шамаш Хаим Давидович 1873 года рождения, крымчак, торговец, мещанин, членство в обществах: Карасубазарский городской общественный банк,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1895 году в возрасте 22 года создал семью с 17 летней Шамаш Рахель Исааковна, 1878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62 года, мать умерла, члены семьи болели., В живых осталось 6 детей, 6 умерли в детстве.</w:t>
      </w:r>
    </w:p>
    <w:p>
      <w:pPr>
        <w:jc w:val="both"/>
      </w:pPr>
      <w:r>
        <w:t>Сын Давид 8 лет от роду, учится в Талмуд Тора, свободное время проводил дома; Моше-Барух 6 лет от роду, учится в Талмуд Тора, свободное время проводил дома; Исак 3 лет от роду.</w:t>
      </w:r>
    </w:p>
    <w:p>
      <w:pPr>
        <w:jc w:val="both"/>
      </w:pPr>
      <w:r>
        <w:t>Дочь Това 10 лет от роду, учится в 2-е приходское училище.</w:t>
      </w:r>
    </w:p>
    <w:p/>
    <w:p>
      <w:r>
        <w:rPr>
          <w:u w:val="single"/>
        </w:rPr>
        <w:t>№ анкеты: 55</w:t>
      </w:r>
    </w:p>
    <w:p>
      <w:pPr>
        <w:jc w:val="both"/>
      </w:pPr>
      <w:r>
        <w:t>Анджель Давид Исаакович 1887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3 руб. в год. Данных о доме нет.</w:t>
      </w:r>
    </w:p>
    <w:p>
      <w:pPr>
        <w:jc w:val="both"/>
      </w:pPr>
      <w:r>
        <w:t>В 1912 году в возрасте 25 лет создал семью с 17 летней Анджель Шена Давидовна, 1895 года рождения, мещанка, не грамотная по-русски, не грамотная по др.-евр.. Женился по сватовству, приданого за невесту получил 175 руб., в семье проживали старики (Ава, торгует с сыном), не имелись нетрудоспособные (с физическими недостатками), отец умер в возрасте 17 лет, мать умерла, члены семьи болели..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Ачкинази Иосиф Исаакович 1857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3 года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18 руб. в год.</w:t>
      </w:r>
    </w:p>
    <w:p>
      <w:pPr>
        <w:jc w:val="both"/>
      </w:pPr>
      <w:r>
        <w:t>В 1882 году в возрасте 25 лет создал семью с 19 летней Ачкинази Султана Мойсеевна, 1863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89 лет, мать умерла в возрасте 58 лет, члены семьи болели..</w:t>
      </w:r>
    </w:p>
    <w:p/>
    <w:p>
      <w:r>
        <w:rPr>
          <w:u w:val="single"/>
        </w:rPr>
        <w:t>№ анкеты: 54</w:t>
      </w:r>
    </w:p>
    <w:p>
      <w:pPr>
        <w:jc w:val="both"/>
      </w:pPr>
      <w:r>
        <w:t>Ачкинази-Нейман Давид Исаакович 1873 года рождения, крымчак, разносчик,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Авраам Грак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5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1891 году в возрасте 18 лет создал семью с Ачкинази-Нейман  Султана Моисеевна, 1877 года рождения, мещанка, не грамотная по-русски, не грамотная по др.-евр.. Женился по сватовству, приданого за невесту получил 125 руб., в семье проживали старики (Старуха жены мать Ривка, 60 лет), не имелись нетрудоспособные (с физическими недостатками), отец умер в возрасте 80 лет, мать умерла в возрасте 65 лет, члены семьи болели., В живых осталось 1 детей.</w:t>
      </w:r>
    </w:p>
    <w:p>
      <w:pPr>
        <w:jc w:val="both"/>
      </w:pPr>
      <w:r>
        <w:t>Дочь Девере 14 лет от роду, училась в Приходское училище</w:t>
        <w:br/>
        <w:t>Реби Рафаэль, 4 лет изучала русский язык, 2 лет обучалась др.-евр. грамоте, свободное время проводила дома.</w:t>
      </w:r>
    </w:p>
    <w:p/>
    <w:p>
      <w:r>
        <w:rPr>
          <w:u w:val="single"/>
        </w:rPr>
        <w:t>№ анкеты: 145</w:t>
      </w:r>
    </w:p>
    <w:p>
      <w:pPr>
        <w:jc w:val="both"/>
      </w:pPr>
      <w:r>
        <w:t>Бакши Абрам Мойсеевич 1886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1911 году в возрасте 25 лет создал семью с 0 летней Бакши,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55 лет, мать умерла, члены семьи болели..</w:t>
      </w:r>
    </w:p>
    <w:p/>
    <w:p>
      <w:r>
        <w:rPr>
          <w:u w:val="single"/>
        </w:rPr>
        <w:t>№ анкеты: 146</w:t>
      </w:r>
    </w:p>
    <w:p>
      <w:pPr>
        <w:jc w:val="both"/>
      </w:pPr>
      <w:r>
        <w:t>Бакши Шимон Илиевич 1838 года рождения, крымчак, торговец,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Моше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 рублей в год,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1856 году в возрасте 18 лет создал семью с 16 летней Бакши  Шамах, 1843 года рождения, мещанка, не грамотная по-русски, не грамотная по др.-евр.. Женился по сватовству, приданого за невесту получил 15 руб., не имелись нетрудоспособные (с физическими недостатками), отец умер в возрасте 70 лет, мать умерла в возрасте 65 лет, члены семьи болели..</w:t>
      </w:r>
    </w:p>
    <w:p/>
    <w:p>
      <w:r>
        <w:rPr>
          <w:u w:val="single"/>
        </w:rPr>
        <w:t>№ анкеты: 73</w:t>
      </w:r>
    </w:p>
    <w:p>
      <w:pPr>
        <w:jc w:val="both"/>
      </w:pPr>
      <w:r>
        <w:t>Бакши Арон-Исаак Абрамович 1873 года рождения, крымчак, стекольщик,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1897 году в возрасте 24 года создал семью с Бакши Девеш Мордехаевна, 1881 года рождения, не грамотная по-русски, не грамотная по др.-евр.. Женился по сватовству, приданого за невесту получил 125 руб., в семье проживали старики (Старуха Рахель, 77 лет), не имелись нетрудоспособные (с физическими недостатками), отец умер в возрасте 78 лет, мать жива, члены семьи болели., В живых осталось 6 детей, 6 умерли в детстве.</w:t>
      </w:r>
    </w:p>
    <w:p>
      <w:pPr>
        <w:jc w:val="both"/>
      </w:pPr>
      <w:r>
        <w:t>Сын Аб 14 лет от роду, обучался в Талмуд тора, изучал 2 лет русский язык, 2 лет др.-евр. грамоту, осваивал профессию свобод., свободное время проводил на базаре; Чошка 12 лет от роду, обучался в В Школе, изучал 2 лет русский язык, 2 лет др.-евр. грамоту, осваивал профессию своб., свободное время проводил на улице; Юдка 5 лет от роду, свободное время проводил дома; Кизкия 25дн, свободное время проводил в коляске.</w:t>
      </w:r>
    </w:p>
    <w:p>
      <w:pPr>
        <w:jc w:val="both"/>
      </w:pPr>
      <w:r>
        <w:t>Дочь Чера 9 лет от роду, учится в Приход., 2 лет изучала русский язык, осваивала профессию учен., свободное время проводила дома; Султана 7 лет от роду, свободное время проводила дома.</w:t>
      </w:r>
    </w:p>
    <w:p/>
    <w:p>
      <w:r>
        <w:rPr>
          <w:u w:val="single"/>
        </w:rPr>
        <w:t>№ анкеты: 116</w:t>
      </w:r>
    </w:p>
    <w:p>
      <w:pPr>
        <w:jc w:val="both"/>
      </w:pPr>
      <w:r>
        <w:t>Бакши Элиэзер Мойсеевич 1837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имел собственность (дом), которая ничего не приносила.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1860 году в возрасте 23 года создал семью с 17 летней Бакши Рахель Илиевна, 1856 года рождения,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 в возрасте 84 года, мать умерла в возрасте 65 лет, члены семьи болели., В живых осталось 7 детей, 7 умерли в детстве.</w:t>
      </w:r>
    </w:p>
    <w:p>
      <w:pPr>
        <w:jc w:val="both"/>
      </w:pPr>
      <w:r>
        <w:t>Сын Яков 15 лет от роду, обучался в Талмуд тора, 5 лет др.-евр. грамоту, свободное время проводил в ев бубмаж..</w:t>
      </w:r>
    </w:p>
    <w:p/>
    <w:p>
      <w:r>
        <w:rPr>
          <w:u w:val="single"/>
        </w:rPr>
        <w:t>№ анкеты: 113</w:t>
      </w:r>
    </w:p>
    <w:p>
      <w:pPr>
        <w:jc w:val="both"/>
      </w:pPr>
      <w:r>
        <w:t>Бакши Шолома Хайимович 1870 года рождения, крымчак, учитель еврейского языка (неразборчиво),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8 лет у Хедер, Реби Бохор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0 году создал семью с  16 летней Бакши Рива Менахемовна, 1885 года рождения, не грамотная по-русски, не грамотная по др.-евр.. Женился по сватовству, приданого за невесту получил 30 руб., не имелись нетрудоспособные (с физическими недостатками), отец умер, мать умерла, члены семьи болели., В живых осталось 4 детей, 4 умерли в детстве.</w:t>
      </w:r>
    </w:p>
    <w:p>
      <w:pPr>
        <w:jc w:val="both"/>
      </w:pPr>
      <w:r>
        <w:t>Сын Хизкия 7 лет от роду, учится в Хедер, осваивал профессию ученик; Биньямин 2 лет от роду.</w:t>
      </w:r>
    </w:p>
    <w:p>
      <w:pPr>
        <w:jc w:val="both"/>
      </w:pPr>
      <w:r>
        <w:t>Дочь Хава 9 лет от роду, училась в Народ. Уч., осваивала профессию ученик; Шамаха 5 лет от роду.</w:t>
      </w:r>
    </w:p>
    <w:p/>
    <w:p>
      <w:r>
        <w:rPr>
          <w:u w:val="single"/>
        </w:rPr>
        <w:t>№ анкеты: 136</w:t>
      </w:r>
    </w:p>
    <w:p>
      <w:pPr>
        <w:jc w:val="both"/>
      </w:pPr>
      <w:r>
        <w:t>Бакши-Рафаилов Илья Исаакович 1873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Кафа, Авраам др.-евр. языкам;по-русски не грамотен, по др.-евр. образован, разговаривал на языке(ах): Татарский. Не читает газет, но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имел собственность (дом), которая приносила доход да, дом руб.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1895 году в возрасте 22 года создал семью с 20 летней Бакши-Рафаилова Эстер Хайимовна, 1875 года рождения, мещанка, не грамотная по-русски, не грамотная по др.-евр.. Женился по сватовству, приданого за невесту получил 300 руб., в семье проживали старики (Старуха, 70 лет, живёт при племяннике, чулочница, повивальная бабка), не имелись нетрудоспособные (с физическими недостатками), отец умер, мать умерла в возрасте 40 лет, члены семьи болели., В живых осталось 6 детей, 6 умерли в детстве.</w:t>
      </w:r>
    </w:p>
    <w:p>
      <w:pPr>
        <w:jc w:val="both"/>
      </w:pPr>
      <w:r>
        <w:t>Сын Абрам 17 лет от роду, обучался в Талмуд тора, изучал 3 лет русский язык, 3 лет др.-евр. грамоту, осваивал профессию сапожник, свободное время проводил дома.</w:t>
      </w:r>
    </w:p>
    <w:p>
      <w:pPr>
        <w:jc w:val="both"/>
      </w:pPr>
      <w:r>
        <w:t>Дочь Ревекка 13 лет от роду, училась в В школе, 3 лет изучала русский язык, осваивала профессию хозяйство; Хана 12 лет от роду, учится в В школе, свободное время проводила дома; Бачахва 8 лет от роду; Шамах 6 лет от роду; Това 2 лет от роду.</w:t>
      </w:r>
    </w:p>
    <w:p/>
    <w:p>
      <w:r>
        <w:rPr>
          <w:u w:val="single"/>
        </w:rPr>
        <w:t>№ анкеты: 185</w:t>
      </w:r>
    </w:p>
    <w:p>
      <w:pPr>
        <w:jc w:val="both"/>
      </w:pPr>
      <w:r>
        <w:t>Габай Арон Акивович 1833 года рождения, крымчак, посудомойщик,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1 год у Домашнее образование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18 руб. в год.</w:t>
      </w:r>
    </w:p>
    <w:p>
      <w:pPr>
        <w:jc w:val="both"/>
      </w:pPr>
      <w:r>
        <w:t>В 1853 году в возрасте 20 лет создал семью с 15 летней Габай Лие-Мерьям Юдовна, 1838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50 лет, мать умерла в возрасте 18 лет, члены семьи болели., В живых осталось 5 детей, 5 умерли в детстве.</w:t>
      </w:r>
    </w:p>
    <w:p/>
    <w:p>
      <w:r>
        <w:rPr>
          <w:u w:val="single"/>
        </w:rPr>
        <w:t>№ анкеты: 180</w:t>
      </w:r>
    </w:p>
    <w:p>
      <w:pPr>
        <w:jc w:val="both"/>
      </w:pPr>
      <w:r>
        <w:t>Габай Щебетей Мошеевич 1880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Обучение детей обходилось в 6 руб., на синагогальные нужды тратил 3 руб. в год. Проживал не в своем доме, оплачивая арендную плату в размере 14 руб. в год.</w:t>
      </w:r>
    </w:p>
    <w:p>
      <w:pPr>
        <w:jc w:val="both"/>
      </w:pPr>
      <w:r>
        <w:t>В 1901 году в возрасте 21 год создал семью с 18 летней Габай Хана-Ривка Йосифовна, 1883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 в возрасте 48 лет, члены семьи болели., В живых осталось 2 детей.</w:t>
      </w:r>
    </w:p>
    <w:p>
      <w:pPr>
        <w:jc w:val="both"/>
      </w:pPr>
      <w:r>
        <w:t>Сын Юсиф 1 лет от роду; Моше 6 лет от роду, учится в реби Ав.</w:t>
      </w:r>
    </w:p>
    <w:p/>
    <w:p>
      <w:r>
        <w:rPr>
          <w:u w:val="single"/>
        </w:rPr>
        <w:t>№ анкеты: 186</w:t>
      </w:r>
    </w:p>
    <w:p>
      <w:pPr>
        <w:jc w:val="both"/>
      </w:pPr>
      <w:r>
        <w:t>Гурджи Мордехай Моисеевич 1855 года рождения, крымчак, расписчик (конторщик), разносчик,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Моше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1876 году в возрасте 21 год создал семью с 18 летней Гурджи Берха-Чера Мордехаевна, 1858 года рождения, мещанка, не грамотная по-русски, не грамотная по др.-евр.. Женился по сватовству, приданого за невесту получил 15 руб., в семье проживали старики (Берха-Чера</w:t>
        <w:br/>
        <w:t>75), не имелись нетрудоспособные (с физическими недостатками), отец умер в возрасте 65 лет, мать умерла в возрасте 55 лет, члены семьи болели., В живых осталось 3 детей, 3 умерли в детстве.</w:t>
      </w:r>
    </w:p>
    <w:p>
      <w:pPr>
        <w:jc w:val="both"/>
      </w:pPr>
      <w:r>
        <w:t>Сын Давид 22 лет от роду, обучался в Талмуд тора, изучал 2 лет русский язык, 4 лет др.-евр. грамоту, осваивал профессию сапожник, свободное время проводил дома; Моисей 20 лет от роду, обучался в Талмуд Тора, изучал 2 лет русский язык, 3 лет др.-евр. грамоту, осваивал профессию сапожник, свободное время проводил дома.</w:t>
      </w:r>
    </w:p>
    <w:p>
      <w:pPr>
        <w:jc w:val="both"/>
      </w:pPr>
      <w:r>
        <w:t>Дочь Рахель 16 лет от роду, осваивала профессию домащнее, свободное время проводила дома.</w:t>
      </w:r>
    </w:p>
    <w:p/>
    <w:p>
      <w:r>
        <w:rPr>
          <w:u w:val="single"/>
        </w:rPr>
        <w:t>№ анкеты: 236</w:t>
      </w:r>
    </w:p>
    <w:p>
      <w:pPr>
        <w:jc w:val="both"/>
      </w:pPr>
      <w:r>
        <w:t>Кокуш Беньямин Незерович 1858 года рождения, крымчак, музыкант, мещанин, на военной службе не состоял, по-русски не грамотен, по др.-евр. образован, второй брак.</w:t>
      </w:r>
    </w:p>
    <w:p>
      <w:pPr>
        <w:jc w:val="both"/>
      </w:pPr>
      <w:r>
        <w:t>В детстве обучался,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1898 году в возрасте 40 лет создал семью с 25 летней Кокуш Девере Шоломовна, 1873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5 детей, 5 умерли в детстве.</w:t>
      </w:r>
    </w:p>
    <w:p>
      <w:pPr>
        <w:jc w:val="both"/>
      </w:pPr>
      <w:r>
        <w:t>Сын Шолом 13 лет от роду, обучался в У реби Аб, 5 лет др.-евр. грамоту, осваивал профессию сапожник, свободное время проводил дома; Юсна 4 лет от роду, учится в У реби Ав.</w:t>
      </w:r>
    </w:p>
    <w:p>
      <w:pPr>
        <w:jc w:val="both"/>
      </w:pPr>
      <w:r>
        <w:t>Дочь Чера 13 лет от роду, училась в Неграм., осваивала профессию прислуга; Шена 8 лет от роду, осваивала профессию прислуга; Симха 2мес..</w:t>
      </w:r>
    </w:p>
    <w:p/>
    <w:p>
      <w:r>
        <w:rPr>
          <w:u w:val="single"/>
        </w:rPr>
        <w:t>№ анкеты: 276</w:t>
      </w:r>
    </w:p>
    <w:p>
      <w:pPr>
        <w:jc w:val="both"/>
      </w:pPr>
      <w:r>
        <w:t>Колпакчи Авраам-Нисим Иосифович 1871 года рождения, крымчак, сапожник,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1900 году в возрасте 29 лет создал семью с 23 летней Колпакчи Симха Мойсеевна, 1878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65 лет, мать умерла в возрасте 60 лет, члены семьи болели., В живых осталось 1 детей, 1 умерли в детстве.</w:t>
      </w:r>
    </w:p>
    <w:p>
      <w:pPr>
        <w:jc w:val="both"/>
      </w:pPr>
      <w:r>
        <w:t>Сын Ашер-Моше 11 лет от роду, учится в Керич, изучал 1 лет русский язык, 1 лет др.-евр. грамоту, свободное время проводил керич.</w:t>
      </w:r>
    </w:p>
    <w:p/>
    <w:p>
      <w:r>
        <w:rPr>
          <w:u w:val="single"/>
        </w:rPr>
        <w:t>№ анкеты: 261</w:t>
      </w:r>
    </w:p>
    <w:p>
      <w:pPr>
        <w:jc w:val="both"/>
      </w:pPr>
      <w:r>
        <w:t>Конфино Йонтов Мойсеевич 1848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1868 году в возрасте 20 лет создал семью с 16 летней Конфино Султана Акивовна, 1853 года рождения,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 в возрасте 65 лет, мать умерла в возрасте 65 лет, члены семьи болели., В живых осталось 1 детей, 1 умерли в детстве.</w:t>
      </w:r>
    </w:p>
    <w:p/>
    <w:p>
      <w:r>
        <w:rPr>
          <w:u w:val="single"/>
        </w:rPr>
        <w:t>№ анкеты: 270</w:t>
      </w:r>
    </w:p>
    <w:p>
      <w:pPr>
        <w:jc w:val="both"/>
      </w:pPr>
      <w:r>
        <w:t>Куюмджи Менахем Абрамович 1848 года рождения, крымчак, разносчик,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1875 году в возрасте 27 лет создал семью с 19 летней Куюмджи Белиш Рафаиловна, 1853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30 лет, мать умерла в возрасте 60 лет, члены семьи болели., В живых осталось 5 детей, 5 умерли в детстве.</w:t>
      </w:r>
    </w:p>
    <w:p/>
    <w:p>
      <w:r>
        <w:rPr>
          <w:u w:val="single"/>
        </w:rPr>
        <w:t>№ анкеты: 379</w:t>
      </w:r>
    </w:p>
    <w:p>
      <w:pPr>
        <w:jc w:val="both"/>
      </w:pPr>
      <w:r>
        <w:t>Леви Сара Ароновна 1843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(дом, лавка), которая приносила да, дом, лавка. Дети учились бесплатно, на синагогальные нужды тратил 0 руб. в год. Проживал в своем доме.</w:t>
      </w:r>
    </w:p>
    <w:p/>
    <w:p>
      <w:r>
        <w:rPr>
          <w:u w:val="single"/>
        </w:rPr>
        <w:t>№ анкеты: 385</w:t>
      </w:r>
    </w:p>
    <w:p>
      <w:pPr>
        <w:jc w:val="both"/>
      </w:pPr>
      <w:r>
        <w:t>Леви Исаак Шоломович 1835 года рождения, крымчак, разносчик сукна,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1857 году в возрасте 22 года создал семью с 19 летней Леви Шена Ильевна, 1839 года рождения,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умер, мать умерла, члены семьи болели., В живых осталось 5 детей, 5 умерли в детстве.</w:t>
      </w:r>
    </w:p>
    <w:p/>
    <w:p>
      <w:r>
        <w:rPr>
          <w:u w:val="single"/>
        </w:rPr>
        <w:t>№ анкеты: 360</w:t>
      </w:r>
    </w:p>
    <w:p>
      <w:pPr>
        <w:jc w:val="both"/>
      </w:pPr>
      <w:r>
        <w:t>Леви Захария Хайимович 1860 года рождения, крымчак, коробейник, служащий,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1885 году в возрасте 25 лет создал семью с 21 летней Леви Шена Мойсеевна, 1867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80 лет, мать умерла в возрасте 65 лет, члены семьи болели., В живых осталось 2 детей, 2 умерли в детстве.</w:t>
      </w:r>
    </w:p>
    <w:p>
      <w:pPr>
        <w:jc w:val="both"/>
      </w:pPr>
      <w:r>
        <w:t>Сын Моше 20 лет от роду, обучался в Талмуд тора, изучал 2 лет русский язык, 4 лет др.-евр. грамоту, свободное время проводил дома; Давид, обучался в Талмуд тора, осваивал профессию торгует.</w:t>
      </w:r>
    </w:p>
    <w:p>
      <w:pPr>
        <w:jc w:val="both"/>
      </w:pPr>
      <w:r>
        <w:t>Дочь Ренуш 17 лет от роду, училась в В народном, 3 лет изучала русский язык, осваивала профессию домашняя, свободное время проводила дома.</w:t>
      </w:r>
    </w:p>
    <w:p/>
    <w:p>
      <w:r>
        <w:rPr>
          <w:u w:val="single"/>
        </w:rPr>
        <w:t>№ анкеты: 382</w:t>
      </w:r>
    </w:p>
    <w:p>
      <w:pPr>
        <w:jc w:val="both"/>
      </w:pPr>
      <w:r>
        <w:t>Леви Давид Юдович 1875 года рождения, крымчак, кофейщик,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не обучался, 5 лет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1906 году в возрасте 31 год создал семью с 20 летней Леви Эстер Иосифовна, 1883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3 детей, 3 умерли в детстве.</w:t>
      </w:r>
    </w:p>
    <w:p>
      <w:pPr>
        <w:jc w:val="both"/>
      </w:pPr>
      <w:r>
        <w:t>Сын Ашер 6 лет от роду, свободное время проводил дома; Абрам … 1 лет от роду.</w:t>
      </w:r>
    </w:p>
    <w:p>
      <w:pPr>
        <w:jc w:val="both"/>
      </w:pPr>
      <w:r>
        <w:t>Дочь Сара 4 лет от роду, свободное время проводила дома.</w:t>
      </w:r>
    </w:p>
    <w:p/>
    <w:p>
      <w:r>
        <w:rPr>
          <w:u w:val="single"/>
        </w:rPr>
        <w:t>№ анкеты: 282</w:t>
      </w:r>
    </w:p>
    <w:p>
      <w:pPr>
        <w:jc w:val="both"/>
      </w:pPr>
      <w:r>
        <w:t>Ломброзо Вава-Стера Авраамовна 1883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Сын Сафон 6 лет от роду.</w:t>
      </w:r>
    </w:p>
    <w:p/>
    <w:p>
      <w:r>
        <w:rPr>
          <w:u w:val="single"/>
        </w:rPr>
        <w:t>№ анкеты: 365</w:t>
      </w:r>
    </w:p>
    <w:p>
      <w:pPr>
        <w:jc w:val="both"/>
      </w:pPr>
      <w:r>
        <w:t>Ломброзо Девере Маниевна 1863 года рождения, крымчачка, подёнщица,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16 руб. в год.</w:t>
      </w:r>
    </w:p>
    <w:p>
      <w:pPr>
        <w:jc w:val="both"/>
      </w:pPr>
      <w:r>
        <w:t>Дочь Шамак 19 лет от роду, училась в Народное, 3 лет изучала русский язык, осваивала профессию модистка.</w:t>
      </w:r>
    </w:p>
    <w:p/>
    <w:p>
      <w:r>
        <w:rPr>
          <w:u w:val="single"/>
        </w:rPr>
        <w:t>№ анкеты: 447</w:t>
      </w:r>
    </w:p>
    <w:p>
      <w:pPr>
        <w:jc w:val="both"/>
      </w:pPr>
      <w:r>
        <w:t>Мангупли Хаим Яковлевич 1883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5 лет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Обучение детей обходилось в 3 руб., на синагогальные нужды тратил 3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1905 году в возрасте 22 года создал семью с 17 летней Мангупли Ава Мойсеевна, 1889 года рождения, грамотная по-русски, грамотная по др.-евр., обучалась по русски: Народное училище; обучалась по др.-евр.: Народное училище. Женился по сватовству, приданого за невесту получил 200 руб., в семье проживали старики (Ривка, 85 лет), не имелись нетрудоспособные (с физическими недостатками), отец умер в возрасте 35 лет, мать умерла в возрасте 30 лет, члены семьи болели., В живых осталось 2 детей, 2 умерли в детстве.</w:t>
      </w:r>
    </w:p>
    <w:p>
      <w:pPr>
        <w:jc w:val="both"/>
      </w:pPr>
      <w:r>
        <w:t>Сын Моше 6 лет от роду, учится в Реби…, свободное время проводил дома; Аврам 0.5.</w:t>
      </w:r>
    </w:p>
    <w:p/>
    <w:p>
      <w:r>
        <w:rPr>
          <w:u w:val="single"/>
        </w:rPr>
        <w:t>№ анкеты: 417</w:t>
      </w:r>
    </w:p>
    <w:p>
      <w:pPr>
        <w:jc w:val="both"/>
      </w:pPr>
      <w:r>
        <w:t>Мангупли Яков Исаакович 1843 года рождения, крымчак, староуст,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1878 году в возрасте 35 лет создал семью с 15 летней Мангупли Соня Акивовна, 1863 года рождения, не грамотная по-русски, не грамотная по др.-евр.. Женился по любви,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Дочь Сарра 20 лет от роду, осваивала профессию вяжет, свободное время проводила дома; Стера 16 лет от роду, училась в Еврейская школа, осваивала профессию шьет, свободное время проводила гуляет.</w:t>
      </w:r>
    </w:p>
    <w:p/>
    <w:p>
      <w:r>
        <w:rPr>
          <w:u w:val="single"/>
        </w:rPr>
        <w:t>№ анкеты: 481</w:t>
      </w:r>
    </w:p>
    <w:p>
      <w:pPr>
        <w:jc w:val="both"/>
      </w:pPr>
      <w:r>
        <w:t>Мангупли Исаак Шебетеевич 1885 года рождения, крымчак, угольщик,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Хедер,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15 руб. в год.</w:t>
      </w:r>
    </w:p>
    <w:p>
      <w:pPr>
        <w:jc w:val="both"/>
      </w:pPr>
      <w:r>
        <w:t>В 1908 году в возрасте 23 года создал семью с 18 летней Мангупли Хава Рувеновна, 1888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65 лет, мать умерла в возрасте 50 лет, члены семьи болели., В живых осталось 3 детей, 3 умерли в детстве.</w:t>
      </w:r>
    </w:p>
    <w:p>
      <w:pPr>
        <w:jc w:val="both"/>
      </w:pPr>
      <w:r>
        <w:t>Сын Янтов 11 лет от роду, обучался в Талмуд тора, свободное время проводил дома.</w:t>
      </w:r>
    </w:p>
    <w:p>
      <w:pPr>
        <w:jc w:val="both"/>
      </w:pPr>
      <w:r>
        <w:t>Дочь Стер 8 лет от роду, училась в Нигде, свободное время проводила дома; Чипора 6 лет от роду, училась в Нигде, свободное время проводила дома.</w:t>
      </w:r>
    </w:p>
    <w:p/>
    <w:p>
      <w:r>
        <w:rPr>
          <w:u w:val="single"/>
        </w:rPr>
        <w:t>№ анкеты: 474</w:t>
      </w:r>
    </w:p>
    <w:p>
      <w:pPr>
        <w:jc w:val="both"/>
      </w:pPr>
      <w:r>
        <w:t>Мизрахи Девора Юдовна 1870 года рождения, крымчачка, торговка,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18 руб. в год.</w:t>
      </w:r>
    </w:p>
    <w:p/>
    <w:p>
      <w:r>
        <w:rPr>
          <w:u w:val="single"/>
        </w:rPr>
        <w:t>№ анкеты: 473</w:t>
      </w:r>
    </w:p>
    <w:p>
      <w:pPr>
        <w:jc w:val="both"/>
      </w:pPr>
      <w:r>
        <w:t>Мизрахи Яков Нисимович 1865 года рождения, крымчак, маклер,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Обучение детей обходилось в 6 руб., на синагогальные нужды тратил 0 руб. в год. Проживал в своем доме.</w:t>
      </w:r>
    </w:p>
    <w:p>
      <w:pPr>
        <w:jc w:val="both"/>
      </w:pPr>
      <w:r>
        <w:t>В 1889 году в возрасте 24 года создал семью с 19 летней Мизрахи Сара Илиевна, 1871 года рождения, мещанка,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50 лет, мать умерла, члены семьи болели., В живых осталось 5 детей, 5 умерли в детстве.</w:t>
      </w:r>
    </w:p>
    <w:p>
      <w:pPr>
        <w:jc w:val="both"/>
      </w:pPr>
      <w:r>
        <w:t>Сын Ашер 14 лет от роду, обучался в Талмуд тора, изучал 4 лет русский язык, 4 лет др.-евр. грамоту, осваивал профессию обувщик, свободное время проводил дома; Моше 7 лет от роду, учится в Ребы Абраам Ловрозо, свободное время проводил дома; Шомель 3 лет от роду.</w:t>
      </w:r>
    </w:p>
    <w:p>
      <w:pPr>
        <w:jc w:val="both"/>
      </w:pPr>
      <w:r>
        <w:t>Дочь Рахиль 8 лет от роду, учится в В школе, свободное время проводила дома.</w:t>
      </w:r>
    </w:p>
    <w:p/>
    <w:p>
      <w:r>
        <w:rPr>
          <w:u w:val="single"/>
        </w:rPr>
        <w:t>№ анкеты: 478</w:t>
      </w:r>
    </w:p>
    <w:p>
      <w:pPr>
        <w:jc w:val="both"/>
      </w:pPr>
      <w:r>
        <w:t>Мирославский Лейбы Лейзерович 1888 года рождения, крымчак, портной,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Талмуд Тора др.-евр. языкам;по-русски не грамотен, по др.-евр. образован, разговаривал на языке(ах): Жаргон.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1911 году в возрасте 23 года создал семью с 19 летней Мирославский Султана Абрамовна, 1892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Дочь Мерли 10 мес..</w:t>
      </w:r>
    </w:p>
    <w:p/>
    <w:p>
      <w:r>
        <w:rPr>
          <w:u w:val="single"/>
        </w:rPr>
        <w:t>№ анкеты: 523</w:t>
      </w:r>
    </w:p>
    <w:p>
      <w:pPr>
        <w:jc w:val="both"/>
      </w:pPr>
      <w:r>
        <w:t>Пиастро Исаак Хайимович 1875 года рождения, крымчак, сапожник,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18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1904 году в возрасте 29 лет создал семью с 17 летней Пиастро Девере Акивовна, 1887 года рождения, мещанка, грамотная по-русски, не грамотная по др.-евр., обучалась по русски: Талмуд Тора 3 года. Женился по сватовству, приданого за невесту получил 1300 руб., не имелись нетрудоспособные (с физическими недостатками), отец умер в возрасте 30 лет, мать умерла, члены семьи болели., В живых осталось 4 детей.</w:t>
      </w:r>
    </w:p>
    <w:p>
      <w:pPr>
        <w:jc w:val="both"/>
      </w:pPr>
      <w:r>
        <w:t>Сын Юда 9 лет от роду, учится в В Талм., свободное время проводил дома; Моше 7 лет от роду.</w:t>
      </w:r>
    </w:p>
    <w:p>
      <w:pPr>
        <w:jc w:val="both"/>
      </w:pPr>
      <w:r>
        <w:t>Дочь Роза 4 лет от роду; Сарра 1.5.</w:t>
      </w:r>
    </w:p>
    <w:p/>
    <w:p>
      <w:r>
        <w:rPr>
          <w:u w:val="single"/>
        </w:rPr>
        <w:t>№ анкеты: 335</w:t>
      </w:r>
    </w:p>
    <w:p>
      <w:pPr>
        <w:jc w:val="both"/>
      </w:pPr>
      <w:r>
        <w:t>Леви Нисим Мойсеевич 1863 года рождения, крымчак, сборщик пожертвований, мещанин, на военной службе не состоял, по-русски грамотен, по др.-евр. образован, вдовец.</w:t>
      </w:r>
    </w:p>
    <w:p>
      <w:pPr>
        <w:jc w:val="both"/>
      </w:pPr>
      <w:r>
        <w:t>В детстве обучался, 6 лет изучал русский и у Хедер, Реби Незер (Элиезер) Перич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618</w:t>
      </w:r>
    </w:p>
    <w:p>
      <w:pPr>
        <w:jc w:val="both"/>
      </w:pPr>
      <w:r>
        <w:t>Хахамова Стера Давидовна 1865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да, дом.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Сын Мойсей 15 лет от роду, обучался в Талмуд тора, изучал 4 лет русский язык, 5 лет др.-евр. грамоту, осваивал профессию приказ., свободное время проводил гуляет.</w:t>
      </w:r>
    </w:p>
    <w:p/>
    <w:p>
      <w:r>
        <w:rPr>
          <w:u w:val="single"/>
        </w:rPr>
        <w:t>№ анкеты: 620</w:t>
      </w:r>
    </w:p>
    <w:p>
      <w:pPr>
        <w:jc w:val="both"/>
      </w:pPr>
      <w:r>
        <w:t>Хондо Илие Авраамович 1878 года рождения, крымчак, поднимает, неразборчивой,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18 руб. в год.</w:t>
      </w:r>
    </w:p>
    <w:p>
      <w:pPr>
        <w:jc w:val="both"/>
      </w:pPr>
      <w:r>
        <w:t>В 1902 году в возрасте 24 года создал семью с 19 летней Хондо Сима Иосифовна, 1883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умерла, члены семьи болели., В живых осталось 3 детей, 3 умерли в детстве.</w:t>
      </w:r>
    </w:p>
    <w:p>
      <w:pPr>
        <w:jc w:val="both"/>
      </w:pPr>
      <w:r>
        <w:t>Сын Аврам 11 лет от роду, учится в Мино; Яко 3 лет от роду.</w:t>
      </w:r>
    </w:p>
    <w:p>
      <w:pPr>
        <w:jc w:val="both"/>
      </w:pPr>
      <w:r>
        <w:t>Дочь Мерия 1 лет от роду.</w:t>
      </w:r>
    </w:p>
    <w:p/>
    <w:p>
      <w:r>
        <w:rPr>
          <w:u w:val="single"/>
        </w:rPr>
        <w:t>№ анкеты: 621</w:t>
      </w:r>
    </w:p>
    <w:p>
      <w:pPr>
        <w:jc w:val="both"/>
      </w:pPr>
      <w:r>
        <w:t>Хондо Иосиф Яковлевич 1849 года рождения, крымчак, коробейник, служащий,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(5 домов), которая приносила да, 5 домов. Дети учились бесплатно, на синагогальные нужды тратил 1 руб. в год. Проживал в своем доме.</w:t>
      </w:r>
    </w:p>
    <w:p>
      <w:pPr>
        <w:jc w:val="both"/>
      </w:pPr>
      <w:r>
        <w:t>В 1868 году в возрасте 19 лет создал семью с 20 летней Хондо Стера Мойсеевна, 1858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33 года, мать умерла в возрасте 60 лет, члены семьи болели., В живых осталось 1 детей, 1 умерли в детстве.</w:t>
      </w:r>
    </w:p>
    <w:p>
      <w:pPr>
        <w:jc w:val="both"/>
      </w:pPr>
      <w:r>
        <w:t>Сын Лазарь Давид 20 лет от роду, обучался в в народ., изучал 2 лет русский язык, 3 лет др.-евр. грамоту, осваивал профессию сапожник, свободное время проводил дома.</w:t>
      </w:r>
    </w:p>
    <w:p/>
    <w:p>
      <w:r>
        <w:rPr>
          <w:u w:val="single"/>
        </w:rPr>
        <w:t>№ анкеты: 634</w:t>
      </w:r>
    </w:p>
    <w:p>
      <w:pPr>
        <w:jc w:val="both"/>
      </w:pPr>
      <w:r>
        <w:t>Чибар Султана Авраамовна 1861 года рождения, крымчачка, прачка, швея, мещанка,  не грамотная по-русски, не грамотная по др.-евр.. Вдова.</w:t>
      </w:r>
    </w:p>
    <w:p>
      <w:pPr>
        <w:jc w:val="both"/>
      </w:pPr>
      <w:r>
        <w:t>Не читает газет, но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25 руб., на синагогальные нужды тратил 0 руб. в год. Проживал в своем доме.</w:t>
      </w:r>
    </w:p>
    <w:p>
      <w:pPr>
        <w:jc w:val="both"/>
      </w:pPr>
      <w:r>
        <w:t>Сын Яко 17 лет от роду, обучался в Талмуд тора, изучал 2 лет русский язык, 2 лет др.-евр. грамоту, осваивал профессию портной, свободное время проводил дома; Рефаэль 14 лет от роду, учится в Тол.- Тора, изучал 4 лет русский язык, 4 лет др.-евр. грамоту, свободное время проводил дома.</w:t>
      </w:r>
    </w:p>
    <w:p>
      <w:pPr>
        <w:jc w:val="both"/>
      </w:pPr>
      <w:r>
        <w:t>Дочь Стера-Мерьям 18 лет от роду, училась в Народ., 4 лет изучала русский язык, осваивала профессию хоз., свободное время проводила дома; Сара 11 лет от роду, учится в Народ..</w:t>
      </w:r>
    </w:p>
    <w:p/>
    <w:p>
      <w:r>
        <w:rPr>
          <w:u w:val="single"/>
        </w:rPr>
        <w:t>№ анкеты: 639</w:t>
      </w:r>
    </w:p>
    <w:p>
      <w:pPr>
        <w:jc w:val="both"/>
      </w:pPr>
      <w:r>
        <w:t>Чолак Нисим Аронович 1893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1912 году в возрасте 19 лет создал семью с 19 летней Чолак Ава Яковлевна, 1893 года рождения, не грамотная по-русски, не грамотная по др.-евр.. Женился по сватовству, приданого за невесту получил 225 руб., не имелись нетрудоспособные (с физическими недостатками), отец умер, мать умерла в возрасте 35 лет, члены семьи болели., - умерли в детстве.</w:t>
      </w:r>
    </w:p>
    <w:p/>
    <w:p>
      <w:r>
        <w:rPr>
          <w:u w:val="single"/>
        </w:rPr>
        <w:t>№ анкеты: 665</w:t>
      </w:r>
    </w:p>
    <w:p>
      <w:pPr>
        <w:jc w:val="both"/>
      </w:pPr>
      <w:r>
        <w:t>Шолом Иосиф Исаакович 1851 года рождения, крымчак, терешни продают,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13 лет у Реби Давид Ашеров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1873 году в возрасте 22 года создал семью с 16 летней Шолом Рахель Менахемовна, 1857 года рождения, мещанка, не грамотная по-русски, не грамотная по др.-евр.. Женился по сватовству, приданого за невесту получил 17 руб., не имелись нетрудоспособные (с физическими недостатками), отец умер в возрасте 75 лет, мать умерла в возрасте 60 лет, члены семьи болели., В живых осталось 7 детей, 7 умерли в детстве.</w:t>
      </w:r>
    </w:p>
    <w:p>
      <w:pPr>
        <w:jc w:val="both"/>
      </w:pPr>
      <w:r>
        <w:t>Сын Меир, учится в Мордехай, изучал Да лет русский язык, Да лет др.-евр. грамоту, осваивал профессию сапожник, свободное время проводил феодосия; Шомель 18 лет от роду, обучался в Мордехай; Минохель 14 лет от роду, обучался в Мордехай Шолом, изучал Да лет русский язык, Да лет др.-евр. грамоту, осваивал профессию сапожник, свободное время проводил дома.</w:t>
      </w:r>
    </w:p>
    <w:p/>
    <w:p>
      <w:r>
        <w:rPr>
          <w:u w:val="single"/>
        </w:rPr>
        <w:t>№ анкеты: 650</w:t>
      </w:r>
    </w:p>
    <w:p>
      <w:pPr>
        <w:jc w:val="both"/>
      </w:pPr>
      <w:r>
        <w:t>Шолом-Метешевич Мойсей Вениаминович 1858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Моше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25 рублей в год, не имел собственности. Обучение детей обходилось в 0 руб.,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0 году в возрасте 0 лет создал семью с 0 летней Шолом-Метешевич, не грамотная по-русски, не грамотная по др.-евр.. Женился по сватовству, приданого за невесту получил 2050 руб., не имелись нетрудоспособные (с физическими недостатками), отец умер в возрасте 60 лет, мать умерла в возрасте 50 лет, члены семьи болели., В живых осталось 2 детей, 2 умерли в детстве.</w:t>
      </w:r>
    </w:p>
    <w:p>
      <w:pPr>
        <w:jc w:val="both"/>
      </w:pPr>
      <w:r>
        <w:t>Сын Давид 16 лет от роду, обучался в Талмуд тора, изучал 4 лет русский язык, 5 лет др.-евр. грамоту, осваивал профессию сапожник, свободное время проводил дома.</w:t>
      </w:r>
    </w:p>
    <w:p>
      <w:pPr>
        <w:jc w:val="both"/>
      </w:pPr>
      <w:r>
        <w:t>Дочь Хая 17 лет от роду, училась в Нигде, свободное время проводила дома.</w:t>
      </w:r>
    </w:p>
    <w:p/>
    <w:p>
      <w:r>
        <w:rPr>
          <w:u w:val="single"/>
        </w:rPr>
        <w:t>№ анкеты: 224</w:t>
      </w:r>
    </w:p>
    <w:p>
      <w:pPr>
        <w:jc w:val="both"/>
      </w:pPr>
      <w:r>
        <w:t>Куюмджи Хаим Акивович 1889 года рождения, крымчак, мучная торговля,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1 год изучал русский и 6 лет у Меламед Леви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Дети учились бесплатно, на синагогальные нужды тратил 15 руб. в год. Проживал в своем доме.</w:t>
      </w:r>
    </w:p>
    <w:p/>
    <w:p>
      <w:r>
        <w:rPr>
          <w:u w:val="single"/>
        </w:rPr>
        <w:t>№ анкеты: 67</w:t>
      </w:r>
    </w:p>
    <w:p>
      <w:pPr>
        <w:jc w:val="both"/>
      </w:pPr>
      <w:r>
        <w:t>Бакши Хаим Мордехаевич 1855 года рождения, крымчак, шапочник,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20 руб. в год.</w:t>
      </w:r>
    </w:p>
    <w:p>
      <w:pPr>
        <w:jc w:val="both"/>
      </w:pPr>
      <w:r>
        <w:t>В 1880 году в возрасте 25 лет создал семью с 22 летней Бакши  Султана Элиэзеровна, 1863 года рождения, мещанка,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80 лет, мать умерла в возрасте 45 лет, члены семьи болели (Жена - ревматизм ноги)., В живых осталось 5 детей, 5 умерли в детстве.</w:t>
      </w:r>
    </w:p>
    <w:p>
      <w:pPr>
        <w:jc w:val="both"/>
      </w:pPr>
      <w:r>
        <w:t>Дочь Хана-Малка 19 лет от роду, училась в Нигде; Ривекка 15 лет от роду, училась в Нигде; Бачова 11 лет от роду, училась в Народном; Ренуш 8 лет от роду, училась в Нигде.</w:t>
      </w:r>
    </w:p>
    <w:p/>
    <w:p>
      <w:r>
        <w:rPr>
          <w:u w:val="single"/>
        </w:rPr>
        <w:t>№ анкеты: 176</w:t>
      </w:r>
    </w:p>
    <w:p>
      <w:pPr>
        <w:jc w:val="both"/>
      </w:pPr>
      <w:r>
        <w:t>Габай Иосиф Давидович 1873 года рождения, крымчак, шапочник,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ничего не приносила. Обучение детей обходилось в 20 руб., на синагогальные нужды тратил 5 руб. в год. Проживал в своем доме.</w:t>
      </w:r>
    </w:p>
    <w:p>
      <w:pPr>
        <w:jc w:val="both"/>
      </w:pPr>
      <w:r>
        <w:t>В 1896 году в возрасте 23 года создал семью с 18 летней Габай Султана Шимоновна, 1878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60 лет, мать умерла, члены семьи не болели., В живых осталось 4 детей, 4 умерли в детстве.</w:t>
      </w:r>
    </w:p>
    <w:p>
      <w:pPr>
        <w:jc w:val="both"/>
      </w:pPr>
      <w:r>
        <w:t>Сын Шимон 11 лет от роду, учится в Дома, 1 лет др.-евр. грамоту.</w:t>
      </w:r>
    </w:p>
    <w:p>
      <w:pPr>
        <w:jc w:val="both"/>
      </w:pPr>
      <w:r>
        <w:t>Дочь Шамах 12 лет от роду, учится в Народ, 4 лет изучала русский язык; Ора 7 лет от роду; Эстер 3 лет от роду.</w:t>
      </w:r>
    </w:p>
    <w:p/>
    <w:p>
      <w:r>
        <w:rPr>
          <w:u w:val="single"/>
        </w:rPr>
        <w:t>№ анкеты: 154</w:t>
      </w:r>
    </w:p>
    <w:p>
      <w:pPr>
        <w:jc w:val="both"/>
      </w:pPr>
      <w:r>
        <w:t>Вейнберг Яков Абрамович 1855 года рождения, крымчак, мещанин,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Давид Ачкинази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Обучение детей обходилось в 15 руб., на синагогальные нужды тратил 5 руб. в год. Проживал в своем доме.</w:t>
      </w:r>
    </w:p>
    <w:p>
      <w:pPr>
        <w:jc w:val="both"/>
      </w:pPr>
      <w:r>
        <w:t>В 1882 году в возрасте 27 лет создал семью с 19 летней Вейнберг Сима Шоломовна, 1863 года рождения, мещанка, не грамотная по-русски, не грамотная по др.-евр.. Женился по сватовству, приданого за невесту получил 300 руб., имелись нетрудоспособные (с физическими недостатками), отец умер в возрасте 40 лет, мать умерла в возрасте 35 лет, члены семьи болели., В живых осталось 7 детей, 7 умерли в детстве.</w:t>
      </w:r>
    </w:p>
    <w:p>
      <w:pPr>
        <w:jc w:val="both"/>
      </w:pPr>
      <w:r>
        <w:t>Сын Яхея 17 лет от роду, обучался в Талмуд тора; Гаспар 12 лет от роду, учится в Талмуд тора, изучал 2 лет русский язык.</w:t>
      </w:r>
    </w:p>
    <w:p/>
    <w:p>
      <w:r>
        <w:rPr>
          <w:u w:val="single"/>
        </w:rPr>
        <w:t>№ анкеты: 109</w:t>
      </w:r>
    </w:p>
    <w:p>
      <w:pPr>
        <w:jc w:val="both"/>
      </w:pPr>
      <w:r>
        <w:t>Берман Моисей Шебетеевич 1858 года рождения, крымчак, торговец, мещанин, членство в обществах: член Карасубазарского ссудо-сберегательного товарищества,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5 лет изучал русский и 8 лет у Хедер, Реби Давид Ачкинази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0 руб., на синагогальные нужды тратил 3 руб. в год. Проживал в своем доме.</w:t>
      </w:r>
    </w:p>
    <w:p>
      <w:pPr>
        <w:jc w:val="both"/>
      </w:pPr>
      <w:r>
        <w:t>В 1882 году в возрасте 24 года создал семью с 16 летней Берман Чипора Абрамовна, 1868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2 детей.</w:t>
      </w:r>
    </w:p>
    <w:p>
      <w:pPr>
        <w:jc w:val="both"/>
      </w:pPr>
      <w:r>
        <w:t>Сын Гершон 12 лет от роду, учится в Т. Тойр, осваивал профессию ученик.</w:t>
      </w:r>
    </w:p>
    <w:p>
      <w:pPr>
        <w:jc w:val="both"/>
      </w:pPr>
      <w:r>
        <w:t>Дочь Хая 12 лет от роду, училась в Народ. Уч., 2 лет изучала русский язык.</w:t>
      </w:r>
    </w:p>
    <w:p/>
    <w:p>
      <w:r>
        <w:rPr>
          <w:u w:val="single"/>
        </w:rPr>
        <w:t>№ анкеты: 129</w:t>
      </w:r>
    </w:p>
    <w:p>
      <w:pPr>
        <w:jc w:val="both"/>
      </w:pPr>
      <w:r>
        <w:t>Берман Мойсей Шебетеевич 1858 года рождения, крымчак, мещанин, членство в обществах: член Карасубазарского ссудо-сберегательного товарищества,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5 лет изучал русский и 8 лет у Хедер, Реби Давид Ачкинази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0 руб., на синагогальные нужды тратил 3 руб. в год. Проживал в своем доме.</w:t>
      </w:r>
    </w:p>
    <w:p>
      <w:pPr>
        <w:jc w:val="both"/>
      </w:pPr>
      <w:r>
        <w:t>В 1882 году в возрасте 24 года создал семью с 16 летней Берман Чипора Абрамовна, 1868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536</w:t>
      </w:r>
    </w:p>
    <w:p>
      <w:pPr>
        <w:jc w:val="both"/>
      </w:pPr>
      <w:r>
        <w:t>Пейсах Моше-Арон Дауд-Товьевич 1875 года рождения, крымчак, бакалейная торговля, бейнадарг, мещанин, членство в обществах: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4 года у Хедер, Незер,  Джанлы Джюфт (душевная пара)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имел собственность (дом), которая ничего не приносила. Дети учились бесплатно, на синагогальные нужды тратил 20 руб. в год. Проживал в своем доме.</w:t>
      </w:r>
    </w:p>
    <w:p>
      <w:pPr>
        <w:jc w:val="both"/>
      </w:pPr>
      <w:r>
        <w:t>В 1898 году в возрасте 23 года создал семью с 20 летней Пейсах Малка Менахемовна, 1878 года рождения, мещанка, не грамотная по-русски, не грамотная по др.-евр.. Женился по сватовству, приданого за невесту получил 100 руб., в семье проживали старики (Стер, 70 лет, при сыне, парализована), имелись нетрудоспособные (с физическими недостатками), отец умер в возрасте 40 лет, мать умерла, члены семьи болели., В живых осталось 1 детей.</w:t>
      </w:r>
    </w:p>
    <w:p>
      <w:pPr>
        <w:jc w:val="both"/>
      </w:pPr>
      <w:r>
        <w:t>Дочь Стера-Хана 5 лет от роду.</w:t>
      </w:r>
    </w:p>
    <w:p/>
    <w:p>
      <w:r>
        <w:rPr>
          <w:u w:val="single"/>
        </w:rPr>
        <w:t>№ анкеты: 271</w:t>
      </w:r>
    </w:p>
    <w:p>
      <w:pPr>
        <w:jc w:val="both"/>
      </w:pPr>
      <w:r>
        <w:t>Конфино Шомель Мойсеевич 1860 года рождения, крымчак, сапожник, мещанин, членство в обществах: член Крымского общества Авас-Хесед,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Давид Ашеров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 рублей в год, не имел собственности. Обучение детей обходилось в 10 руб., на синагогальные нужды тратил 3 руб. в год. Проживал не в своем доме, оплачивая арендную плату в размере 15 руб. в год.</w:t>
      </w:r>
    </w:p>
    <w:p>
      <w:pPr>
        <w:jc w:val="both"/>
      </w:pPr>
      <w:r>
        <w:t>В 1880 году в возрасте 20 лет создал семью с 19 летней Конфино Ронуш Исааковна, 1861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64 года, мать умерла в возрасте 64 года, члены семьи болели., В живых осталось 5 детей, 5 умерли в детстве.</w:t>
      </w:r>
    </w:p>
    <w:p>
      <w:pPr>
        <w:jc w:val="both"/>
      </w:pPr>
      <w:r>
        <w:t>Сын Эмануэль 12 лет от роду, учится в Реби Шомель, свободное время проводил дома.</w:t>
      </w:r>
    </w:p>
    <w:p/>
    <w:p>
      <w:r>
        <w:rPr>
          <w:u w:val="single"/>
        </w:rPr>
        <w:t>№ анкеты: 445</w:t>
      </w:r>
    </w:p>
    <w:p>
      <w:pPr>
        <w:jc w:val="both"/>
      </w:pPr>
      <w:r>
        <w:t>Мангупли Яков-Мойсей Шебетеевич 1863 года рождения, крымчак, фруктовая торговля, мещанин, членство в обществах: член Крымского общества Авас-Хесед,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18 руб. в год.</w:t>
      </w:r>
    </w:p>
    <w:p>
      <w:pPr>
        <w:jc w:val="both"/>
      </w:pPr>
      <w:r>
        <w:t>В 1889 году в возрасте 26 лет создал семью с 20 летней Мангупли Хана Илиевна, 1869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65 лет, мать умерла, члены семьи болели., В живых осталось 3 детей, 3 умерли в детстве.</w:t>
      </w:r>
    </w:p>
    <w:p>
      <w:pPr>
        <w:jc w:val="both"/>
      </w:pPr>
      <w:r>
        <w:t>Сын Мордкай 17 лет от роду, обучался в Талмуд тора, 4 лет др.-евр. грамоту, свободное время проводил дома; Хаим 4 лет от роду, свободное время проводил дома; Шебетей 4 лет от роду, свободное время проводил дома.</w:t>
      </w:r>
    </w:p>
    <w:p>
      <w:pPr>
        <w:jc w:val="both"/>
      </w:pPr>
      <w:r>
        <w:t>Дочь Девере 8 лет от роду, учится в Приходское училище, свободное время проводила дома.</w:t>
      </w:r>
    </w:p>
    <w:p/>
    <w:p>
      <w:r>
        <w:rPr>
          <w:u w:val="single"/>
        </w:rPr>
        <w:t>№ анкеты: 153</w:t>
      </w:r>
    </w:p>
    <w:p>
      <w:pPr>
        <w:jc w:val="both"/>
      </w:pPr>
      <w:r>
        <w:t>Вейнберг Авраам Якович 1887 года рождения, крымчак, бакалейная торговля, мещанин,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2 года у Реб-Ман Бермак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45 рублей в год,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1910 году в возрасте 23 года создал семью с 18 летней Вейнберг Берха Ароновна, 1892 года рождения, мещанка,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жив, мать жива, члены семьи болели., В живых осталось 1 детей.</w:t>
      </w:r>
    </w:p>
    <w:p/>
    <w:p>
      <w:r>
        <w:rPr>
          <w:u w:val="single"/>
        </w:rPr>
        <w:t>№ анкеты: 323</w:t>
      </w:r>
    </w:p>
    <w:p>
      <w:pPr>
        <w:jc w:val="both"/>
      </w:pPr>
      <w:r>
        <w:t>Леви Барух Мойсеевич 1883 года рождения, крымчак, сапожник,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8 руб. в год. Проживал в своем доме.</w:t>
      </w:r>
    </w:p>
    <w:p>
      <w:pPr>
        <w:jc w:val="both"/>
      </w:pPr>
      <w:r>
        <w:t>В 1910 году в возрасте 27 лет создал семью с 0 летней Леви, не грамотная по-русски, не грамотная по др.-евр.. Женился по сватовству, приданого за невесту получил 1000 руб., в семье проживали старики (Эстер Мойшеевич Леви, домом, хозяйством, 75 л., ...), не имелись нетрудоспособные (с физическими недостатками), отец умер в возрасте 74 года, мать жива, члены семьи болели., В живых осталось 2 детей.</w:t>
      </w:r>
    </w:p>
    <w:p>
      <w:pPr>
        <w:jc w:val="both"/>
      </w:pPr>
      <w:r>
        <w:t>Дочь Рива 9 лет от роду; Лия; Мерьям 7 мес..</w:t>
      </w:r>
    </w:p>
    <w:p/>
    <w:p>
      <w:r>
        <w:rPr>
          <w:u w:val="single"/>
        </w:rPr>
        <w:t>№ анкеты: 293</w:t>
      </w:r>
    </w:p>
    <w:p>
      <w:pPr>
        <w:jc w:val="both"/>
      </w:pPr>
      <w:r>
        <w:t>Леви Лие Яковлевна 1879 года рождения, крымчачка, … работой,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Сын Аврам 16 лет от роду, обучался в Талмуд тора, изучал 4 лет русский язык, 4 лет др.-евр. грамоту, осваивал профессию сапожник; Махомба 11 лет от роду, учится в Талмуд тора, изучал 2 лет русский язык, 2 лет др.-евр. грамоту.</w:t>
      </w:r>
    </w:p>
    <w:p/>
    <w:p>
      <w:r>
        <w:rPr>
          <w:u w:val="single"/>
        </w:rPr>
        <w:t>№ анкеты: 354</w:t>
      </w:r>
    </w:p>
    <w:p>
      <w:pPr>
        <w:jc w:val="both"/>
      </w:pPr>
      <w:r>
        <w:t>Леви Малка Яковлевна 1883 года рождения, крымчачка, подёнщица,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Иосиф 15 лет от роду, обучался в Талмуд тора, 2 лет др.-евр. грамоту, осваивал профессию сапожник.</w:t>
      </w:r>
    </w:p>
    <w:p>
      <w:pPr>
        <w:jc w:val="both"/>
      </w:pPr>
      <w:r>
        <w:t>Дочь Хана 15 лет от роду, осваивала профессию поденщица; Стера 10 лет от роду, учится в В школе.</w:t>
      </w:r>
    </w:p>
    <w:p/>
    <w:p>
      <w:r>
        <w:rPr>
          <w:u w:val="single"/>
        </w:rPr>
        <w:t>№ анкеты: 367</w:t>
      </w:r>
    </w:p>
    <w:p>
      <w:pPr>
        <w:jc w:val="both"/>
      </w:pPr>
      <w:r>
        <w:t>Леви Беньямин Минехомович 1868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Хедер, Реби Авраам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имел собственность (дом), которая ничего не приносила. Обучение детей обходилось в 5 руб., на синагогальные нужды тратил 2 руб. в год. Проживал в своем доме.</w:t>
      </w:r>
    </w:p>
    <w:p>
      <w:pPr>
        <w:jc w:val="both"/>
      </w:pPr>
      <w:r>
        <w:t>В 1898 году в возрасте 30 лет создал семью с 22 летней Леви Сара Давидовна, 1875 года рождения, не грамотная по-русски, не грамотная по др.-евр.. Женился по сватовству, приданого за невесту получил 195 руб., не имелись нетрудоспособные (с физическими недостатками), отец умер, мать умерла, члены семьи болели., В живых осталось 4 детей, 4 умерли в детстве.</w:t>
      </w:r>
    </w:p>
    <w:p>
      <w:pPr>
        <w:jc w:val="both"/>
      </w:pPr>
      <w:r>
        <w:t>Сын Иосиф 15 лет от роду, обучался в Талмуд тора, изучал 3 лет русский язык, 5 лет др.-евр. грамоту, осваивал профессию сапожник; Исак 11 лет от роду, учится в Талмуд тора, изучал 1 лет русский язык, 2 лет др.-евр. грамоту.</w:t>
      </w:r>
    </w:p>
    <w:p>
      <w:pPr>
        <w:jc w:val="both"/>
      </w:pPr>
      <w:r>
        <w:t>Дочь Рахиль 6 лет от роду; Девера 3 лет от роду.</w:t>
      </w:r>
    </w:p>
    <w:p/>
    <w:p>
      <w:r>
        <w:rPr>
          <w:u w:val="single"/>
        </w:rPr>
        <w:t>№ анкеты: 387</w:t>
      </w:r>
    </w:p>
    <w:p>
      <w:pPr>
        <w:jc w:val="both"/>
      </w:pPr>
      <w:r>
        <w:t>Леви Эстер Исааковна 1885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15 руб. в год.</w:t>
      </w:r>
    </w:p>
    <w:p>
      <w:pPr>
        <w:jc w:val="both"/>
      </w:pPr>
      <w:r>
        <w:t>Сын Израиль 2 лет от роду.</w:t>
      </w:r>
    </w:p>
    <w:p>
      <w:pPr>
        <w:jc w:val="both"/>
      </w:pPr>
      <w:r>
        <w:t>Дочь Това 5 лет от роду.</w:t>
      </w:r>
    </w:p>
    <w:p/>
    <w:p>
      <w:r>
        <w:rPr>
          <w:u w:val="single"/>
        </w:rPr>
        <w:t>№ анкеты: 456</w:t>
      </w:r>
    </w:p>
    <w:p>
      <w:pPr>
        <w:jc w:val="both"/>
      </w:pPr>
      <w:r>
        <w:t>Ломброзо Яков Меирович 1863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45 рублей в год, не имел собственности. Дети учились бесплатно, на синагогальные нужды тратил 2 руб. в год. Данных о доме нет.</w:t>
      </w:r>
    </w:p>
    <w:p>
      <w:pPr>
        <w:jc w:val="both"/>
      </w:pPr>
      <w:r>
        <w:t>В 1886 году в возрасте 23 года создал семью с 18 летней Ломброзо Мазолту Иосифовна, 1873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60 лет, мать умерла в возрасте 65 лет, члены семьи болели., В живых осталось 6 детей, 6 умерли в детстве.</w:t>
      </w:r>
    </w:p>
    <w:p>
      <w:pPr>
        <w:jc w:val="both"/>
      </w:pPr>
      <w:r>
        <w:t>Сын Меир 22 лет от роду, свободное время проводил дома; Арон 18 лет от роду, обучался в Талмуд тора; Иосиф 15 лет от роду, обучался в Талмуд тора, свободное время проводил дома; Шомель 6 лет от роду.</w:t>
      </w:r>
    </w:p>
    <w:p>
      <w:pPr>
        <w:jc w:val="both"/>
      </w:pPr>
      <w:r>
        <w:t>Дочь Хая 17 лет от роду, свободное время проводила дома; Суркос; Ора 1 лет от роду; Сима.</w:t>
      </w:r>
    </w:p>
    <w:p/>
    <w:p>
      <w:r>
        <w:rPr>
          <w:u w:val="single"/>
        </w:rPr>
        <w:t>№ анкеты: 380</w:t>
      </w:r>
    </w:p>
    <w:p>
      <w:pPr>
        <w:jc w:val="both"/>
      </w:pPr>
      <w:r>
        <w:t>Ломброзов Авраам Иосифович 1865 года рождения, крымчак, меломед,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16 лет у Реби Авраам Колер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Обучение детей обходилось в 10 руб., на синагогальные нужды тратил 5 руб. в год. Проживал в своем доме.</w:t>
      </w:r>
    </w:p>
    <w:p>
      <w:pPr>
        <w:jc w:val="both"/>
      </w:pPr>
      <w:r>
        <w:t>В 1888 году в возрасте 23 года создал семью с 19 летней Ломброзова Джамиле Нисимовна, 1873 года рождения, не грамотная по-русски, не грамотная по др.-евр.. Женился по сватовству, приданого за невесту получил 225 руб., не имелись нетрудоспособные (с физическими недостатками), отец умер в возрасте 72 года, мать умерла в возрасте 60 лет, члены семьи болели., В живых осталось 2 детей, 2 умерли в детстве.</w:t>
      </w:r>
    </w:p>
    <w:p>
      <w:pPr>
        <w:jc w:val="both"/>
      </w:pPr>
      <w:r>
        <w:t>Сын Нисим Исак 7 лет от роду, учится в Реби…, свободное время проводил дома.</w:t>
      </w:r>
    </w:p>
    <w:p>
      <w:pPr>
        <w:jc w:val="both"/>
      </w:pPr>
      <w:r>
        <w:t>Дочь Ривке 11 лет от роду, свободное время проводила дома.</w:t>
      </w:r>
    </w:p>
    <w:p/>
    <w:p>
      <w:r>
        <w:rPr>
          <w:u w:val="single"/>
        </w:rPr>
        <w:t>№ анкеты: 322</w:t>
      </w:r>
    </w:p>
    <w:p>
      <w:pPr>
        <w:jc w:val="both"/>
      </w:pPr>
      <w:r>
        <w:t>Ломброзов Юсуф Меирович 1863 года рождения, крымчак, фруктовая торговля,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1887 году в возрасте 24 года создал семью с 18 летней Ломброзова Сима Исааковна, 1873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7 детей, 7 умерли в детстве.</w:t>
      </w:r>
    </w:p>
    <w:p>
      <w:pPr>
        <w:jc w:val="both"/>
      </w:pPr>
      <w:r>
        <w:t>Сын Арон 12 лет от роду, обучался в Талмуд тора, изучал 3 лет русский язык, 3 лет др.-евр. грамоту, осваивал профессию фурщик, свободное время проводил дома; Исаак 5 лет от роду; Нисим 3 мес..</w:t>
      </w:r>
    </w:p>
    <w:p>
      <w:pPr>
        <w:jc w:val="both"/>
      </w:pPr>
      <w:r>
        <w:t>Дочь Султана 16 лет от роду, училась в Городское училище, 2 лет изучала русский язык, 2 лет обучалась др.-евр. грамоте, осваивала профессию модистка, свободное время проводила дома; Ханна 6 лет от роду.</w:t>
      </w:r>
    </w:p>
    <w:p/>
    <w:p>
      <w:r>
        <w:rPr>
          <w:u w:val="single"/>
        </w:rPr>
        <w:t>№ анкеты: 434</w:t>
      </w:r>
    </w:p>
    <w:p>
      <w:pPr>
        <w:jc w:val="both"/>
      </w:pPr>
      <w:r>
        <w:t>Мангупли Исаак Яковлевич 1858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3 года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5 руб. в год. Данных о доме нет.</w:t>
      </w:r>
    </w:p>
    <w:p>
      <w:pPr>
        <w:jc w:val="both"/>
      </w:pPr>
      <w:r>
        <w:t>В 1881 году в возрасте 23 года создал семью с 20 летней Мангупли Эстер-Рахель, 1870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жив, мать умерла в возрасте 70 лет, члены семьи болели., В живых осталось 5 детей, 5 умерли в детстве.</w:t>
      </w:r>
    </w:p>
    <w:p>
      <w:pPr>
        <w:jc w:val="both"/>
      </w:pPr>
      <w:r>
        <w:t>Сын Иуда 16 лет от роду, обучался в Талмуд тора, изучал 3 лет русский язык, осваивал профессию приказчик, свободное время проводил корт.</w:t>
      </w:r>
    </w:p>
    <w:p>
      <w:pPr>
        <w:jc w:val="both"/>
      </w:pPr>
      <w:r>
        <w:t>Дочь Вира 22 лет от роду; Дуня 18 лет от роду; Симха 7 лет от роду.</w:t>
      </w:r>
    </w:p>
    <w:p/>
    <w:p>
      <w:r>
        <w:rPr>
          <w:u w:val="single"/>
        </w:rPr>
        <w:t>№ анкеты: 453</w:t>
      </w:r>
    </w:p>
    <w:p>
      <w:pPr>
        <w:jc w:val="both"/>
      </w:pPr>
      <w:r>
        <w:t>Мизрахи Насан Давидович 1840 года рождения, крымчак, шапочник,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9 лет у Реби Моше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12 рублей в год, не имел собственности.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1862 году в возрасте 22 года создал семью с 18 летней Мизрахи Хая Илиевна, 1850 года рождения, мещанка,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70 лет, мать умерла в возрасте 75 лет, члены семьи болели., В живых осталось 4 детей, 4 умерли в детстве.</w:t>
      </w:r>
    </w:p>
    <w:p/>
    <w:p>
      <w:r>
        <w:rPr>
          <w:u w:val="single"/>
        </w:rPr>
        <w:t>№ анкеты: 443</w:t>
      </w:r>
    </w:p>
    <w:p>
      <w:pPr>
        <w:jc w:val="both"/>
      </w:pPr>
      <w:r>
        <w:t>Мизрахи Егошуа Давидович 1853 года рождения, крымчак, ремесленник,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(сад виноградный), которая приносила доход да, сад виноградный руб. Дети учились бесплатно, на синагогальные нужды тратил 2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1872 году в возрасте 19 лет создал семью с 16 летней Мизрахи Шамах Мойсеевна, 1859 года рождения, не грамотная по-русски, не грамотная по др.-евр.. Женился по сватовству, приданого за невесту получил 10 руб., не имелись нетрудоспособные (с физическими недостатками), отец умер в возрасте 80 лет, мать умерла в возрасте 80 лет, члены семьи болели., В живых осталось 7 детей, 7 умерли в детстве.</w:t>
      </w:r>
    </w:p>
    <w:p/>
    <w:p>
      <w:r>
        <w:rPr>
          <w:u w:val="single"/>
        </w:rPr>
        <w:t>№ анкеты: 479</w:t>
      </w:r>
    </w:p>
    <w:p>
      <w:pPr>
        <w:jc w:val="both"/>
      </w:pPr>
      <w:r>
        <w:t>Мизрахи Лазарь Мордехаевич 1879 года рождения, крымчак, коробейник,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Карасубазар, Городское Училище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1902 году в возрасте 23 года создал семью с 18 летней Мизрахи Шена, 1887 года рождения, мещанка, не грамотная по-русски, не грамотная по др.-евр.. Женился, приданого за невесту получил 120 руб., в семье проживали старики (Лале 62 года), не имелись нетрудоспособные (с физическими недостатками), отец умер в возрасте 63 года, мать умерла в возрасте 58 лет, члены семьи болели..</w:t>
      </w:r>
    </w:p>
    <w:p>
      <w:pPr>
        <w:jc w:val="both"/>
      </w:pPr>
      <w:r>
        <w:t>Дочь Девора, свободное время проводила дома.</w:t>
      </w:r>
    </w:p>
    <w:p/>
    <w:p>
      <w:r>
        <w:rPr>
          <w:u w:val="single"/>
        </w:rPr>
        <w:t>№ анкеты: 444</w:t>
      </w:r>
    </w:p>
    <w:p>
      <w:pPr>
        <w:jc w:val="both"/>
      </w:pPr>
      <w:r>
        <w:t>Мизрахи Мойсей Ешуаевич 1890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Хедер, Моисей Берман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12 руб. в год.</w:t>
      </w:r>
    </w:p>
    <w:p/>
    <w:p>
      <w:r>
        <w:rPr>
          <w:u w:val="single"/>
        </w:rPr>
        <w:t>№ анкеты: 53</w:t>
      </w:r>
    </w:p>
    <w:p>
      <w:pPr>
        <w:jc w:val="both"/>
      </w:pPr>
      <w:r>
        <w:t>Анджело Клара Исааковна 1871 года рождения, крымчачка, молочная торговля,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Хаим-неразборчиво 16 лет от роду, обучался в Талмуд тора, изучал 4 лет русский язык, осваивал профессию разнощик, свободное время проводил дома; Моше 2 лет от роду.</w:t>
      </w:r>
    </w:p>
    <w:p>
      <w:pPr>
        <w:jc w:val="both"/>
      </w:pPr>
      <w:r>
        <w:t>Дочь Султана, свободное время проводила дома.</w:t>
      </w:r>
    </w:p>
    <w:p/>
    <w:p>
      <w:r>
        <w:rPr>
          <w:u w:val="single"/>
        </w:rPr>
        <w:t>№ анкеты: 44</w:t>
      </w:r>
    </w:p>
    <w:p>
      <w:pPr>
        <w:jc w:val="both"/>
      </w:pPr>
      <w:r>
        <w:t>Анджель Эстер Моисеевна 1845 года рождения, крымчачка, кухарка,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Юда 9 лет от роду, учится в Народ. Училище, свободное время проводил дома; Моше 7 лет от роду, учится в Народ. Училище; Захар 5 лет от роду; Яков 1 лет от роду.</w:t>
      </w:r>
    </w:p>
    <w:p>
      <w:pPr>
        <w:jc w:val="both"/>
      </w:pPr>
      <w:r>
        <w:t>Дочь Пирва 13 лет от роду, училась в Народ. Училище, 2 лет обучалась др.-евр. грамоте, свободное время проводила дома.</w:t>
      </w:r>
    </w:p>
    <w:p/>
    <w:p>
      <w:r>
        <w:rPr>
          <w:u w:val="single"/>
        </w:rPr>
        <w:t>№ анкеты: 32</w:t>
      </w:r>
    </w:p>
    <w:p>
      <w:pPr>
        <w:jc w:val="both"/>
      </w:pPr>
      <w:r>
        <w:t>Ачкинази Яков-Исаак Авраамович 1875 года рождения, крымчак, на попечении,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1905 году в возрасте 30 лет создал семью с 0 летней Ачкинази Рахель Авраамовна, не грамотная по-русски, не грамотная по др.-евр.. Женился по сватовству, приданого за невесту получил 100 руб., имелись нетрудоспособные (с физическими недостатками), отец умер, мать умерла, члены семьи болели., В живых осталось 2 детей.</w:t>
      </w:r>
    </w:p>
    <w:p>
      <w:pPr>
        <w:jc w:val="both"/>
      </w:pPr>
      <w:r>
        <w:t>Сын Ривке 5 лет от роду; Стера 2 лет от роду.</w:t>
      </w:r>
    </w:p>
    <w:p/>
    <w:p>
      <w:r>
        <w:rPr>
          <w:u w:val="single"/>
        </w:rPr>
        <w:t>№ анкеты: 57</w:t>
      </w:r>
    </w:p>
    <w:p>
      <w:pPr>
        <w:jc w:val="both"/>
      </w:pPr>
      <w:r>
        <w:t>Ачкинази-Нейман Абрам-Нисим Исаакович 1867 года рождения, крымчак, мастер-жестянщик,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5 руб. в год. Проживал не в своем доме, оплачивая арендную плату в размере 15 руб. в год.</w:t>
      </w:r>
    </w:p>
    <w:p>
      <w:pPr>
        <w:jc w:val="both"/>
      </w:pPr>
      <w:r>
        <w:t>В 1892 году в возрасте 25 лет создал семью с 17 летней Ачкинази-Нейман  Сара Баруховна, 1876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80 лет, мать умерла в возрасте 64 года, члены семьи болели., В живых осталось 1 детей.</w:t>
      </w:r>
    </w:p>
    <w:p/>
    <w:p>
      <w:r>
        <w:rPr>
          <w:u w:val="single"/>
        </w:rPr>
        <w:t>№ анкеты: 133</w:t>
      </w:r>
    </w:p>
    <w:p>
      <w:pPr>
        <w:jc w:val="both"/>
      </w:pPr>
      <w:r>
        <w:t>Бакши Йона  Рафаилович 1835 года рождения, крымчак, памухчатай (торговец ватными изделиями),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Карасубазар, Реби Моше Исаакович Валит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1857 году в возрасте 22 года создал семью с 14 летней Бакши Гулюш Мордехаевна, 1846 года рождения, не грамотная по-русски, не грамотная по др.-евр.. Женился по сватовству, приданого за невесту получил 130 руб., не имелись нетрудоспособные (с физическими недостатками), отец умер в возрасте 90 лет, мать умерла в возрасте 40 лет, члены семьи болели (Глазной болью)., В живых осталось 4 детей, 4 умерли в детстве.</w:t>
      </w:r>
    </w:p>
    <w:p/>
    <w:p>
      <w:r>
        <w:rPr>
          <w:u w:val="single"/>
        </w:rPr>
        <w:t>№ анкеты: 123</w:t>
      </w:r>
    </w:p>
    <w:p>
      <w:pPr>
        <w:jc w:val="both"/>
      </w:pPr>
      <w:r>
        <w:t>Берман Хаим Исаакович 1833 года рождения, крымчак, старик,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8 лет у Хедер, Реби Давид Ачкинази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1856 году в возрасте 23 года создал семью с 15 летней Берман Султана Насановна, 1838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66 лет, мать умерла в возрасте 85 лет, члены семьи болели., В живых осталось 6 детей, 6 умерли в детстве.</w:t>
      </w:r>
    </w:p>
    <w:p/>
    <w:p>
      <w:r>
        <w:rPr>
          <w:u w:val="single"/>
        </w:rPr>
        <w:t>№ анкеты: 95</w:t>
      </w:r>
    </w:p>
    <w:p>
      <w:pPr>
        <w:jc w:val="both"/>
      </w:pPr>
      <w:r>
        <w:t>Берман-Табон Менахем Исаакович 1873 года рождения, крымчак, фруктовая торговля,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12 руб., на синагогальные нужды тратил 5 руб. в год. Проживал в своем доме.</w:t>
      </w:r>
    </w:p>
    <w:p>
      <w:pPr>
        <w:jc w:val="both"/>
      </w:pPr>
      <w:r>
        <w:t>В 1897 году в возрасте 24 года создал семью с 0 летней Берман-Табон, не грамотная по-русски, не грамотная по др.-евр.. Женился по сватовству, приданого за невесту получил 200 руб., в семье проживали старики (Авва Юсифовна Берман, домаш., 65 лет), имелись нетрудоспособные (с физическими недостатками), отец умер в возрасте 60 лет, мать жива, члены семьи болели., В живых осталось 5 детей, 5 умерли в детстве.</w:t>
      </w:r>
    </w:p>
    <w:p>
      <w:pPr>
        <w:jc w:val="both"/>
      </w:pPr>
      <w:r>
        <w:t>Сын Мошка 14 лет от роду, обучался в Талмуд тора, изучал 4 лет русский язык, 4 лет др.-евр. грамоту, осваивал профессию приказ., свободное время проводил дома; Исаак 9 лет от роду, обучался в Реб. Аврам, учится в Реб. Ав, изучал 3 лет русский язык, 3 лет др.-евр. грамоту, свободное время проводил дома; Товья 5 лет от роду.</w:t>
      </w:r>
    </w:p>
    <w:p>
      <w:pPr>
        <w:jc w:val="both"/>
      </w:pPr>
      <w:r>
        <w:t>Дочь Симха 11 лет от роду, училась в Го Учил., учится в Го Учил., 2 лет изучала русский язык; Рина 5 лет от роду.</w:t>
      </w:r>
    </w:p>
    <w:p/>
    <w:p>
      <w:r>
        <w:rPr>
          <w:u w:val="single"/>
        </w:rPr>
        <w:t>№ анкеты: 119</w:t>
      </w:r>
    </w:p>
    <w:p>
      <w:pPr>
        <w:jc w:val="both"/>
      </w:pPr>
      <w:r>
        <w:t>Бохоров Моше Исаакович 1865 года рождения, крымчак,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Давид Ашеров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1890 году в возрасте 25 лет создал семью с 20 летней Бохорова Эстер Давидовна, 1871 года рождения, не грамотная по-русски, не грамотная по др.-евр.. Женился по сватовству, приданого за невесту получил 200 руб., имелись нетрудоспособные (с физическими недостатками), отец умер в возрасте 65 лет, мать умерла, члены семьи болели., В живых осталось 6 детей, 6 умерли в детстве.</w:t>
      </w:r>
    </w:p>
    <w:p>
      <w:pPr>
        <w:jc w:val="both"/>
      </w:pPr>
      <w:r>
        <w:t>Сын Йоки 17 лет от роду, осваивал профессию сапожник, свободное время проводил дома; Аврам 11 лет от роду, учится в Тал. Тора, свободное время проводил дома.</w:t>
      </w:r>
    </w:p>
    <w:p>
      <w:pPr>
        <w:jc w:val="both"/>
      </w:pPr>
      <w:r>
        <w:t>Дочь Берха 15 лет от роду, училась в Приход. Учил., 1 лет изучала русский язык, осваивала профессию служит, свободное время проводила дома; Джамле 8 лет от роду; Мерьям 6 лет от роду.</w:t>
      </w:r>
    </w:p>
    <w:p/>
    <w:p>
      <w:r>
        <w:rPr>
          <w:u w:val="single"/>
        </w:rPr>
        <w:t>№ анкеты: 233</w:t>
      </w:r>
    </w:p>
    <w:p>
      <w:pPr>
        <w:jc w:val="both"/>
      </w:pPr>
      <w:r>
        <w:t>Карагоз Мордехай Юдович 1887 года рождения, крымчак, шапочник,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Шуман, 2 мес. лет изучал русский и 3 года у Реби Рефаэль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15 руб. в год. Проживал в своем доме.</w:t>
      </w:r>
    </w:p>
    <w:p>
      <w:pPr>
        <w:jc w:val="both"/>
      </w:pPr>
      <w:r>
        <w:t>В 1912 году в возрасте 25 лет создал семью с 0 летней Карагоз,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232</w:t>
      </w:r>
    </w:p>
    <w:p>
      <w:pPr>
        <w:jc w:val="both"/>
      </w:pPr>
      <w:r>
        <w:t>Карагоз Юсуф Юдович 1889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Реби Рефаэль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не имел собственности.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1912 году в возрасте 23 года создал семью с 0 летней Карагоз,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267</w:t>
      </w:r>
    </w:p>
    <w:p>
      <w:pPr>
        <w:jc w:val="both"/>
      </w:pPr>
      <w:r>
        <w:t>Карагоз Менахем Юдович 1868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Обучение детей обходилось в 5 руб., на синагогальные нужды тратил 2 руб. в год. Проживал в своем доме.</w:t>
      </w:r>
    </w:p>
    <w:p>
      <w:pPr>
        <w:jc w:val="both"/>
      </w:pPr>
      <w:r>
        <w:t>В 1891 году в возрасте 23 года создал семью с 17 летней Карагоз Рахель Новаховна, 1871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75 лет, мать умерла в возрасте 85 лет, члены семьи болели., В живых осталось 5 детей, 5 умерли в детстве.</w:t>
      </w:r>
    </w:p>
    <w:p>
      <w:pPr>
        <w:jc w:val="both"/>
      </w:pPr>
      <w:r>
        <w:t>Сын Юсиф 11 лет от роду, учится в Т.Тора, осваивал профессию ученик; Юда 4 лет от роду.</w:t>
      </w:r>
    </w:p>
    <w:p>
      <w:pPr>
        <w:jc w:val="both"/>
      </w:pPr>
      <w:r>
        <w:t>Дочь Ануш 20 лет от роду, осваивала профессию модистка; Ронуш 16 лет от роду, училась в Народ. Уч., 3 лет изучала русский язык.</w:t>
      </w:r>
    </w:p>
    <w:p/>
    <w:p>
      <w:r>
        <w:rPr>
          <w:u w:val="single"/>
        </w:rPr>
        <w:t>№ анкеты: 560</w:t>
      </w:r>
    </w:p>
    <w:p>
      <w:pPr>
        <w:jc w:val="both"/>
      </w:pPr>
      <w:r>
        <w:t>Рабено Исаак-Яко Барухович 1855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1881 году в возрасте 26 лет создал семью с 18 летней Рабено Това Ашеровна, 1863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75 лет, мать умерла в возрасте 30 лет, члены семьи болели., В живых осталось 8 детей, 8 умерли в детстве.</w:t>
      </w:r>
    </w:p>
    <w:p>
      <w:pPr>
        <w:jc w:val="both"/>
      </w:pPr>
      <w:r>
        <w:t>Сын Хаим 10 лет от роду, учится в Тал.Тор; Илья 7 лет от роду, учится в у Ав; Ашер 16 лет от роду, обучался в у Ав, изучал 3 лет русский язык, осваивал профессию сапожник.</w:t>
      </w:r>
    </w:p>
    <w:p>
      <w:pPr>
        <w:jc w:val="both"/>
      </w:pPr>
      <w:r>
        <w:t>Дочь Хая Руф. 13 лет от роду, училась в Народ., 3 лет изучала русский язык.</w:t>
      </w:r>
    </w:p>
    <w:p/>
    <w:p>
      <w:r>
        <w:rPr>
          <w:u w:val="single"/>
        </w:rPr>
        <w:t>№ анкеты: 562</w:t>
      </w:r>
    </w:p>
    <w:p>
      <w:pPr>
        <w:jc w:val="both"/>
      </w:pPr>
      <w:r>
        <w:t>Рабено Шомель Барухович 1874 года рождения, крымчак,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8 руб. в год. Проживал в своем доме.</w:t>
      </w:r>
    </w:p>
    <w:p>
      <w:pPr>
        <w:jc w:val="both"/>
      </w:pPr>
      <w:r>
        <w:t>В 1900 году в возрасте 26 лет создал семью с 17 летней Рабено Хая-Сара Авраамовна, 1883 года рождения, не грамотная по-русски, не грамотная по др.-евр.. Женился по сватовству, приданого за невесту получил 75 руб., не имелись нетрудоспособные (с физическими недостатками), отец умер в возрасте 80 лет, мать умерла в возрасте 70 лет, члены семьи болели., В живых осталось 2 детей, 2 умерли в детстве.</w:t>
      </w:r>
    </w:p>
    <w:p>
      <w:pPr>
        <w:jc w:val="both"/>
      </w:pPr>
      <w:r>
        <w:t>Дочь Руфка 2 лет от роду; Стера Девер 7 лет от роду.</w:t>
      </w:r>
    </w:p>
    <w:p/>
    <w:p>
      <w:r>
        <w:rPr>
          <w:u w:val="single"/>
        </w:rPr>
        <w:t>№ анкеты: 578</w:t>
      </w:r>
    </w:p>
    <w:p>
      <w:pPr>
        <w:jc w:val="both"/>
      </w:pPr>
      <w:r>
        <w:t>Суружин Шолома Яковлевич 1877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1910 году в возрасте 33 года создал семью с 18 летней Суружин Хая-Берха Юсуфовна, 1892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60 лет, мать умерла в возрасте 40 лет, члены семьи болели., В живых осталось 2 детей.</w:t>
      </w:r>
    </w:p>
    <w:p>
      <w:pPr>
        <w:jc w:val="both"/>
      </w:pPr>
      <w:r>
        <w:t>Сын Юсуф 10 лет от роду.</w:t>
      </w:r>
    </w:p>
    <w:p>
      <w:pPr>
        <w:jc w:val="both"/>
      </w:pPr>
      <w:r>
        <w:t>Дочь Сарра-Прва 2 лет от роду.</w:t>
      </w:r>
    </w:p>
    <w:p/>
    <w:p>
      <w:r>
        <w:rPr>
          <w:u w:val="single"/>
        </w:rPr>
        <w:t>№ анкеты: 589</w:t>
      </w:r>
    </w:p>
    <w:p>
      <w:pPr>
        <w:jc w:val="both"/>
      </w:pPr>
      <w:r>
        <w:t>Таукчи Арон 1868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3 года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12 руб., на синагогальные нужды тратил 3 руб. в год. Проживал в своем доме.</w:t>
      </w:r>
    </w:p>
    <w:p>
      <w:pPr>
        <w:jc w:val="both"/>
      </w:pPr>
      <w:r>
        <w:t>В 1896 году в возрасте 28 лет создал семью с 18 летней Таукчи Ривка Яко-Баруховна, 1878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умерла, члены семьи болели., В живых осталось 8 детей, 8 умерли в детстве.</w:t>
      </w:r>
    </w:p>
    <w:p>
      <w:pPr>
        <w:jc w:val="both"/>
      </w:pPr>
      <w:r>
        <w:t>Сын Яко-Тоос 15 лет от роду, обучался в Талмуд тора, изучал 3 лет русский язык, 3 лет др.-евр. грамоту, осваивал профессию сапожник, свободное время проводил кофейня; Исак 7 лет от роду, обучался в реб. Т. Аврам.</w:t>
      </w:r>
    </w:p>
    <w:p>
      <w:pPr>
        <w:jc w:val="both"/>
      </w:pPr>
      <w:r>
        <w:t>Дочь Хонолия 18 лет от роду; Стера 17 лет от роду; Девера 13 лет от роду, 2 лет изучала русский язык; Берха 11 лет от роду, училась в На Уч.; Симха 5 лет от роду; Фирма 3 лет от роду.</w:t>
      </w:r>
    </w:p>
    <w:p/>
    <w:p>
      <w:r>
        <w:rPr>
          <w:u w:val="single"/>
        </w:rPr>
        <w:t>№ анкеты: 607</w:t>
      </w:r>
    </w:p>
    <w:p>
      <w:pPr>
        <w:jc w:val="both"/>
      </w:pPr>
      <w:r>
        <w:t>Урилевич Иосиф Шомельевич 1861 года рождения, крымчак, фруктовая торговля, мещанин,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не обучался, 2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1887 году в возрасте 26 лет создал семью с 22 летней Урилевич Малка Яковлевна, 1865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 в возрасте 80 лет, члены семьи болели., В живых осталось 5 детей, 5 умерли в детстве.</w:t>
      </w:r>
    </w:p>
    <w:p>
      <w:pPr>
        <w:jc w:val="both"/>
      </w:pPr>
      <w:r>
        <w:t>Сын Незер</w:t>
        <w:br/>
        <w:t>Шулка 9 лет от роду, обучался в Талмуд тора, учится в Талмуд Тора, изучал 3 лет русский язык, 3 лет др.-евр. грамоту, осваивал профессию ученик, свободное время проводил дома; Яков 11 лет от роду, обучался в Талмуд Тора, учится в Талмуд Тора, изучал 5 лет русский язык, 5 лет др.-евр. грамоту, осваивал профессию ученик, свободное время проводил дома.</w:t>
      </w:r>
    </w:p>
    <w:p>
      <w:pPr>
        <w:jc w:val="both"/>
      </w:pPr>
      <w:r>
        <w:t>Дочь Эстер 15 лет от роду, свободное время проводила дома.</w:t>
      </w:r>
    </w:p>
    <w:p/>
    <w:p>
      <w:r>
        <w:rPr>
          <w:u w:val="single"/>
        </w:rPr>
        <w:t>№ анкеты: 613</w:t>
      </w:r>
    </w:p>
    <w:p>
      <w:pPr>
        <w:jc w:val="both"/>
      </w:pPr>
      <w:r>
        <w:t>Хондо Хана Сасоновна 1858 года рождения, крымчачка, подёнщица,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652</w:t>
      </w:r>
    </w:p>
    <w:p>
      <w:pPr>
        <w:jc w:val="both"/>
      </w:pPr>
      <w:r>
        <w:t>Шолом Авраам Незерович 1853 года рождения, крымчак, служащий в синагоге, шамаш,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 руб. в год. Данных о доме нет.</w:t>
      </w:r>
    </w:p>
    <w:p>
      <w:pPr>
        <w:jc w:val="both"/>
      </w:pPr>
      <w:r>
        <w:t>В 1875 году в возрасте 22 года создал семью с 19 летней Шолом Сара Мойсеевна, 1856 года рождения,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 в возрасте 75 лет, мать умерла в возрасте 70 лет, члены семьи болели (Головная мигрень)., В живых осталось 4 детей, 4 умерли в детстве.</w:t>
      </w:r>
    </w:p>
    <w:p/>
    <w:p>
      <w:r>
        <w:rPr>
          <w:u w:val="single"/>
        </w:rPr>
        <w:t>№ анкеты: 643</w:t>
      </w:r>
    </w:p>
    <w:p>
      <w:pPr>
        <w:jc w:val="both"/>
      </w:pPr>
      <w:r>
        <w:t>Шолом-Таукчи Юда Иосифович 1878 года рождения, крымчак, бакалейная торговля, мещанин, членство в обществах: член Карасубазарского городского общественного банка;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у Реби Авраам-Моше Бакши др.-евр. языкам;по-русски грамотен, по др.-евр. образован, разговаривал на языке(ах): Татарский. Читает газеты, читает журналы и Крым почту,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 по наследству),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1903 году в возрасте 25 лет создал семью с 19 летней Шолом-Таукчи Гулюш Меировна, 1884 года рождения, купеческая дочь, не грамотная по-русски, не грамотная по др.-евр.. Женился по сватовству, приданого за невесту получил 500 руб., в семье проживали старики (Мать, 55 лет), не имелись нетрудоспособные (с физическими недостатками), отец умер в возрасте 58 лет, мать умерла, члены семьи болели., В живых осталось 3 детей.</w:t>
      </w:r>
    </w:p>
    <w:p>
      <w:pPr>
        <w:jc w:val="both"/>
      </w:pPr>
      <w:r>
        <w:t>Дочь Султат 8 лет от роду; Шамах; Рейна 3 лет от роду.</w:t>
      </w:r>
    </w:p>
    <w:p/>
    <w:p>
      <w:r>
        <w:rPr>
          <w:u w:val="single"/>
        </w:rPr>
        <w:t>№ анкеты: 569</w:t>
      </w:r>
    </w:p>
    <w:p>
      <w:pPr>
        <w:jc w:val="both"/>
      </w:pPr>
      <w:r>
        <w:t>Рухоми Иосиф Незерович 1869 года рождения, крымчак, торговец,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1893 году в возрасте 24 года создал семью с 20 летней Рухоми Сима Яхъяевна, 1873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28 лет, мать умерла в возрасте 70 лет, члены семьи болели (Болеет глазами)., В живых осталось 4 детей, 4 умерли в детстве.</w:t>
      </w:r>
    </w:p>
    <w:p>
      <w:pPr>
        <w:jc w:val="both"/>
      </w:pPr>
      <w:r>
        <w:t>Сын Лейзер 16 лет от роду, обучался в Талмуд тора, изучал 4 лет русский язык, 5 лет др.-евр. грамоту, осваивал профессию ремесл.; Шомель 4 лет от роду.</w:t>
      </w:r>
    </w:p>
    <w:p>
      <w:pPr>
        <w:jc w:val="both"/>
      </w:pPr>
      <w:r>
        <w:t>Дочь Хаярива 18 лет от роду, училась в Народ. Уч., 3 лет изучала русский язык; Шамах 7 лет от роду.</w:t>
      </w:r>
    </w:p>
    <w:p/>
    <w:p>
      <w:r>
        <w:rPr>
          <w:u w:val="single"/>
        </w:rPr>
        <w:t>№ анкеты: 547</w:t>
      </w:r>
    </w:p>
    <w:p>
      <w:pPr>
        <w:jc w:val="both"/>
      </w:pPr>
      <w:r>
        <w:t>Пиастро Барух Лазаревич 1857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Абрамок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1885 году в возрасте 28 лет создал семью с 19 летней Пиастро Ронуш Исааковна, 1866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83 года, мать умерла в возрасте 95 лет, члены семьи болели (Одышка)., В живых осталось 1 детей, 1 умерли в детстве.</w:t>
      </w:r>
    </w:p>
    <w:p>
      <w:pPr>
        <w:jc w:val="both"/>
      </w:pPr>
      <w:r>
        <w:t>Дочь Девере 18 лет от роду, училась в Народном, 4 лет изучала русский язык, осваивала профессию хозяйством, свободное время проводила дома.</w:t>
      </w:r>
    </w:p>
    <w:p/>
    <w:p>
      <w:r>
        <w:rPr>
          <w:u w:val="single"/>
        </w:rPr>
        <w:t>№ анкеты: 140</w:t>
      </w:r>
    </w:p>
    <w:p>
      <w:pPr>
        <w:jc w:val="both"/>
      </w:pPr>
      <w:r>
        <w:t>Бакши Мататья Мошеевич 1843 года рождения, крымчак, носильщик,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1863 году в возрасте 20 лет создал семью с 15 летней Бакши  Хава Йосифовна, 1848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7 детей, 7 умерли в детстве.</w:t>
      </w:r>
    </w:p>
    <w:p>
      <w:pPr>
        <w:jc w:val="both"/>
      </w:pPr>
      <w:r>
        <w:t>Дочь Симха 20 лет от роду, училась в Неграмотная, осваивала профессию поденщица.</w:t>
      </w:r>
    </w:p>
    <w:p/>
    <w:p>
      <w:r>
        <w:rPr>
          <w:u w:val="single"/>
        </w:rPr>
        <w:t>№ анкеты: 614</w:t>
      </w:r>
    </w:p>
    <w:p>
      <w:pPr>
        <w:jc w:val="both"/>
      </w:pPr>
      <w:r>
        <w:t>Хондо Шолома Моисеевич 1875 года рождения, крымчак, винодел, мещанин, членство в обществах: член общества взаимопомощи и кредитования; член городского банка; член мелко-торгового кредитного банка (общества); член Крымского общества Авас-Хесед,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3 года у Хедер, Хахам Хайм-Хискиягу Медини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пекарня, магазин), которая приносила доход да, дом, пекарня, магазин руб. Обучение детей обходилось в 350 руб., на синагогальные нужды тратил 35 руб. в год. Проживал в своем доме.</w:t>
      </w:r>
    </w:p>
    <w:p>
      <w:pPr>
        <w:jc w:val="both"/>
      </w:pPr>
      <w:r>
        <w:t>В 1897 году в возрасте 22 года создал семью с 17 летней Хондо Роза Ашеровна, 1880 года рождения, мещанка,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 в возрасте 76 лет, мать умерла в возрасте 65 лет, члены семьи болели., В живых осталось 9 детей, 9 умерли в детстве.</w:t>
      </w:r>
    </w:p>
    <w:p>
      <w:pPr>
        <w:jc w:val="both"/>
      </w:pPr>
      <w:r>
        <w:t>Сын Яков 15 лет от роду, обучался в Талмуд тора, изучал 4 лет русский язык, 5 лет др.-евр. грамоту, осваивал профессию винодел; Юсиф 10 лет от роду; Рафаиль 9 лет от роду; Хискияв 8 лет от роду.</w:t>
      </w:r>
    </w:p>
    <w:p>
      <w:pPr>
        <w:jc w:val="both"/>
      </w:pPr>
      <w:r>
        <w:t>Дочь (И)Сера 13 лет от роду, учится в Гимназия, 3 лет изучала русский язык; Кале 12 лет от роду, учится в Гимназия, 2 лет изучала русский язык; Маргаш 7 лет от роду; Сима 5 лет от роду; Рахиль 1 лет от роду.</w:t>
      </w:r>
    </w:p>
    <w:p/>
    <w:p>
      <w:r>
        <w:rPr>
          <w:u w:val="single"/>
        </w:rPr>
        <w:t>№ анкеты: 143</w:t>
      </w:r>
    </w:p>
    <w:p>
      <w:pPr>
        <w:jc w:val="both"/>
      </w:pPr>
      <w:r>
        <w:t>Берман Иосиф Мордехаевич 1848 года рождения, крымчак, кофейщик,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Моше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70 рублей в год,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1873 году в возрасте 25 лет создал семью с 18 летней Берман Перла Нисимовна, 1853 года рождения, мещанка, не грамотная по-русски, не грамотная по др.-евр.. Женился по сватовству, приданого за невесту получил 40 руб., не имелись нетрудоспособные (с физическими недостатками), отец умер в возрасте 70 лет, мать умерла в возрасте 65 лет, члены семьи болели., В живых осталось 2 детей, 2 умерли в детстве.</w:t>
      </w:r>
    </w:p>
    <w:p>
      <w:pPr>
        <w:jc w:val="both"/>
      </w:pPr>
      <w:r>
        <w:t>Дочь Сарра 18 лет от роду, училась в Нигде, учится в Нигде, осваивала профессию домаш., свободное время проводила дома; Султана 16 лет от роду, училась в Нигде, свободное время проводила дома.</w:t>
      </w:r>
    </w:p>
    <w:p/>
    <w:p>
      <w:r>
        <w:rPr>
          <w:u w:val="single"/>
        </w:rPr>
        <w:t>№ анкеты: 141</w:t>
      </w:r>
    </w:p>
    <w:p>
      <w:pPr>
        <w:jc w:val="both"/>
      </w:pPr>
      <w:r>
        <w:t>Бохоров Шомель Илиевич 1870 года рождения, крымчак, музыкант,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Дети учились бесплатно, на синагогальные нужды тратил 1 руб. в год. Проживал в своем доме.</w:t>
      </w:r>
    </w:p>
    <w:p>
      <w:pPr>
        <w:jc w:val="both"/>
      </w:pPr>
      <w:r>
        <w:t>В 1897 году в возрасте 27 лет создал семью с 25 летней Бохорова Ронуш Шебетеевна, 1879 года рождения, мещанка,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умер, мать умерла, члены семьи болели., В живых осталось 6 детей, 6 умерли в детстве.</w:t>
      </w:r>
    </w:p>
    <w:p>
      <w:pPr>
        <w:jc w:val="both"/>
      </w:pPr>
      <w:r>
        <w:t>Сын Лазарь 13 лет от роду, обучался в Талмуд тора, изучал Да лет русский язык, свободное время проводил дома; Исак 11 лет от роду, учится в Талмут тора, Да лет др.-евр. грамоту, свободное время проводил дома.</w:t>
      </w:r>
    </w:p>
    <w:p>
      <w:pPr>
        <w:jc w:val="both"/>
      </w:pPr>
      <w:r>
        <w:t>Эстер 5 лет от роду, свободное время проводила дома.</w:t>
      </w:r>
    </w:p>
    <w:p/>
    <w:p>
      <w:r>
        <w:rPr>
          <w:u w:val="single"/>
        </w:rPr>
        <w:t>№ анкеты: 69</w:t>
      </w:r>
    </w:p>
    <w:p>
      <w:pPr>
        <w:jc w:val="both"/>
      </w:pPr>
      <w:r>
        <w:t>Бакши Мойсей Ильич 1885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обучался по русски: Домашнее образование,по-русски малограмотен,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15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1909 году в возрасте 24 года создал семью с 18 летней Бакши Мерьям Мойсеевна, 1891 года рождения, мещанка, грамотная по-русски, не грамотная по др.-евр., обучалась по русски: Народное училище 5 лет.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- умерли в детстве.</w:t>
      </w:r>
    </w:p>
    <w:p/>
    <w:p>
      <w:r>
        <w:rPr>
          <w:u w:val="single"/>
        </w:rPr>
        <w:t>№ анкеты: 71</w:t>
      </w:r>
    </w:p>
    <w:p>
      <w:pPr>
        <w:jc w:val="both"/>
      </w:pPr>
      <w:r>
        <w:t>Бакши Эстер-Хана Иосифовна 1881 года рождения, крымчачка, модистка, мещанка, членство в обществах: Благотворитель и попечитель родильного приюта,  не грамотная по-русски, не грамотная по др.-евр.. Вдова.</w:t>
      </w:r>
    </w:p>
    <w:p>
      <w:pPr>
        <w:jc w:val="both"/>
      </w:pPr>
      <w:r>
        <w:t>Не читает газет, но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Обучение детей обходилось в 5 руб., на синагогальные нужды тратил 0 руб. в год. Проживал в своем доме.</w:t>
      </w:r>
    </w:p>
    <w:p>
      <w:pPr>
        <w:jc w:val="both"/>
      </w:pPr>
      <w:r>
        <w:t>Дочь Зина 25 лет от роду, училась в Народ. Учил., 4 лет изучала русский язык, 3 лет обучалась др.-евр. грамоте, осваивала профессию вяжет, свободное время проводила на улице.</w:t>
      </w:r>
    </w:p>
    <w:p/>
    <w:p>
      <w:r>
        <w:rPr>
          <w:u w:val="single"/>
        </w:rPr>
        <w:t>№ анкеты: 160</w:t>
      </w:r>
    </w:p>
    <w:p>
      <w:pPr>
        <w:jc w:val="both"/>
      </w:pPr>
      <w:r>
        <w:t>Валит Меир Моисеевич 1862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Обучение детей обходилось в 12 руб., на синагогальные нужды тратил 0 руб. в год. Данных о доме нет.</w:t>
      </w:r>
    </w:p>
    <w:p>
      <w:pPr>
        <w:jc w:val="both"/>
      </w:pPr>
      <w:r>
        <w:t>В 1886 году в возрасте 24 года создал семью с 18 летней Валит Хана-Лия Абрамовна, 1867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65 лет, мать умерла в возрасте 78 лет, члены семьи болели., В живых осталось 6 детей, 6 умерли в детстве.</w:t>
      </w:r>
    </w:p>
    <w:p>
      <w:pPr>
        <w:jc w:val="both"/>
      </w:pPr>
      <w:r>
        <w:t>Сын Моше 23 лет от роду, 3 лет др.-евр. грамоту, осваивал профессию солдат, свободное время проводил дома; Рафаил 21 лет от роду, 5 лет др.-евр. грамоту, осваивал профессию сапожник, свободное время проводил дома; Шолома 19 лет от роду, 4 лет др.-евр. грамоту, осваивал профессию сапожник, свободное время проводил дома; Юда 11 лет от роду, 2 лет др.-евр. грамоту, свободное время проводил дома.</w:t>
      </w:r>
    </w:p>
    <w:p>
      <w:pPr>
        <w:jc w:val="both"/>
      </w:pPr>
      <w:r>
        <w:t>Дочь Рахель 13 лет от роду, осваивала профессию домаш., свободное время проводила дома; Рифке 4 лет от роду, осваивала профессию дома, свободное время проводила дома.</w:t>
      </w:r>
    </w:p>
    <w:p/>
    <w:p>
      <w:r>
        <w:rPr>
          <w:u w:val="single"/>
        </w:rPr>
        <w:t>№ анкеты: 243</w:t>
      </w:r>
    </w:p>
    <w:p>
      <w:pPr>
        <w:jc w:val="both"/>
      </w:pPr>
      <w:r>
        <w:t>Куркчи Таня Мошеевна 1883 года рождения, крымчачка, мещанка,  не грамотная по-русски, не грамотная по др.-евр.. В разводе.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30 руб.,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Дочь Сара 11 лет от роду, училась в Народ., 4 лет изучала русский язык; Оля 9 лет от роду, учится в Народ..</w:t>
      </w:r>
    </w:p>
    <w:p/>
    <w:p>
      <w:r>
        <w:rPr>
          <w:u w:val="single"/>
        </w:rPr>
        <w:t>№ анкеты: 457</w:t>
      </w:r>
    </w:p>
    <w:p>
      <w:pPr>
        <w:jc w:val="both"/>
      </w:pPr>
      <w:r>
        <w:t>Ломброзо Иосиф Илья 1868 года рождения, крымчак, носильщик,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0 руб., на синагогальные нужды тратил 1 руб. в год. Проживал в своем доме.</w:t>
      </w:r>
    </w:p>
    <w:p>
      <w:pPr>
        <w:jc w:val="both"/>
      </w:pPr>
      <w:r>
        <w:t>В 1894 году в возрасте 26 лет создал семью с 21 летней Ломброзо Чера Менахемовна, 1872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70 лет, мать жива, члены семьи болели., В живых осталось 3 детей, 3 умерли в детстве.</w:t>
      </w:r>
    </w:p>
    <w:p/>
    <w:p>
      <w:r>
        <w:rPr>
          <w:u w:val="single"/>
        </w:rPr>
        <w:t>№ анкеты: 359</w:t>
      </w:r>
    </w:p>
    <w:p>
      <w:pPr>
        <w:jc w:val="both"/>
      </w:pPr>
      <w:r>
        <w:t>Ломброзов Яков Шимонович 1863 года рождения, крымчак, кофейщик, на военной службе не состоял, по-русски не грамотен, по др.-евр. образован, сродное.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Обучение детей обходилось в 15 руб., на синагогальные нужды тратил 8 руб. в год. Проживал в своем доме.</w:t>
      </w:r>
    </w:p>
    <w:p>
      <w:pPr>
        <w:jc w:val="both"/>
      </w:pPr>
      <w:r>
        <w:t>В 1886 году в возрасте 23 года создал семью с 20 летней Ломброзова Малка Иосифовна, 1871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85 лет, мать умерла в возрасте 77 лет, члены семьи болели., В живых осталось 5 детей, 5 умерли в детстве.</w:t>
      </w:r>
    </w:p>
    <w:p>
      <w:pPr>
        <w:jc w:val="both"/>
      </w:pPr>
      <w:r>
        <w:t>Сын Нисим 21 лет от роду, обучался в У Рефаила Л., учится в Нигде, изучал 5 лет лет русский язык, 3 ч. лет др.-евр. грамоту, осваивал профессию бакалейная, свободное время проводил дома; Шимон 9 лет от роду, обучался в У Абрама Лам., учится в В Хейдере, изучал 1 лет русский язык, осваивал профессию учится, свободное время проводил дома.</w:t>
      </w:r>
    </w:p>
    <w:p>
      <w:pPr>
        <w:jc w:val="both"/>
      </w:pPr>
      <w:r>
        <w:t>Дочь Хаки 17 лет от роду; Рахель 6 лет от роду; Стер 3 лет от роду.</w:t>
      </w:r>
    </w:p>
    <w:p/>
    <w:p>
      <w:r>
        <w:rPr>
          <w:u w:val="single"/>
        </w:rPr>
        <w:t>№ анкеты: 540</w:t>
      </w:r>
    </w:p>
    <w:p>
      <w:pPr>
        <w:jc w:val="both"/>
      </w:pPr>
      <w:r>
        <w:t>Пурим Хаим Исраэлевич 1862 года рождения, крымчак, кожевенная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1888 году в возрасте 26 лет создал семью с 19 летней Пурим Мерьям Абрамовна, 1869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2 детей, 2 умерли в детстве.</w:t>
      </w:r>
    </w:p>
    <w:p>
      <w:pPr>
        <w:jc w:val="both"/>
      </w:pPr>
      <w:r>
        <w:t>Сын Исраель 17.5, изучал 3 лет русский язык, 3 лет др.-евр. грамоту, осваивал профессию приказ., свободное время проводил гуляет.</w:t>
      </w:r>
    </w:p>
    <w:p>
      <w:pPr>
        <w:jc w:val="both"/>
      </w:pPr>
      <w:r>
        <w:t>Дочь Девере 14 лет от роду, осваивала профессию шьет, свободное время проводила гуляет.</w:t>
      </w:r>
    </w:p>
    <w:p/>
    <w:p>
      <w:r>
        <w:rPr>
          <w:u w:val="single"/>
        </w:rPr>
        <w:t>№ анкеты: 303</w:t>
      </w:r>
    </w:p>
    <w:p>
      <w:pPr>
        <w:jc w:val="both"/>
      </w:pPr>
      <w:r>
        <w:t>Ломброзо Мойсей Яковлевич 1893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у Реби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в своем доме.</w:t>
      </w:r>
    </w:p>
    <w:p/>
    <w:p>
      <w:r>
        <w:rPr>
          <w:u w:val="single"/>
        </w:rPr>
        <w:t>№ анкеты: 296</w:t>
      </w:r>
    </w:p>
    <w:p>
      <w:pPr>
        <w:jc w:val="both"/>
      </w:pPr>
      <w:r>
        <w:t>Лехно Абрам Незерович 1860 года рождения, крымчак, мучная торговля,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Давид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25 руб., на синагогальные нужды тратил 20 руб. в год. Проживал в своем доме.</w:t>
      </w:r>
    </w:p>
    <w:p>
      <w:pPr>
        <w:jc w:val="both"/>
      </w:pPr>
      <w:r>
        <w:t>В 1888 году в возрасте 28 лет создал семью с 22 летней Лехно Султана Абрамовна, 1867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63 года, мать жива, члены семьи болели., В живых осталось 6 детей, 6 умерли в детстве.</w:t>
      </w:r>
    </w:p>
    <w:p>
      <w:pPr>
        <w:jc w:val="both"/>
      </w:pPr>
      <w:r>
        <w:t>Сын Юда 14 лет от роду, обучался в Талмуд тора; Незер 1 лет от роду.</w:t>
      </w:r>
    </w:p>
    <w:p>
      <w:pPr>
        <w:jc w:val="both"/>
      </w:pPr>
      <w:r>
        <w:t>Дочь Това 20 лет от роду; Шамо 17 лет от роду; Рифка 14 лет от роду; Миер 6 лет от роду.</w:t>
      </w:r>
    </w:p>
    <w:p/>
    <w:p>
      <w:r>
        <w:rPr>
          <w:u w:val="single"/>
        </w:rPr>
        <w:t>№ анкеты: 24</w:t>
      </w:r>
    </w:p>
    <w:p>
      <w:pPr>
        <w:jc w:val="both"/>
      </w:pPr>
      <w:r>
        <w:t>Ачкинази Моше Ашерович 1868 года рождения, крымчак, продажа кожи и шапочная мастерская, мещанин, членство в обществах: член общества взаимопомощи и кредитования; член городского банка;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160 рублей в год, имел собственность (дом), которая приносила доход да, дом руб. Обучение детей обходилось в 50 руб., на синагогальные нужды тратил 50 руб. в год. Проживал в своем доме.</w:t>
      </w:r>
    </w:p>
    <w:p>
      <w:pPr>
        <w:jc w:val="both"/>
      </w:pPr>
      <w:r>
        <w:t>В 1894 году в возрасте 26 лет создал семью с 17 летней Ачкинази Эстер Меир-Самойловна, 1874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60 лет, мать умерла в возрасте 70 лет, члены семьи болели., В живых осталось 5 детей, 5 умерли в детстве.</w:t>
      </w:r>
    </w:p>
    <w:p>
      <w:pPr>
        <w:jc w:val="both"/>
      </w:pPr>
      <w:r>
        <w:t>Сын Иаков 16 лет от роду, обучался в Талмуд тора, изучал 4 лет русский язык, 7 лет др.-евр. грамоту, осваивал профессию при отце; Лейзерь 12 лет от роду, обучался в Талмуд Тора, учится в Талмуд Тора, изучал 5 лет русский язык, 3 лет др.-евр. грамоту; Ошер 10 лет от роду, учится в Хейдер, 2 лет др.-евр. грамоту.</w:t>
      </w:r>
    </w:p>
    <w:p>
      <w:pPr>
        <w:jc w:val="both"/>
      </w:pPr>
      <w:r>
        <w:t>Дочь Питаль 5 лет от роду; Поля 2 лет от роду.</w:t>
      </w:r>
    </w:p>
    <w:p/>
    <w:p>
      <w:r>
        <w:rPr>
          <w:u w:val="single"/>
        </w:rPr>
        <w:t>№ анкеты: 502</w:t>
      </w:r>
    </w:p>
    <w:p>
      <w:pPr>
        <w:jc w:val="both"/>
      </w:pPr>
      <w:r>
        <w:t>Пурим Иуда Моисеевич 1880 года рождения, крымчак, резник, мещанин, состоял членом обществ,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7 лет у Домашнее образование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20 руб., на синагогальные нужды тратил 3 руб. в год. Проживал в своем доме.</w:t>
      </w:r>
    </w:p>
    <w:p>
      <w:pPr>
        <w:jc w:val="both"/>
      </w:pPr>
      <w:r>
        <w:t>В 1903 году в возрасте 23 года создал семью с 17 летней Пурим Хава Юдовна, 1886 года рождения, грамотная по-русски, не грамотная по др.-евр., обучалась по русски: Школа родильного приюта 6 лет. Женился по сватовству, приданого за невесту получил, не имелись нетрудоспособные (с физическими недостатками), отец умер в возрасте 48 лет, мать умерла в возрасте 25 лет, члены семьи не болели., В живых осталось 4 детей, 4 умерли в детстве.</w:t>
      </w:r>
    </w:p>
    <w:p>
      <w:pPr>
        <w:jc w:val="both"/>
      </w:pPr>
      <w:r>
        <w:t>Сын Мойсей 9 лет от роду, учится в Частный, изучал Год лет русский язык; Иосиф 7 лет от роду, учится в Частный, изучал Год лет русский язык; Самаил 4 лет от роду.</w:t>
      </w:r>
    </w:p>
    <w:p>
      <w:pPr>
        <w:jc w:val="both"/>
      </w:pPr>
      <w:r>
        <w:t>Дочь Рахель 1 лет от роду.</w:t>
      </w:r>
    </w:p>
    <w:p/>
    <w:p>
      <w:r>
        <w:rPr>
          <w:u w:val="single"/>
        </w:rPr>
        <w:t>№ анкеты: 506</w:t>
      </w:r>
    </w:p>
    <w:p>
      <w:pPr>
        <w:jc w:val="both"/>
      </w:pPr>
      <w:r>
        <w:t>Пурим Шена Йосифовна 1861 года рождения, крымчачка, домохозяйка, мещанка, состояла членом обществ,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(дом, лавка), которая приносила доход да, дом, лавка руб. Обучение детей обходилось в 0 руб., на синагогальные нужды тратил 10 руб. в год. Проживал в своем доме.</w:t>
      </w:r>
    </w:p>
    <w:p>
      <w:pPr>
        <w:jc w:val="both"/>
      </w:pPr>
      <w:r>
        <w:t>Сын Мойсей 17 лет от роду, обучался в Талмуд тора, изучал 6 лет русский язык, 4 лет др.-евр. грамоту, осваивал профессию вбовщик, свободное время проводил в кофейне.</w:t>
      </w:r>
    </w:p>
    <w:p/>
    <w:p>
      <w:r>
        <w:rPr>
          <w:u w:val="single"/>
        </w:rPr>
        <w:t>№ анкеты: 135</w:t>
      </w:r>
    </w:p>
    <w:p>
      <w:pPr>
        <w:jc w:val="both"/>
      </w:pPr>
      <w:r>
        <w:t>Бохоров Самуил Исаакович 1863 года рождения, крымчак, виноторговец, служащий,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Бохор др.-евр. языкам;по-русски не грамотен, по др.-евр. образован, разговаривал на языке(ах): Татарский. Не читает газет, но читает журналы, в библиотеке не абонировался, не выписывает газеты и журналы, но выписывает книги, посещает общие собрания, но клубы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Обучение детей обходилось в 17 руб., на синагогальные нужды тратил 10 руб. в год. Проживал в своем доме.</w:t>
      </w:r>
    </w:p>
    <w:p>
      <w:pPr>
        <w:jc w:val="both"/>
      </w:pPr>
      <w:r>
        <w:t>В 1886 году в возрасте 23 года создал семью с 21 летней Бохорова Девеш Лазаревна, 1865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6 детей, 6 умерли в детстве.</w:t>
      </w:r>
    </w:p>
    <w:p>
      <w:pPr>
        <w:jc w:val="both"/>
      </w:pPr>
      <w:r>
        <w:t>Сын Исаак 7 лет от роду, обучался в Еврейское училище, учится в Еврейское училище, изучал 1 лет русский язык, 1 лет др.-евр. грамоту, осваивал профессию ученик, свободное время проводил дома; Йосиф 15 лет от роду, обучался в В Талмуд Торе и в городском училище, учится в Нигде, изучал 4 лет русский язык, 6 лет др.-евр. грамоту, осваивал профессию галантерейщик, свободное время проводил в читальне.</w:t>
      </w:r>
    </w:p>
    <w:p>
      <w:pPr>
        <w:jc w:val="both"/>
      </w:pPr>
      <w:r>
        <w:t>Дочь Шейна 9 лет от роду, училась в В народном училище, учится в В Гимназии, свободное время проводила дома; Аня 16 лет от роду, училась в В Гимназии, учится в Нигде, 7 лет изучала русский язык, 1 лет обучалась др.-евр. грамоте, осваивала профессию частный учитель, свободное время проводила дома; Рива 18 лет от роду, училась в В Народном, учится в Нигде, 4 лет изучала русский язык, осваивала профессию модистка, свободное время проводила дома.</w:t>
      </w:r>
    </w:p>
    <w:p/>
    <w:p>
      <w:r>
        <w:rPr>
          <w:u w:val="single"/>
        </w:rPr>
        <w:t>№ анкеты: 596</w:t>
      </w:r>
    </w:p>
    <w:p>
      <w:pPr>
        <w:jc w:val="both"/>
      </w:pPr>
      <w:r>
        <w:t>Токатлы Шомель Менахемович 1883 года рождения, крымчак, сапожник,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20 рублей в год, имел собственность (дом), которая ничего не приносила. Обучение детей обходилось в 0 руб., на синагогальные нужды тратил 0 руб. в год. Проживал в своем доме.</w:t>
      </w:r>
    </w:p>
    <w:p>
      <w:pPr>
        <w:jc w:val="both"/>
      </w:pPr>
      <w:r>
        <w:t>В 1906 году в возрасте 23 года создал семью с 0 летней Токатлы, не грамотная по-русски, не грамотная по др.-евр.. Женился по сватовству, приданого за невесту получил 300 руб., в семье проживали старики (Кали Назаровна, 65), не имелись нетрудоспособные (с физическими недостатками), отец умер в возрасте 65 лет, мать умерла, члены семьи болели., В живых осталось 3 детей.</w:t>
      </w:r>
    </w:p>
    <w:p>
      <w:pPr>
        <w:jc w:val="both"/>
      </w:pPr>
      <w:r>
        <w:t>Дочь Стера 7 лет от роду, свободное время проводила дома; Хава 5 лет от роду, свободное время проводила дома; Мазолта 1 лет от роду.</w:t>
      </w:r>
    </w:p>
    <w:p/>
    <w:p>
      <w:r>
        <w:rPr>
          <w:u w:val="single"/>
        </w:rPr>
        <w:t>№ анкеты: 546</w:t>
      </w:r>
    </w:p>
    <w:p>
      <w:pPr>
        <w:jc w:val="both"/>
      </w:pPr>
      <w:r>
        <w:t>Пиастро Моше Лазаревич 1848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Кафа, Авраам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1868 году в возрасте 20 лет создал семью с 0 летней Пиастро Шамах,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83 года, мать умерла в возрасте 95 лет, члены семьи болели., В живых осталось 5 детей и 1 сирота детей, 5 детей и 1 сирота умерли в детстве.</w:t>
      </w:r>
    </w:p>
    <w:p/>
    <w:p>
      <w:r>
        <w:rPr>
          <w:u w:val="single"/>
        </w:rPr>
        <w:t>№ анкеты: 30</w:t>
      </w:r>
    </w:p>
    <w:p>
      <w:pPr>
        <w:jc w:val="both"/>
      </w:pPr>
      <w:r>
        <w:t>Абрашов Шомель Биньяминович 1861 года рождения, крымчак, торговый маклер,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1883 году в возрасте 22 года создал семью с 0 летней Абрашова Эстер Менахемовна,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35 лет, мать умерла в возрасте 56 лет, члены семьи болели., В живых осталось 7 детей, 7 умерли в детстве.</w:t>
      </w:r>
    </w:p>
    <w:p>
      <w:pPr>
        <w:jc w:val="both"/>
      </w:pPr>
      <w:r>
        <w:t>Сын Рафаил 17 лет от роду, обучался в Талмуд тора, учится в Талмуд Тора, изучал 2 лет русский язык, 2 лет др.-евр. грамоту, осваивал профессию торговля, свободное время проводил в кыршнях; Малка 15 лет от роду, осваивал профессию поденщица; Сарра 12 лет от роду; Рахиль 10 лет от роду, учится в народное училище.</w:t>
      </w:r>
    </w:p>
    <w:p/>
    <w:p>
      <w:r>
        <w:rPr>
          <w:u w:val="single"/>
        </w:rPr>
        <w:t>№ анкеты: 619</w:t>
      </w:r>
    </w:p>
    <w:p>
      <w:pPr>
        <w:jc w:val="both"/>
      </w:pPr>
      <w:r>
        <w:t>Хондо Соломон Исаакович 1876 года рождения, крымчак, сапожник, мещанин, членство в обществах: член Крымского общества Авас-Хесед,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1 год у Кочен Шолом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(дом), которая приносила доход да, дом руб. Обучение детей обходилось в 50 руб., на синагогальные нужды тратил 15 руб. в год. Проживал в своем доме.</w:t>
      </w:r>
    </w:p>
    <w:p>
      <w:pPr>
        <w:jc w:val="both"/>
      </w:pPr>
      <w:r>
        <w:t>В 1899 году в возрасте 23 года создал семью с 21 летней Хондо Сара Йонтовна, 1878 года рождения, мещанка, не грамотная по-русски, не грамотная по др.-евр.. Женился по сватовству, приданого за невесту получил 400 руб., в семье проживали старики (Старуха живёт при сыне, 55 лет), не имелись нетрудоспособные (с физическими недостатками), отец умер в возрасте 76 лет, мать умерла, члены семьи болели., В живых осталось 4 детей, 4 умерли в детстве.</w:t>
      </w:r>
    </w:p>
    <w:p>
      <w:pPr>
        <w:jc w:val="both"/>
      </w:pPr>
      <w:r>
        <w:t>Сын Исаак 10 лет от роду, обучался в Талмуд тора, свободное время проводил дома.</w:t>
      </w:r>
    </w:p>
    <w:p>
      <w:pPr>
        <w:jc w:val="both"/>
      </w:pPr>
      <w:r>
        <w:t>Дочь Стера 12 лет от роду, училась в В школе, осваивала профессию модистка; Султан 6 лет от роду; Рахиль 3 лет от роду.</w:t>
      </w:r>
    </w:p>
    <w:p/>
    <w:p>
      <w:r>
        <w:rPr>
          <w:u w:val="single"/>
        </w:rPr>
        <w:t>№ анкеты: 452</w:t>
      </w:r>
    </w:p>
    <w:p>
      <w:pPr>
        <w:jc w:val="both"/>
      </w:pPr>
      <w:r>
        <w:t>Манто Шолом Давидович 1882 года рождения, крымчак, торговец, мещанин, членство в обществах: Карасубазарское общество взаимного кредитования; член Крымского общества Авас-Хесед,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Городское народное училище, 4 года у Реби Вениамин Леви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1911 году в возрасте 29 лет создал семью с 20 летней Манто Рахель Яковлевна, 1891 года рождения,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66 лет, мать умерла, члены семьи болели., В живых осталось 1 детей.</w:t>
      </w:r>
    </w:p>
    <w:p>
      <w:pPr>
        <w:jc w:val="both"/>
      </w:pPr>
      <w:r>
        <w:t>Дочь Девере 1 лет от роду.</w:t>
      </w:r>
    </w:p>
    <w:p/>
    <w:p>
      <w:r>
        <w:rPr>
          <w:u w:val="single"/>
        </w:rPr>
        <w:t>№ анкеты: 548</w:t>
      </w:r>
    </w:p>
    <w:p>
      <w:pPr>
        <w:jc w:val="both"/>
      </w:pPr>
      <w:r>
        <w:t>Пиастро Хаим-Иосиф Авраамович 1859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Карасубазар, Реби Моше Исаакович Валит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1880 году в возрасте 21 год создал семью с 15 летней Пиастро Сара Мордехаевна, 1865 года рождения, не грамотная по-русски, не грамотная по др.-евр.. Женился по сватовству, приданого за невесту получил 156 руб., в семье проживали старики (Кале, 70 лет</w:t>
        <w:br/>
        <w:t xml:space="preserve">Мадхай Гурджи, 82 </w:t>
        <w:br/>
        <w:t>Дома), имелись нетрудоспособные (с физическими недостатками), отец умер в возрасте 70 лет, мать умерла в возрасте 65 лет, члены семьи болели., В живых осталось 8 детей, 8 умерли в детстве.</w:t>
      </w:r>
    </w:p>
    <w:p>
      <w:pPr>
        <w:jc w:val="both"/>
      </w:pPr>
      <w:r>
        <w:t>Сын Мнем 10 лет от роду, осваивал профессию сапожник.</w:t>
      </w:r>
    </w:p>
    <w:p>
      <w:pPr>
        <w:jc w:val="both"/>
      </w:pPr>
      <w:r>
        <w:t>Дочь Эстер 13 лет от роду, училась в Народ., 3 лет обучалась др.-евр. грамоте, свободное время проводила дома; Фина 9 лет от роду; Хана 6 лет от роду.</w:t>
      </w:r>
    </w:p>
    <w:p/>
    <w:p>
      <w:r>
        <w:rPr>
          <w:u w:val="single"/>
        </w:rPr>
        <w:t>№ анкеты: 363</w:t>
      </w:r>
    </w:p>
    <w:p>
      <w:pPr>
        <w:jc w:val="both"/>
      </w:pPr>
      <w:r>
        <w:t>Леви Шомель Иосифович 1858 года рождения, крымчак, коробейник,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15 руб., на синагогальные нужды тратил 5 руб. в год. Проживал в своем доме.</w:t>
      </w:r>
    </w:p>
    <w:p>
      <w:pPr>
        <w:jc w:val="both"/>
      </w:pPr>
      <w:r>
        <w:t>В 1883 году в возрасте 25 лет создал семью с 20 летней Леви Хана Метешевна, 1863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70 лет, мать умерла в возрасте 85 лет, члены семьи болели., В живых осталось 7 детей, 7 умерли в детстве.</w:t>
      </w:r>
    </w:p>
    <w:p>
      <w:pPr>
        <w:jc w:val="both"/>
      </w:pPr>
      <w:r>
        <w:t>Сын Захарья 15 лет от роду, 3 лет др.-евр. грамоту, осваивал профессию портной; Мордхай 12 лет от роду, учится в Талмуд тора, изучал 2 лет русский язык, 4 лет др.-евр. грамоту.</w:t>
      </w:r>
    </w:p>
    <w:p>
      <w:pPr>
        <w:jc w:val="both"/>
      </w:pPr>
      <w:r>
        <w:t>Дочь Стер 19 лет от роду, свободное время проводила дома; Чипора 17 лет от роду.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Анджель Иосиф Захарьяевич 1875 года рождения, крымчак, столяр, мещанин, членство в обществах: член Карасубазарского городского общественного банка,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Керчь, Народное училище, 5 лет изучал русский и 3 года у Керчь, Народное училище др.-евр. языкам;по-русски не грамотен, по др.-евр. образован, разговаривал на языке(ах): Татарский. Читает редко,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 рублей в год, имел собственность (дом), которая приносила доход да, дом руб.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1893 году в возрасте 18 лет создал семью с 21 летней Анджель Ривка Шомельевна, 1882 года рождения, не грамотная по-русски, не грамотная по др.-евр.. Женился по сватовству, приданого за невесту получил 20 руб., в семье проживали старики (Султан, молочница, 60 лет), не имелись нетрудоспособные (с физическими недостатками), отец умер в возрасте 60 лет, мать умерла, члены семьи болели., В живых осталось 2 детей, 2 умерли в детстве.</w:t>
      </w:r>
    </w:p>
    <w:p>
      <w:pPr>
        <w:jc w:val="both"/>
      </w:pPr>
      <w:r>
        <w:t>Сын Хахар 12 лет от роду, обучался в Талмуд тора, изучал 3 лет русский язык, 3 лет др.-евр. грамоту.</w:t>
      </w:r>
    </w:p>
    <w:p>
      <w:pPr>
        <w:jc w:val="both"/>
      </w:pPr>
      <w:r>
        <w:t>Дочь Сара Юхавет 2 лет от роду.</w:t>
      </w:r>
    </w:p>
    <w:p/>
    <w:p>
      <w:r>
        <w:rPr>
          <w:u w:val="single"/>
        </w:rPr>
        <w:t>№ анкеты: 364</w:t>
      </w:r>
    </w:p>
    <w:p>
      <w:pPr>
        <w:jc w:val="both"/>
      </w:pPr>
      <w:r>
        <w:t>Леви Моше Иосифович 1888 года рождения, крымчак, сапожник, мещанин, членство в обществах: член Карасубазарского городского общественного банка,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Хедер, Реби Бохор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имел собственность (дом), которая ничего не приносила.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1912 году в возрасте 24 года создал семью с 19 летней Леви Шена Мойсеевна, 1893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575</w:t>
      </w:r>
    </w:p>
    <w:p>
      <w:pPr>
        <w:jc w:val="both"/>
      </w:pPr>
      <w:r>
        <w:t>Сокольский Мендель Авраамович 1868 года рождения, крымчак, сапожник, мещанин, членство в обществах: член Карасубазарского городского общественного банка,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30 руб., на синагогальные нужды тратил 15 руб. в год. Проживал в своем доме.</w:t>
      </w:r>
    </w:p>
    <w:p>
      <w:pPr>
        <w:jc w:val="both"/>
      </w:pPr>
      <w:r>
        <w:t>В 1893 году в возрасте 25 лет создал семью с 18 летней Сокольский  Мерьям Исааковна, 1875 года рождения, не грамотная по-русски, не грамотная по др.-евр.. Женился по сватовству, приданого за невесту получил 200 руб., в семье проживали старики (Клара, 80 лет, дома), не имелись нетрудоспособные (с физическими недостатками), отец умер в возрасте 70 лет, мать умерла, члены семьи болели., В живых осталось 5 детей, 5 умерли в детстве.</w:t>
      </w:r>
    </w:p>
    <w:p>
      <w:pPr>
        <w:jc w:val="both"/>
      </w:pPr>
      <w:r>
        <w:t>Сын Незер</w:t>
        <w:br/>
        <w:t>Давид 16 лет от роду, обучался в Талмуд тора, изучал 4 лет русский язык, 4 лет др.-евр. грамоту, свободное время проводил дома; Исаак Морд.  3 м..</w:t>
      </w:r>
    </w:p>
    <w:p>
      <w:pPr>
        <w:jc w:val="both"/>
      </w:pPr>
      <w:r>
        <w:t>Дочь Руфка 10 лет от роду, учится в Народ., 3 лет изучала русский язык; Девере 7 лет от роду; Варонна 3 лет от роду.</w:t>
      </w:r>
    </w:p>
    <w:p/>
    <w:p>
      <w:r>
        <w:rPr>
          <w:u w:val="single"/>
        </w:rPr>
        <w:t>№ анкеты: 308</w:t>
      </w:r>
    </w:p>
    <w:p>
      <w:pPr>
        <w:jc w:val="both"/>
      </w:pPr>
      <w:r>
        <w:t>Леви Моисей Иосифович 1878 года рождения, крымчак, мещанин, членство в обществах: член Крымского общества Авас-Хесед; член мелко-торгового кредитного банка (общества); член общества взаимопомощи и кредитования; член городского банка,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1 год изучал русский и 2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250 рублей в год, имел собственность (дом), которая приносила доход да, дом руб. Дети учились бесплатно, на синагогальные нужды тратил 30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1910 году в возрасте 32 года создал семью с 22 летней Леви Стера Давидовна, 1885 года рождения, грамотная по-русски, не грамотная по др.-евр., обучалась по русски: Талмуд Тора 2 года. Женился по сватовству, приданого за невесту получил 100 руб., не имелись нетрудоспособные (с физическими недостатками), отец умер в возрасте 48 лет, мать умерла, члены семьи болели., В живых осталось 3 детей.</w:t>
      </w:r>
    </w:p>
    <w:p>
      <w:pPr>
        <w:jc w:val="both"/>
      </w:pPr>
      <w:r>
        <w:t>Сын Иосиф 1 лет от роду.</w:t>
      </w:r>
    </w:p>
    <w:p>
      <w:pPr>
        <w:jc w:val="both"/>
      </w:pPr>
      <w:r>
        <w:t>Дочь Мерьям 6 лет от роду; Ора 4 лет от роду.</w:t>
      </w:r>
    </w:p>
    <w:p/>
    <w:p>
      <w:r>
        <w:rPr>
          <w:u w:val="single"/>
        </w:rPr>
        <w:t>№ анкеты: 256</w:t>
      </w:r>
    </w:p>
    <w:p>
      <w:pPr>
        <w:jc w:val="both"/>
      </w:pPr>
      <w:r>
        <w:t>Кокоз Исаак Хайимович 1883 года рождения, крымчак, кожевенная торговля, мещанин, членство в обществах: член Карасубазарского городского общественного банка; член мелко-торгового кредитного банка (общества); член городского банка,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5 лет у Хедер, Реби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160 рублей в год, имел собственность (дом по наследству),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 xml:space="preserve">В 1909 году в возрасте 26 лет создал семью с 21 летней Кокоз Рахель Давидовна, 1888 года рождения, не грамотная по-русски, не грамотная по др.-евр.. Женился по сватовству, приданого за невесту получил 200 руб., в семье проживали старики (Старуха Стера, </w:t>
        <w:br/>
        <w:t xml:space="preserve">60 лет, </w:t>
        <w:br/>
        <w:t>дома сидит), не имелись нетрудоспособные (с физическими недостатками), отец умер в возрасте 60 лет, мать жива, члены семьи болели..</w:t>
      </w:r>
    </w:p>
    <w:p>
      <w:pPr>
        <w:jc w:val="both"/>
      </w:pPr>
      <w:r>
        <w:t>Дочь Издене 20 лет от роду.</w:t>
      </w:r>
    </w:p>
    <w:p/>
    <w:p>
      <w:r>
        <w:rPr>
          <w:u w:val="single"/>
        </w:rPr>
        <w:t>№ анкеты: 543</w:t>
      </w:r>
    </w:p>
    <w:p>
      <w:pPr>
        <w:jc w:val="both"/>
      </w:pPr>
      <w:r>
        <w:t>Пейсах Яков Шеломович 1884 года рождения, крымчак, мануфактурщик, мещанин, членство в обществах: член ссудо-сберегательного банка (товарищества); член общества взаимопомощи и кредитования,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но не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1906 году в возрасте 22 года создал семью с 19 летней Пейсах Това Мойсеевна, 1887 года рождения, мещанка, грамотная по-русски, не грамотная по др.-евр., обучалась по русски: Талмуд Тора 2 года.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2 детей, 2 умерли в детстве.</w:t>
      </w:r>
    </w:p>
    <w:p>
      <w:pPr>
        <w:jc w:val="both"/>
      </w:pPr>
      <w:r>
        <w:t>Сын Моше 2.5.</w:t>
      </w:r>
    </w:p>
    <w:p>
      <w:pPr>
        <w:jc w:val="both"/>
      </w:pPr>
      <w:r>
        <w:t>Дочь Шамах 2 лет от роду.</w:t>
      </w:r>
    </w:p>
    <w:p/>
    <w:p>
      <w:r>
        <w:rPr>
          <w:u w:val="single"/>
        </w:rPr>
        <w:t>№ анкеты: 181</w:t>
      </w:r>
    </w:p>
    <w:p>
      <w:pPr>
        <w:jc w:val="both"/>
      </w:pPr>
      <w:r>
        <w:t>Гурджи Исаак Иосифович 1863 года рождения, крымчак, перекупщик, членство в обществах: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 4 года у Реби Авраам-Моше Бакши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48 рублей в год, имел собственность (дом), которая ничего не приносила. Обучение детей обходилось в 10 руб., на синагогальные нужды тратил 15 руб. в год. Данных о доме нет.</w:t>
      </w:r>
    </w:p>
    <w:p>
      <w:pPr>
        <w:jc w:val="both"/>
      </w:pPr>
      <w:r>
        <w:t>В 1883 году в возрасте 20 лет создал семью с 14 летней Гуржди Султана Авраамовна, 1869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75 лет, мать умерла, члены семьи болели., В живых осталось 4 детей, 4 умерли в детстве.</w:t>
      </w:r>
    </w:p>
    <w:p>
      <w:pPr>
        <w:jc w:val="both"/>
      </w:pPr>
      <w:r>
        <w:t>Сын Арон 17 лет от роду, обучался в Талмуд тора, изучал 4 лет русский язык, 4 лет др.-евр. грамоту, осваивал профессию сапожник, свободное время проводил дома.</w:t>
      </w:r>
    </w:p>
    <w:p>
      <w:pPr>
        <w:jc w:val="both"/>
      </w:pPr>
      <w:r>
        <w:t>Дочь Рива 14 лет от роду, учится в В народ., 4 лет изучала русский язык, свободное время проводила дома.</w:t>
      </w:r>
    </w:p>
    <w:p/>
    <w:p>
      <w:r>
        <w:rPr>
          <w:u w:val="single"/>
        </w:rPr>
        <w:t>№ анкеты: 247</w:t>
      </w:r>
    </w:p>
    <w:p>
      <w:pPr>
        <w:jc w:val="both"/>
      </w:pPr>
      <w:r>
        <w:t>Коссе-Ачкинази Незер Моше-Давидович 1868 года рождения, крымчак, сапожник, мещанин, членство в обществах: член ссудо-сберегательного банка (товарищества),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4 года у Хедер, Реби Незер (Элиезер) Перич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магазин), которая ничего не приносила. Обучение детей обходилось в 30 руб., на синагогальные нужды тратил 3 руб. в год. Проживал в своем доме.</w:t>
      </w:r>
    </w:p>
    <w:p>
      <w:pPr>
        <w:jc w:val="both"/>
      </w:pPr>
      <w:r>
        <w:t>В 1893 году в возрасте 25 лет создал семью с 15 летней Коссе-Ачкинази Девора Исааковна, 1878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50 лет, мать умерла в возрасте 60 лет, члены семьи болели., В живых осталось 8 детей, 8 умерли в детстве.</w:t>
      </w:r>
    </w:p>
    <w:p>
      <w:pPr>
        <w:jc w:val="both"/>
      </w:pPr>
      <w:r>
        <w:t>Сын Яков 10 лет от роду, учится в Т.Тора, свободное время проводил дома; Рафаиль 7 лет от роду; Исаак 3 лет от роду.</w:t>
      </w:r>
    </w:p>
    <w:p>
      <w:pPr>
        <w:jc w:val="both"/>
      </w:pPr>
      <w:r>
        <w:t>Дочь Ревекка 16 лет от роду, осваивала профессию модистка; Хава 15 лет от роду, осваивала профессию поденщик; Хана 13 лет от роду, учится в В школе, свободное время проводила дома; Рахиль 1/2.</w:t>
      </w:r>
    </w:p>
    <w:p/>
    <w:p>
      <w:r>
        <w:rPr>
          <w:u w:val="single"/>
        </w:rPr>
        <w:t>№ анкеты: 460</w:t>
      </w:r>
    </w:p>
    <w:p>
      <w:pPr>
        <w:jc w:val="both"/>
      </w:pPr>
      <w:r>
        <w:t>Мизрахи Шомель Хайимович 1873 года рождения, крымчак, садовод, мещанин, членство в обществах: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5 лет у Хедер, Реби Авраам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(сад и виноградник), которая приносила доход да, сад и виноградник руб. Обучение детей обходилось в 15 руб., на синагогальные нужды тратил 2 руб. в год. Проживал в своем доме.</w:t>
      </w:r>
    </w:p>
    <w:p>
      <w:pPr>
        <w:jc w:val="both"/>
      </w:pPr>
      <w:r>
        <w:t>В 1902 году в возрасте 29 лет создал семью с 19 летней Мизрахи Эстер Яковлевна, 1880 года рождения, не грамотная по-русски, не грамотная по др.-евр.. Женился по сватовству, приданого за невесту получил 600 руб., не имелись нетрудоспособные (с физическими недостатками), отец умер в возрасте 63 года, мать умерла, члены семьи болели., В живых осталось 4 детей.</w:t>
      </w:r>
    </w:p>
    <w:p>
      <w:pPr>
        <w:jc w:val="both"/>
      </w:pPr>
      <w:r>
        <w:t>Сын Давид 9 лет от роду, учится в Хедер; Хаим 6 лет от роду.</w:t>
      </w:r>
    </w:p>
    <w:p>
      <w:pPr>
        <w:jc w:val="both"/>
      </w:pPr>
      <w:r>
        <w:t>Дочь Хана 11 лет от роду, учится в Народное училище, осваивала профессию ученица; Рахиль 3 лет от роду.</w:t>
      </w:r>
    </w:p>
    <w:p/>
    <w:p>
      <w:r>
        <w:rPr>
          <w:u w:val="single"/>
        </w:rPr>
        <w:t>№ анкеты: 198</w:t>
      </w:r>
    </w:p>
    <w:p>
      <w:pPr>
        <w:jc w:val="both"/>
      </w:pPr>
      <w:r>
        <w:t>Гурджи Яков Иосифович 1831 года рождения, крымчак, мещанин, членство в обществах: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Нысим-Натан га Леви Чахчир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0 руб., на синагогальные нужды тратил 5 руб. в год. Проживал в своем доме.</w:t>
      </w:r>
    </w:p>
    <w:p>
      <w:pPr>
        <w:jc w:val="both"/>
      </w:pPr>
      <w:r>
        <w:t>В 1855 году в возрасте 24 года создал семью с 16 летней Гурджи Сара Моисеевна, 1861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610</w:t>
      </w:r>
    </w:p>
    <w:p>
      <w:pPr>
        <w:jc w:val="both"/>
      </w:pPr>
      <w:r>
        <w:t>Урилевич-Леви Моше Акивович 1862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Реби Авраам Паки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1885 году в возрасте 23 года создал семью с 20 летней Урилевич-Леви Това Тесраиловна, 1865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66 лет, мать умерла в возрасте 46 лет, члены семьи болели., В живых осталось 2 детей, 2 умерли в детстве.</w:t>
      </w:r>
    </w:p>
    <w:p>
      <w:pPr>
        <w:jc w:val="both"/>
      </w:pPr>
      <w:r>
        <w:t>Дочь Мерьям 12 лет от роду, училась в Народное Училище, 3 лет изучала русский язык, свободное время проводила дома.</w:t>
      </w:r>
    </w:p>
    <w:p/>
    <w:p>
      <w:r>
        <w:rPr>
          <w:u w:val="single"/>
        </w:rPr>
        <w:t>№ анкеты: 357</w:t>
      </w:r>
    </w:p>
    <w:p>
      <w:pPr>
        <w:jc w:val="both"/>
      </w:pPr>
      <w:r>
        <w:t>Леви Яков Исаакович 1886 года рождения, крымчак, мануфактурщик, мещанин, членство в обществах: член ссудо-сберегательного банка (товарищества); Благотворитель и попечитель родильного приюта,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выписывает журнал "Родина",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не имел собственности. Дети учились бесплатно, на синагогальные нужды тратил 0 руб. в год. Проживал не в своем доме, оплачивая арендную плату в размере 85 руб. в год.</w:t>
      </w:r>
    </w:p>
    <w:p>
      <w:pPr>
        <w:jc w:val="both"/>
      </w:pPr>
      <w:r>
        <w:t>В 1911 году в возрасте 25 лет создал семью с 20 летней Леви Мерьям Мойсеевна, 1891 года рождения, купеческая дочь, грамотная по-русски, грамотная по др.-евр., обучалась по русски: Народное училище 3 года; обучалась по др.-евр.: Реби Авраам-Нысим Ачкинази 3 года. Женился по сватовству, приданого за невесту получил 600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Абрам 1 лет от роду.</w:t>
      </w:r>
    </w:p>
    <w:p/>
    <w:p>
      <w:r>
        <w:rPr>
          <w:u w:val="single"/>
        </w:rPr>
        <w:t>№ анкеты: 353</w:t>
      </w:r>
    </w:p>
    <w:p>
      <w:pPr>
        <w:jc w:val="both"/>
      </w:pPr>
      <w:r>
        <w:t>Ломброзо Леви Давидович 1863 года рождения, крымчак, коробейник, мещанин, членство в обществах: член ссудо-сберегательного банка (товарищества); член городского банка; Благотворитель и попечитель родильного приюта; член общества по борьбе с туберкулезом,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13 лет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20 руб. в год. Проживал в своем доме.</w:t>
      </w:r>
    </w:p>
    <w:p>
      <w:pPr>
        <w:jc w:val="both"/>
      </w:pPr>
      <w:r>
        <w:t>В 1891 году в возрасте 28 лет создал семью с 18 летней Ломброзо Девора Эммануиловна, 1868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70 лет, мать умерла в возрасте 80 лет, члены семьи болели., В живых осталось 1 детей.</w:t>
      </w:r>
    </w:p>
    <w:p>
      <w:pPr>
        <w:jc w:val="both"/>
      </w:pPr>
      <w:r>
        <w:t>Дочь Приемная дочь Мерям 15 лет от роду, училась в В школе, 3 лет обучалась др.-евр. грамоте, осваивала профессию хозяйство.</w:t>
      </w:r>
    </w:p>
    <w:p/>
    <w:p>
      <w:r>
        <w:rPr>
          <w:u w:val="single"/>
        </w:rPr>
        <w:t>№ анкеты: 345</w:t>
      </w:r>
    </w:p>
    <w:p>
      <w:pPr>
        <w:jc w:val="both"/>
      </w:pPr>
      <w:r>
        <w:t>Липшиц Иона Абрам-Яковлевич 1887 года рождения, крымчак, меломед, мещанин, членство в обществах: член ссудо-сберегательного банка (товарищества); член Крымского общества Авас-Хесед,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10 лет у Хедер, Хахам Хайм-Хискиягу Медини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12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1912 году в возрасте 25 лет создал семью с 18 летней Липшиц Хая-Перла Менделевна, 1894 года рождения, мещанка, малограмотная по-русски, грамотная по др.-евр.; обучалась по др.-евр.: Хедер 1 год. Женился по любви,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351</w:t>
      </w:r>
    </w:p>
    <w:p>
      <w:pPr>
        <w:jc w:val="both"/>
      </w:pPr>
      <w:r>
        <w:t>Леви Давид Менахемович 1886 года рождения, крымчак, портной, мещанин, членство в обществах: член ссудо-сберегательного банка (товарищества);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8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1912 году в возрасте 26 лет создал семью с 20 летней Леви Сара Иосифовна, 1892 года рождения, мещанка, грамотная по-русски, не грамотная по др.-евр. 3 года. Женился по сватовству, приданого за невесту получил 500 руб., не имелись нетрудоспособные (с физическими недостатками), отец умер, мать умерла в возрасте 35 лет, члены семьи болели..</w:t>
      </w:r>
    </w:p>
    <w:p/>
    <w:p>
      <w:r>
        <w:rPr>
          <w:u w:val="single"/>
        </w:rPr>
        <w:t>№ анкеты: 156</w:t>
      </w:r>
    </w:p>
    <w:p>
      <w:pPr>
        <w:jc w:val="both"/>
      </w:pPr>
      <w:r>
        <w:t>Валит Яков-Иосиф Исаакович 1875 года рождения, крымчак, портной, мещанин, членство в обществах: член ссудо-сберегательного банка (товарищества),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6 лет у Карасубазар, Реби Моше Исаакович Валит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имел собственность (дом), которая ничего не приносила. Обучение детей обходилось в 21 руб., на синагогальные нужды тратил 3 руб. в год. Проживал в своем доме.</w:t>
      </w:r>
    </w:p>
    <w:p>
      <w:pPr>
        <w:jc w:val="both"/>
      </w:pPr>
      <w:r>
        <w:t>В 1898 году в возрасте 23 года создал семью с 19 летней Валит Симха Моисеевна, 1879 года рождения, мещанка,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умер, мать умерла, члены семьи болели., В живых осталось 5 детей, 5 умерли в детстве.</w:t>
      </w:r>
    </w:p>
    <w:p>
      <w:pPr>
        <w:jc w:val="both"/>
      </w:pPr>
      <w:r>
        <w:t>Сын Аврам Моше 13 лет от роду, обучался в Талмуд тора, осваивал профессию портной, свободное время проводил дома; Минахем 7 лет от роду, учится в у Шолома  Бакши; Нисим Давид 4 лет от роду.</w:t>
      </w:r>
    </w:p>
    <w:p>
      <w:pPr>
        <w:jc w:val="both"/>
      </w:pPr>
      <w:r>
        <w:t>Дочь Ривке-Рахель 11 лет от роду, учится в Го Народное училище; Эстер 9 лет от роду, учится в Го Народное училище.</w:t>
      </w:r>
    </w:p>
    <w:p/>
    <w:p>
      <w:r>
        <w:rPr>
          <w:u w:val="single"/>
        </w:rPr>
        <w:t>№ анкеты: 349</w:t>
      </w:r>
    </w:p>
    <w:p>
      <w:pPr>
        <w:jc w:val="both"/>
      </w:pPr>
      <w:r>
        <w:t>Леви Захария Исаакович 1863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Хедер, Равин Авраам Мангупли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1888 году в возрасте 25 лет создал семью с 18 летней Леви Берха Менахемовна, 1871 года рождения, мещанка, не грамотная по-русски, не грамотная по др.-евр.. Женился по сватовству, приданого за невесту получил 210 руб., не имелись нетрудоспособные (с физическими недостатками), отец умер, мать умерла, члены семьи болели., В живых осталось 6 детей, 6 умерли в детстве.</w:t>
      </w:r>
    </w:p>
    <w:p>
      <w:pPr>
        <w:jc w:val="both"/>
      </w:pPr>
      <w:r>
        <w:t>Сын Ешуа 15 лет от роду, обучался в Талмуд тора, осваивал профессию сапожник, свободное время проводил дома; Хаим 12 лет от роду, учится в У Абрам Мангупли, свободное время проводил дома; Мордкай 5 лет от роду.</w:t>
      </w:r>
    </w:p>
    <w:p>
      <w:pPr>
        <w:jc w:val="both"/>
      </w:pPr>
      <w:r>
        <w:t>Дочь Рахиль 7 лет от роду.</w:t>
      </w:r>
    </w:p>
    <w:p/>
    <w:p>
      <w:r>
        <w:rPr>
          <w:u w:val="single"/>
        </w:rPr>
        <w:t>№ анкеты: 384</w:t>
      </w:r>
    </w:p>
    <w:p>
      <w:pPr>
        <w:jc w:val="both"/>
      </w:pPr>
      <w:r>
        <w:t>Леви Моше Яковлевич 1871 года рождения, крымчак, сапожник, мещанин, членство в обществах: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1898 году в возрасте 27 лет создал семью с 19 летней Леви Девере Иосифовна, 1875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56 лет, мать умерла, члены семьи болели., В живых осталось 7 детей, 7 умерли в детстве.</w:t>
      </w:r>
    </w:p>
    <w:p>
      <w:pPr>
        <w:jc w:val="both"/>
      </w:pPr>
      <w:r>
        <w:t>Сын Хаим-Юсуф 9 лет от роду, учится в Авраам, свободное время проводил дома; Барух 5 лет от роду, учится в Авраам, свободное время проводил дома; Шомель 2 лет от роду; Юда 1,5 мес..</w:t>
      </w:r>
    </w:p>
    <w:p>
      <w:pPr>
        <w:jc w:val="both"/>
      </w:pPr>
      <w:r>
        <w:t>Дочь Баси 15 лет от роду, осваивала профессию дом; Пирва Роэль 12 лет от роду, учится в 2-й Приход..</w:t>
      </w:r>
    </w:p>
    <w:p/>
    <w:p>
      <w:r>
        <w:rPr>
          <w:u w:val="single"/>
        </w:rPr>
        <w:t>№ анкеты: 346</w:t>
      </w:r>
    </w:p>
    <w:p>
      <w:pPr>
        <w:jc w:val="both"/>
      </w:pPr>
      <w:r>
        <w:t>Липшиц Авраам-Янкель Мойсеевич 1850 года рождения, крымчак, шамаш, мещанин, членство в обществах: член ссудо-сберегательного банка (товарищества),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обучался, у Домашнее образование др.-евр. языкам;по-русски не грамотен, по др.-евр. не образован, разговаривал на языке(ах): Еврейский.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данные о тратах на синагогальные нужды отсутствуют. Проживал в своем доме.</w:t>
      </w:r>
    </w:p>
    <w:p>
      <w:pPr>
        <w:jc w:val="both"/>
      </w:pPr>
      <w:r>
        <w:t>В 1879 году в возрасте 29 лет создал семью с Липшиц Эстер-Ривка Юда-Лейбовна, 1894 года рождения, не грамотная по-русски, не грамотная по др.-евр.. Женился по сватовству, приданого за невесту получил 150 руб., в семье проживали старики (Старуха, 85 лет, живет при дочери), не имелись нетрудоспособные (с физическими недостатками), отец умер в возрасте 82 года, мать умерла в возрасте 63 года, члены семьи болели., В живых осталось 3 детей, 3 умерли в детстве.</w:t>
      </w:r>
    </w:p>
    <w:p>
      <w:pPr>
        <w:jc w:val="both"/>
      </w:pPr>
      <w:r>
        <w:t>Дочь Шейна; Рахиль 12 лет от роду, учится в В школе, свободное время проводила дома.</w:t>
      </w:r>
    </w:p>
    <w:p/>
    <w:p>
      <w:r>
        <w:rPr>
          <w:u w:val="single"/>
        </w:rPr>
        <w:t>№ анкеты: 368</w:t>
      </w:r>
    </w:p>
    <w:p>
      <w:pPr>
        <w:jc w:val="both"/>
      </w:pPr>
      <w:r>
        <w:t>Ломброзо Яков Иосифович 1879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не имел собственности. Обучение детей обходилось в 30 руб., на синагогальные нужды тратил 3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1903 году в возрасте 24 года создал семью с 20 летней Ломброзо Хана Абрамовна, 1883 года рождения, не грамотная по-русски, не грамотная по др.-евр.. Женился по сватовству, приданого за невесту получил 275 руб., не имелись нетрудоспособные (с физическими недостатками), отец умер в возрасте 75 лет, мать умерла, члены семьи болели., В живых осталось 4 детей.</w:t>
      </w:r>
    </w:p>
    <w:p>
      <w:pPr>
        <w:jc w:val="both"/>
      </w:pPr>
      <w:r>
        <w:t>Сын Иосиф 10 лет от роду, учится в Талмуд тора, изучал 1 лет русский язык, 3 лет др.-евр. грамоту; Израмей 7 лет от роду, учится в Хедерт, 1 лет др.-евр. грамоту; Исак 2 лет от роду.</w:t>
      </w:r>
    </w:p>
    <w:p>
      <w:pPr>
        <w:jc w:val="both"/>
      </w:pPr>
      <w:r>
        <w:t>Дочь Сарра 4 лет от роду.</w:t>
      </w:r>
    </w:p>
    <w:p/>
    <w:p>
      <w:r>
        <w:rPr>
          <w:u w:val="single"/>
        </w:rPr>
        <w:t>№ анкеты: 469</w:t>
      </w:r>
    </w:p>
    <w:p>
      <w:pPr>
        <w:jc w:val="both"/>
      </w:pPr>
      <w:r>
        <w:t>Мангупли Мордехай Яковлевич 1881 года рождения, крымчак, мастер-жестянщик, мещанин, членство в обществах: член ссудо-сберегательного банка (товарищества),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4 года у Реби Авраам-Моше Бакши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45 рублей в год, имел собственность (дом), которая приносила доход да, дом руб.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1907 году в возрасте 26 лет создал семью с 22 летней Мангупли Ревека Мойсеевна, 1883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3 детей, 3 умерли в детстве.</w:t>
      </w:r>
    </w:p>
    <w:p>
      <w:pPr>
        <w:jc w:val="both"/>
      </w:pPr>
      <w:r>
        <w:t>Сын Илья-Хананья 6 мес..</w:t>
      </w:r>
    </w:p>
    <w:p>
      <w:pPr>
        <w:jc w:val="both"/>
      </w:pPr>
      <w:r>
        <w:t>Дочь Хана 6 лет от роду; Девора 4 лет от роду.</w:t>
      </w:r>
    </w:p>
    <w:p/>
    <w:p>
      <w:r>
        <w:rPr>
          <w:u w:val="single"/>
        </w:rPr>
        <w:t>№ анкеты: 465</w:t>
      </w:r>
    </w:p>
    <w:p>
      <w:pPr>
        <w:jc w:val="both"/>
      </w:pPr>
      <w:r>
        <w:t>Мизрахи Шебетей Лейзерович 1853 года рождения, крымчак, шапочник, мещанин, членство в обществах: член ссудо-сберегательного банка (товарищества),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10 лет у Хедер, Реби Незер (Элиезер) Перич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Обучение детей обходилось в 10 руб., на синагогальные нужды тратил 3 руб. в год. Проживал не в своем доме, оплачивая арендную плату в размере 45 руб. в год.</w:t>
      </w:r>
    </w:p>
    <w:p>
      <w:pPr>
        <w:jc w:val="both"/>
      </w:pPr>
      <w:r>
        <w:t>В 1877 году в возрасте 24 года создал семью с 16 летней Мизрахи Мерьям Моше-Давидовна, 1865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50 лет, мать умерла в возрасте 75 лет, члены семьи болели., В живых осталось 6 детей, 6 умерли в детстве.</w:t>
      </w:r>
    </w:p>
    <w:p>
      <w:pPr>
        <w:jc w:val="both"/>
      </w:pPr>
      <w:r>
        <w:t>Дочь Рахиль 17 лет от роду, осваивала профессию хозяйство; Хана 11 лет от роду, учится в В школе, свободное время проводила дома.</w:t>
      </w:r>
    </w:p>
    <w:p/>
    <w:p>
      <w:r>
        <w:rPr>
          <w:u w:val="single"/>
        </w:rPr>
        <w:t>№ анкеты: 467</w:t>
      </w:r>
    </w:p>
    <w:p>
      <w:pPr>
        <w:jc w:val="both"/>
      </w:pPr>
      <w:r>
        <w:t>Мизрахи Незер Шебетеевич 1878 года рождения, крымчак, шапочник, мещанин, членство в обществах: член ссудо-сберегательного банка (товарищества),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5 лет у Карасубазар, Хедер, Равин Авраам Мангупли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40 руб. в год.</w:t>
      </w:r>
    </w:p>
    <w:p>
      <w:pPr>
        <w:jc w:val="both"/>
      </w:pPr>
      <w:r>
        <w:t>В 1909 году в возрасте 31 год создал семью с 19 летней Мизрахи Стер-Берха Шолом-Баруховна, 1890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болели., В живых осталось 2 детей.</w:t>
      </w:r>
    </w:p>
    <w:p>
      <w:pPr>
        <w:jc w:val="both"/>
      </w:pPr>
      <w:r>
        <w:t>Сын Моше-Давид 3 лет от роду.</w:t>
      </w:r>
    </w:p>
    <w:p>
      <w:pPr>
        <w:jc w:val="both"/>
      </w:pPr>
      <w:r>
        <w:t>Дочь Ора 3 мес..</w:t>
      </w:r>
    </w:p>
    <w:p/>
    <w:p>
      <w:r>
        <w:rPr>
          <w:u w:val="single"/>
        </w:rPr>
        <w:t>№ анкеты: 553</w:t>
      </w:r>
    </w:p>
    <w:p>
      <w:pPr>
        <w:jc w:val="both"/>
      </w:pPr>
      <w:r>
        <w:t>Пейсах Арон Яковлевич 1853 года рождения, крымчак, торговец,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2 руб. в год. Данных о доме нет.</w:t>
      </w:r>
    </w:p>
    <w:p>
      <w:pPr>
        <w:jc w:val="both"/>
      </w:pPr>
      <w:r>
        <w:t>В 1879 году в возрасте 26 лет создал семью с 16 летней Пейсах Мерьям Моисеевна, 1863 года рождения,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 в возрасте 50 лет, мать умерла в возрасте 70 лет, члены семьи болели., В живых осталось 8 детей, 8 умерли в детстве.</w:t>
      </w:r>
    </w:p>
    <w:p>
      <w:pPr>
        <w:jc w:val="both"/>
      </w:pPr>
      <w:r>
        <w:t>Сын Абрам  11 лет от роду, учится в Хедер, 2 лет др.-евр. грамоту, осваивал профессию ученик.</w:t>
      </w:r>
    </w:p>
    <w:p>
      <w:pPr>
        <w:jc w:val="both"/>
      </w:pPr>
      <w:r>
        <w:t>Дочь Малка 20 лет от роду, свободное время проводила рукоделие; Девере 16 лет от роду, свободное время проводила поденица; Кале 13 лет от роду, училась в Народ. Уч., 4 лет изучала русский язык, свободное время проводила домаш..</w:t>
      </w:r>
    </w:p>
    <w:p/>
    <w:p>
      <w:r>
        <w:rPr>
          <w:u w:val="single"/>
        </w:rPr>
        <w:t>№ анкеты: 260</w:t>
      </w:r>
    </w:p>
    <w:p>
      <w:pPr>
        <w:jc w:val="both"/>
      </w:pPr>
      <w:r>
        <w:t>Кагья Пинхас Абрамович 1859 года рождения, крымчак, одеяльный мастер, мещанин, членство в обществах: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Кафа, Хедер,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1884 году в возрасте 25 лет создал семью с 17 летней Кагья Хава Яковлевна, 1870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70 лет, мать умерла в возрасте 50 лет, члены семьи болели., В живых осталось 7 детей, 7 умерли в детстве.</w:t>
      </w:r>
    </w:p>
    <w:p>
      <w:pPr>
        <w:jc w:val="both"/>
      </w:pPr>
      <w:r>
        <w:t>Сын Яков 15 лет от роду, учится в Т.Тора, изучал 4 лет русский язык, 6 лет др.-евр. грамоту; Барух 5 лет от роду.</w:t>
      </w:r>
    </w:p>
    <w:p>
      <w:pPr>
        <w:jc w:val="both"/>
      </w:pPr>
      <w:r>
        <w:t>Дочь Рахиль 21 лет от роду, училась в Народ. Уч., 4 лет изучала русский язык; Хая 16 лет от роду, 2 лет изучала русский язык; Султана 10 лет от роду, осваивала профессию ученик; Сара 7 лет от роду.</w:t>
      </w:r>
    </w:p>
    <w:p/>
    <w:p>
      <w:r>
        <w:rPr>
          <w:u w:val="single"/>
        </w:rPr>
        <w:t>№ анкеты: 556</w:t>
      </w:r>
    </w:p>
    <w:p>
      <w:pPr>
        <w:jc w:val="both"/>
      </w:pPr>
      <w:r>
        <w:t>Пейсах Исаак Моисеевич 1878 года рождения, крымчак, маляр,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10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1906 году в возрасте 28 лет создал семью с 17 летней Пейсах Ривка Нисимовна, 1889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Нисим 6 лет от роду, свободное время проводил дома.</w:t>
      </w:r>
    </w:p>
    <w:p>
      <w:pPr>
        <w:jc w:val="both"/>
      </w:pPr>
      <w:r>
        <w:t>Дочь Мерьям 4 лет от роду, свободное время проводила дома; Кале 1.5, свободное время проводила дома.</w:t>
      </w:r>
    </w:p>
    <w:p/>
    <w:p>
      <w:r>
        <w:rPr>
          <w:u w:val="single"/>
        </w:rPr>
        <w:t>№ анкеты: 51</w:t>
      </w:r>
    </w:p>
    <w:p>
      <w:pPr>
        <w:jc w:val="both"/>
      </w:pPr>
      <w:r>
        <w:t>Ачкинази Давид Ашерович 1882 года рождения, крымчак, мастер-жестянщик, мещанин, членство в обществах: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2 года изучал русский и 5 лет у Хедер, Реби Юда Кокуш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регулярно посещает клуб и общие собрания,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12 руб., на синагогальные нужды тратил 10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1906 году в возрасте 24 года создал семью с 20 летней Ачкинази Басшева Соломоновна, 1886 года рождения, грамотная по-русски, не грамотная по др.-евр., обучалась по русски: Воробьева 2 года.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Мойсей 6 лет от роду, учится в Реби Аврам, свободное время проводил дома; Юсиф 1 лет от роду.</w:t>
      </w:r>
    </w:p>
    <w:p>
      <w:pPr>
        <w:jc w:val="both"/>
      </w:pPr>
      <w:r>
        <w:t>Дочь Хана 3 лет от роду.</w:t>
      </w:r>
    </w:p>
    <w:p/>
    <w:p>
      <w:r>
        <w:rPr>
          <w:u w:val="single"/>
        </w:rPr>
        <w:t>№ анкеты: 265</w:t>
      </w:r>
    </w:p>
    <w:p>
      <w:pPr>
        <w:jc w:val="both"/>
      </w:pPr>
      <w:r>
        <w:t>Кокоз Нисим Хайимович 1863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70 рублей в год, не имел собственности. Обучение детей обходилось в 5 руб., на синагогальные нужды тратил 0 руб. в год. Проживал не в своем доме, оплачивая арендную плату в размере 16 руб. в год.</w:t>
      </w:r>
    </w:p>
    <w:p>
      <w:pPr>
        <w:jc w:val="both"/>
      </w:pPr>
      <w:r>
        <w:t>В 1885 году в возрасте 22 года создал семью с 20 летней Кокоз Хава Акивовна, 1869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60 лет, мать умерла в возрасте 35 лет, члены семьи болели., В живых осталось 9 детей, 9 умерли в детстве.</w:t>
      </w:r>
    </w:p>
    <w:p>
      <w:pPr>
        <w:jc w:val="both"/>
      </w:pPr>
      <w:r>
        <w:t>Сын Абрам 16 лет от роду, обучался в Талмуд тора, изучал 2 лет русский язык, 6 лет др.-евр. грамоту, осваивал профессию сапожник; Хаим 14 лет от роду, обучался в Хедер; Юсиф 9 лет от роду; Насан 6 лет от роду.</w:t>
      </w:r>
    </w:p>
    <w:p>
      <w:pPr>
        <w:jc w:val="both"/>
      </w:pPr>
      <w:r>
        <w:t>Дочь Симе 20 лет от роду, осваивала профессию домаш., свободное время проводила рукоделие; Девере 3 лет от роду.</w:t>
      </w:r>
    </w:p>
    <w:p/>
    <w:p>
      <w:r>
        <w:rPr>
          <w:u w:val="single"/>
        </w:rPr>
        <w:t>№ анкеты: 552</w:t>
      </w:r>
    </w:p>
    <w:p>
      <w:pPr>
        <w:jc w:val="both"/>
      </w:pPr>
      <w:r>
        <w:t>Пурим Мордехай Абрамович 1880 года рождения, крымчак, торговец кофе, мещанин, членство в обществах: член ссудо-сберегательного банка (товарищества); член общества взаимопомощи и кредитования; член Карасубазарского городского общественного банка,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1 год изучал русский и 5 лет у Хедер, Реби Незер (Элиезер) Перич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350 рублей в год,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1907 году в возрасте 27 лет создал семью с 20 летней Пурим Нема Абрамовна, 1887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40 лет, мать умерла в возрасте 60 лет, члены семьи болели., В живых осталось 1 детей, 1 умерли в детстве.</w:t>
      </w:r>
    </w:p>
    <w:p>
      <w:pPr>
        <w:jc w:val="both"/>
      </w:pPr>
      <w:r>
        <w:t>Сын Исак 2 лет от роду.</w:t>
      </w:r>
    </w:p>
    <w:p/>
    <w:p>
      <w:r>
        <w:rPr>
          <w:u w:val="single"/>
        </w:rPr>
        <w:t>№ анкеты: 640</w:t>
      </w:r>
    </w:p>
    <w:p>
      <w:pPr>
        <w:jc w:val="both"/>
      </w:pPr>
      <w:r>
        <w:t>Чолак Арон Нисимович 1863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Реби Вениамин Леви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(дом), которая ничего не приносила. Обучение детей обходилось в 20 руб., на синагогальные нужды тратил 5 руб. в год. Проживал в своем доме.</w:t>
      </w:r>
    </w:p>
    <w:p>
      <w:pPr>
        <w:jc w:val="both"/>
      </w:pPr>
      <w:r>
        <w:t>В 1885 году в возрасте 22 года создал семью с 21 летней Чолак Сара Яковлевна, 1885 года рождения, не грамотная по-русски, не грамотная по др.-евр.. Женился по сватовству, приданого за невесту получил, в семье проживали старики (Султан, старуха 68 лет, занятия шерстый Орекс), не имелись нетрудоспособные (с физическими недостатками), отец умер в возрасте 80 лет, мать умерла в возрасте 90 лет, члены семьи болели., В живых осталось 10 детей, 10 умерли в детстве.</w:t>
      </w:r>
    </w:p>
    <w:p>
      <w:pPr>
        <w:jc w:val="both"/>
      </w:pPr>
      <w:r>
        <w:t>Сын Йуда 10 лет от роду, учится в Тал.-Тора, свободное время проводил дома; Яков 5 лет от роду; Шолома-Моше 3 лет от роду; Борух 1 лет от роду.</w:t>
      </w:r>
    </w:p>
    <w:p/>
    <w:p>
      <w:r>
        <w:rPr>
          <w:u w:val="single"/>
        </w:rPr>
        <w:t>№ анкеты: 659</w:t>
      </w:r>
    </w:p>
    <w:p>
      <w:pPr>
        <w:jc w:val="both"/>
      </w:pPr>
      <w:r>
        <w:t>Шолом Авдие Мойсеевич 1856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имел собственность (дом), которая ничего не приносила. Обучение детей обходилось в 15 руб., на синагогальные нужды тратил 3 руб. в год. Проживал в своем доме.</w:t>
      </w:r>
    </w:p>
    <w:p>
      <w:pPr>
        <w:jc w:val="both"/>
      </w:pPr>
      <w:r>
        <w:t>В 1877 году в возрасте 21 год создал семью с 19 летней Шолом Лие Ароновна, 1858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65 лет, мать умерла в возрасте 65 лет, члены семьи болели., В живых осталось 4 детей, 4 умерли в детстве.</w:t>
      </w:r>
    </w:p>
    <w:p/>
    <w:p>
      <w:r>
        <w:rPr>
          <w:u w:val="single"/>
        </w:rPr>
        <w:t>№ анкеты: 211</w:t>
      </w:r>
    </w:p>
    <w:p>
      <w:pPr>
        <w:jc w:val="both"/>
      </w:pPr>
      <w:r>
        <w:t>Измерли Моше Абрамович 1879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8 лет у Юда-Арон Ачкинази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75 рублей в год, имел собственность (дом), которая приносила доход да, дом руб. Обучение детей обходилось в 5 руб., на синагогальные нужды тратил 5 руб. в год. Проживал в своем доме.</w:t>
      </w:r>
    </w:p>
    <w:p>
      <w:pPr>
        <w:jc w:val="both"/>
      </w:pPr>
      <w:r>
        <w:t>В 1904 году в возрасте 25 лет создал семью с 19 летней Измерли Хана Аврам-Мошеевна, 1888 года рождения, купеческая дочь,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90 лет, мать умерла в возрасте 50 лет, члены семьи болели., В живых осталось 3 детей, 3 умерли в детстве.</w:t>
      </w:r>
    </w:p>
    <w:p>
      <w:pPr>
        <w:jc w:val="both"/>
      </w:pPr>
      <w:r>
        <w:t>Сын Аврам-Исаак 7 лет от роду, учится в Абрам. Ломб; Давид 1 месяц.</w:t>
      </w:r>
    </w:p>
    <w:p>
      <w:pPr>
        <w:jc w:val="both"/>
      </w:pPr>
      <w:r>
        <w:t>Дочь Рахель 4 лет от роду.</w:t>
      </w:r>
    </w:p>
    <w:p/>
    <w:p>
      <w:r>
        <w:rPr>
          <w:u w:val="single"/>
        </w:rPr>
        <w:t>№ анкеты: 77</w:t>
      </w:r>
    </w:p>
    <w:p>
      <w:pPr>
        <w:jc w:val="both"/>
      </w:pPr>
      <w:r>
        <w:t>Бакши Абрам Нисимович 1887 года рождения, крымчак, галантерейщик, торговец, мещанин, членство в обществах: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5 лет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Дети учились бесплатно, на синагогальные нужды тратил 15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1912 году в возрасте 25 лет создал семью с 17 летней Бакши  Дана Акивовна, 1895 года рождения, грамотная по-русски, не грамотная по др.-евр., обучалась по русски: Народное училище 5 лет. Женился по сватовству, приданого за невесту получил 100 руб.,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213</w:t>
      </w:r>
    </w:p>
    <w:p>
      <w:pPr>
        <w:jc w:val="both"/>
      </w:pPr>
      <w:r>
        <w:t>Юсупов Исаак Иосифович 1861 года рождения, крымчак, разносчик, мещанин, членство в обществах: Состоит членом в Герусом в Мисгав  Ладох,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10 лет у Барух Ачкинази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1884 году в возрасте 23 года создал семью с 20 летней Юсупов Това Пинхасовна, 1868 года рождения,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45 лет, мать умерла в возрасте 75 лет, члены семьи болели., В живых осталось 1 детей.</w:t>
      </w:r>
    </w:p>
    <w:p>
      <w:pPr>
        <w:jc w:val="both"/>
      </w:pPr>
      <w:r>
        <w:t>Сын Пинхас 17 лет от роду, обучался в В школе, изучал 3 лет русский язык, 4 лет др.-евр. грамоту, осваивал профессию мануф., свободное время проводил на улице.</w:t>
      </w:r>
    </w:p>
    <w:p>
      <w:pPr>
        <w:jc w:val="both"/>
      </w:pPr>
      <w:r>
        <w:t>Дочь Ривка 15 лет от роду, училась в В школе, 3 лет изучала русский язык, 1 лет обучалась др.-евр. грамоте, осваивала профессию вяжет, свободное время проводила на улице.</w:t>
      </w:r>
    </w:p>
    <w:p/>
    <w:p>
      <w:r>
        <w:rPr>
          <w:u w:val="single"/>
        </w:rPr>
        <w:t>№ анкеты: 39</w:t>
      </w:r>
    </w:p>
    <w:p>
      <w:pPr>
        <w:jc w:val="both"/>
      </w:pPr>
      <w:r>
        <w:t>Ачкинази Девеш Давидовна 1873 года рождения, крымчачка, молочная торговля,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(дом, виноградник), которая приносила доход да, дом, виноградник руб. Обучение детей обходилось в 20 руб., на синагогальные нужды тратил 3 руб. в год. Проживал в своем доме.</w:t>
      </w:r>
    </w:p>
    <w:p>
      <w:pPr>
        <w:jc w:val="both"/>
      </w:pPr>
      <w:r>
        <w:t>Сын Захарь 17 лет от роду, обучался в Талмуд тора, изучал 3 лет русский язык, 3 лет др.-евр. грамоту, осваивал профессию бакалейщик, свободное время проводил дома; Юуда 13 лет от роду, обучался в В Школе, изучал 4 лет русский язык, 1 лет др.-евр. грамоту, осваивал профессию приказчик, свободное время проводил дома.</w:t>
      </w:r>
    </w:p>
    <w:p>
      <w:pPr>
        <w:jc w:val="both"/>
      </w:pPr>
      <w:r>
        <w:t>Дочь Шева 18 лет от роду, училась в В школе, 4 лет изучала русский язык, осваивала профессию хозяйством; Вава 15 лет от роду, училась в В школе, 3 лет изучала русский язык, осваивала профессию модистка, свободное время проводила дома; Сарра-Султан 9 лет от роду, учится в В школе, свободное время проводила дома; Хана 7 лет от роду, учится в В школе, свободное время проводила дома.</w:t>
      </w:r>
    </w:p>
    <w:p/>
    <w:p>
      <w:r>
        <w:rPr>
          <w:u w:val="single"/>
        </w:rPr>
        <w:t>№ анкеты: 40</w:t>
      </w:r>
    </w:p>
    <w:p>
      <w:pPr>
        <w:jc w:val="both"/>
      </w:pPr>
      <w:r>
        <w:t>Ачкинази Давид Иосифович 1880 года рождения, крымчак, мастер-жестянщик,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не обучался,по-русски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приносила доход да, дом, лавка руб. Дети учились бесплатно, на синагогальные нужды тратил 4 руб. в год. Проживал в своем доме.</w:t>
      </w:r>
    </w:p>
    <w:p>
      <w:pPr>
        <w:jc w:val="both"/>
      </w:pPr>
      <w:r>
        <w:t>В 1904 году в возрасте 24 года создал семью с 18 летней Ачкинази Джамле Мошеевна, 1886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4 детей.</w:t>
      </w:r>
    </w:p>
    <w:p>
      <w:pPr>
        <w:jc w:val="both"/>
      </w:pPr>
      <w:r>
        <w:t>Сын Моше 5 лет от роду.</w:t>
      </w:r>
    </w:p>
    <w:p>
      <w:pPr>
        <w:jc w:val="both"/>
      </w:pPr>
      <w:r>
        <w:t>Дочь Рахель 7 лет от роду; Шейна 3 лет от роду; Вава 1 лет от роду.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Ачкинази Поля Мойсеевна 1877 года рождения, крымчачка, домохозяйка,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 по наследству), которая ничего не приносила. Обучение детей обходилось в 20 руб., на синагогальные нужды тратил 0 руб. в год. Проживал в своем доме.</w:t>
      </w:r>
    </w:p>
    <w:p>
      <w:pPr>
        <w:jc w:val="both"/>
      </w:pPr>
      <w:r>
        <w:t>Сын Хискиява 6 лет от роду; Аврам 4 лет от роду.</w:t>
      </w:r>
    </w:p>
    <w:p>
      <w:pPr>
        <w:jc w:val="both"/>
      </w:pPr>
      <w:r>
        <w:t>Дочь Шейна 13 лет от роду, училась в Народное Училище, 3 лет изучала русский язык; Роза 11 лет от роду, 2 лет изучала русский язык; Рахиль 9 лет от роду, 1 лет изучала русский язык.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Ачкинази Давид Шоломович 1887 года рождения, крымчак, шапочник,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Исаак-Барух Леви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хозяина, не имел собственности. Дети учились бесплатно, на синагогальные нужды тратил 15 руб. в год. Проживал не в своем доме, оплачивая арендную плату в размере 54 руб. в год.</w:t>
      </w:r>
    </w:p>
    <w:p>
      <w:pPr>
        <w:jc w:val="both"/>
      </w:pPr>
      <w:r>
        <w:t>В 1912 году в возрасте 25 лет создал семью с 17 летней Ачкинази Ревека Мойсеевна, 1895 года рождения, мещанка, не грамотная по-русски, грамотная по др.-евр., обучалась по русски: Народное училище 4 года; обучалась по др.-евр.: Исаак Леви 4 года.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Меир Шомель 3 мес..</w:t>
      </w:r>
    </w:p>
    <w:p/>
    <w:p>
      <w:r>
        <w:rPr>
          <w:u w:val="single"/>
        </w:rPr>
        <w:t>№ анкеты: 115</w:t>
      </w:r>
    </w:p>
    <w:p>
      <w:pPr>
        <w:jc w:val="both"/>
      </w:pPr>
      <w:r>
        <w:t>Бакши Мордехай Абрамович 1875 года рождения, крымчак, кофейщик,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изучал русский и 4 года у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8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1902 году в возрасте 27 лет создал семью с 19 летней Бакши  Хава  Яковлевна, 1883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53 года, мать умерла, члены семьи болели., В живых осталось 4 детей.</w:t>
      </w:r>
    </w:p>
    <w:p>
      <w:pPr>
        <w:jc w:val="both"/>
      </w:pPr>
      <w:r>
        <w:t>Сын Аврам 5 лет от роду, свободное время проводил да; Биньямин 2 лет от роду, свободное время проводил дома.</w:t>
      </w:r>
    </w:p>
    <w:p>
      <w:pPr>
        <w:jc w:val="both"/>
      </w:pPr>
      <w:r>
        <w:t>Дочь Сора Рива 10 лет от роду, училась в Приход, 2 лет изучала русский язык, свободное время проводила дома; Коле 7 лет от роду.</w:t>
      </w:r>
    </w:p>
    <w:p/>
    <w:p>
      <w:r>
        <w:rPr>
          <w:u w:val="single"/>
        </w:rPr>
        <w:t>№ анкеты: 72</w:t>
      </w:r>
    </w:p>
    <w:p>
      <w:pPr>
        <w:jc w:val="both"/>
      </w:pPr>
      <w:r>
        <w:t>Бакши Самсон Самсонович 1879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Не читает газет, но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 рублей в год, не имел собственности. Обучение детей обходилось в 15 руб.,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1901 году в возрасте 22 года создал семью с 19 летней Бакши Басшева Исааковна, 1884 года рождения, мещанка,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34 года, мать жива, члены семьи болели., В живых осталось 2 детей, 2 умерли в детстве.</w:t>
      </w:r>
    </w:p>
    <w:p>
      <w:pPr>
        <w:jc w:val="both"/>
      </w:pPr>
      <w:r>
        <w:t>Сын Давид 9 лет от роду, учится в Тал. Т., изучал 1 лет русский язык, осваивал профессию ученик, свободное время проводил гуляет; Рефаил 4 лет от роду, свободное время проводил дома.</w:t>
      </w:r>
    </w:p>
    <w:p/>
    <w:p>
      <w:r>
        <w:rPr>
          <w:u w:val="single"/>
        </w:rPr>
        <w:t>№ анкеты: 70</w:t>
      </w:r>
    </w:p>
    <w:p>
      <w:pPr>
        <w:jc w:val="both"/>
      </w:pPr>
      <w:r>
        <w:t>Бакши Йонтов Яковлевич 1848 года рождения, крымчак, арендатор городской неразборчиво,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250 рублей в год, имел собственность (дом), которая ничего не приносила. Дети учились бесплатно, на синагогальные нужды тратил 25 руб. в год. Проживал в своем доме.</w:t>
      </w:r>
    </w:p>
    <w:p>
      <w:pPr>
        <w:jc w:val="both"/>
      </w:pPr>
      <w:r>
        <w:t>В 1873 году в возрасте 25 лет создал семью с 18 летней Бакши Ора Мошеевна, 1863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40 лет, мать умерла в возрасте 70 лет, члены семьи болели..</w:t>
      </w:r>
    </w:p>
    <w:p>
      <w:pPr>
        <w:jc w:val="both"/>
      </w:pPr>
      <w:r>
        <w:t>Бачова 11 лет от роду, училась в Народном.</w:t>
      </w:r>
    </w:p>
    <w:p/>
    <w:p>
      <w:r>
        <w:rPr>
          <w:u w:val="single"/>
        </w:rPr>
        <w:t>№ анкеты: 96</w:t>
      </w:r>
    </w:p>
    <w:p>
      <w:pPr>
        <w:jc w:val="both"/>
      </w:pPr>
      <w:r>
        <w:t>Бакши Шомель Исаакович 1878 года рождения, крымчак, бакалейная торговля,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Хедер, Реби Бохор др.-евр. языкам;по-русски не грамотен, по др.-евр. образован, разговаривал на языке(ах): Крымский.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имел собственность (дом), которая приносила доход да, дом руб. Обучение детей обходилось в 24 руб., на синагогальные нужды тратил 10 руб. в год. Проживал в своем доме.</w:t>
      </w:r>
    </w:p>
    <w:p>
      <w:pPr>
        <w:jc w:val="both"/>
      </w:pPr>
      <w:r>
        <w:t>В 1900 году в возрасте 22 года создал семью с 19 летней Бакши Сара Юдовна, 1885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жив, мать жива, члены семьи болели., В живых осталось 5 детей, 5 умерли в детстве.</w:t>
      </w:r>
    </w:p>
    <w:p>
      <w:pPr>
        <w:jc w:val="both"/>
      </w:pPr>
      <w:r>
        <w:t>Сын Мошка 13 лет от роду, обучался в Талмуд тора, изучал 3 лет русский язык, 3 лет др.-евр. грамоту; Акива 11 лет от роду, обучался в Аб Ахат., учится в Нерахборчиво, изучал 1 лет русский язык, 1 лет др.-евр. грамоту, свободное время проводил дома; Лазар 1 лет от роду.</w:t>
      </w:r>
    </w:p>
    <w:p>
      <w:pPr>
        <w:jc w:val="both"/>
      </w:pPr>
      <w:r>
        <w:t>Дочь Хава 8 лет от роду, училась в Учил., учится в Го Учил.; Мерчи 6 лет от роду.</w:t>
      </w:r>
    </w:p>
    <w:p/>
    <w:p>
      <w:r>
        <w:rPr>
          <w:u w:val="single"/>
        </w:rPr>
        <w:t>№ анкеты: 126</w:t>
      </w:r>
    </w:p>
    <w:p>
      <w:pPr>
        <w:jc w:val="both"/>
      </w:pPr>
      <w:r>
        <w:t>Бакши Мордехай Абрамович 1875 года рождения, крымчак, кофейщик,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1898 году в возрасте 23 года создал семью с 22 летней Бакши Хава Яковлевна, 1883 года рождения,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30 лет, мать умерла, члены семьи болели., В живых осталось 4 детей, 4 умерли в детстве.</w:t>
      </w:r>
    </w:p>
    <w:p>
      <w:pPr>
        <w:jc w:val="both"/>
      </w:pPr>
      <w:r>
        <w:t>Сын Абрам 5 лет от роду, свободное время проводил дома; Беньям, свободное время проводил дома.</w:t>
      </w:r>
    </w:p>
    <w:p>
      <w:pPr>
        <w:jc w:val="both"/>
      </w:pPr>
      <w:r>
        <w:t>Дочь Сарра 9 лет от роду, училась в Народном, свободное время проводила дома; Катя 8 лет от роду, свободное время проводила дома.</w:t>
      </w:r>
    </w:p>
    <w:p/>
    <w:p>
      <w:r>
        <w:rPr>
          <w:u w:val="single"/>
        </w:rPr>
        <w:t>№ анкеты: 137</w:t>
      </w:r>
    </w:p>
    <w:p>
      <w:pPr>
        <w:jc w:val="both"/>
      </w:pPr>
      <w:r>
        <w:t>Бакши Хаим Моисеевич 1873 года рождения, крымчак, мучная торговля,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3 года изучал русский и 3 года у Реби Янкель-Моше Винницкий др.-евр. языкам;по-русски грамотен, по др.-евр. образован, разговаривал на языке(ах): Татарский. Читает газеты, но не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75 рублей в год,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1898 году в возрасте 25 лет создал семью с 18 летней Бакши Эстер-Хана Юновна, 1880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70 лет, мать умерла в возрасте 55 лет, члены семьи болели., В живых осталось 3 детей, 3 умерли в детстве.</w:t>
      </w:r>
    </w:p>
    <w:p>
      <w:pPr>
        <w:jc w:val="both"/>
      </w:pPr>
      <w:r>
        <w:t>Дочь Ревекка 12 лет от роду, учится в В школе, свободное время проводила дома; Шамаха 11 лет от роду, учится в В школе, свободное время проводила дома; Мерям 7 лет от роду.</w:t>
      </w:r>
    </w:p>
    <w:p/>
    <w:p>
      <w:r>
        <w:rPr>
          <w:u w:val="single"/>
        </w:rPr>
        <w:t>№ анкеты: 127</w:t>
      </w:r>
    </w:p>
    <w:p>
      <w:pPr>
        <w:jc w:val="both"/>
      </w:pPr>
      <w:r>
        <w:t>Берман Исаак Хайим-Барухович 1865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1890 году в возрасте 25 лет создал семью с 0 летней Берман, не грамотная по-русски, не грамотная по др.-евр.. Женился по сватовству, приданого за невесту получил 160 руб., не имелись нетрудоспособные (с физическими недостатками), отец умер в возрасте 50 лет, мать умерла в возрасте 60 лет, члены семьи болели (Есть Камело боль сердца и головы)., В живых осталось 4 детей, 4 умерли в детстве.</w:t>
      </w:r>
    </w:p>
    <w:p>
      <w:pPr>
        <w:jc w:val="both"/>
      </w:pPr>
      <w:r>
        <w:t>Сын Овадия 18 лет от роду, обучался в Нигде, 3 лет др.-евр. грамоту, осваивал профессию сапожник, свободное время проводил дома; Юда 3 лет от роду, свободное время проводил дома.</w:t>
      </w:r>
    </w:p>
    <w:p>
      <w:pPr>
        <w:jc w:val="both"/>
      </w:pPr>
      <w:r>
        <w:t>Дочь Руфке 11 лет от роду, училась в Народном, свободное время проводила дома; Сарра 7 лет от роду, училась в Нигде, свободное время проводила дома.</w:t>
      </w:r>
    </w:p>
    <w:p/>
    <w:p>
      <w:r>
        <w:rPr>
          <w:u w:val="single"/>
        </w:rPr>
        <w:t>№ анкеты: 128</w:t>
      </w:r>
    </w:p>
    <w:p>
      <w:pPr>
        <w:jc w:val="both"/>
      </w:pPr>
      <w:r>
        <w:t>Берман Лазарь Хайим-Барухович 1870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1893 году в возрасте 23 года создал семью с 0 летней Берман,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50 лет, мать умерла в возрасте 60 лет, члены семьи болели., В живых осталось 1 детей.</w:t>
      </w:r>
    </w:p>
    <w:p>
      <w:pPr>
        <w:jc w:val="both"/>
      </w:pPr>
      <w:r>
        <w:t>Дочь Рифка 15 лет от роду, училась в Народном, 2 лет обучалась др.-евр. грамоте, осваивала профессию служан., свободное время проводила дома.</w:t>
      </w:r>
    </w:p>
    <w:p/>
    <w:p>
      <w:r>
        <w:rPr>
          <w:u w:val="single"/>
        </w:rPr>
        <w:t>№ анкеты: 82</w:t>
      </w:r>
    </w:p>
    <w:p>
      <w:pPr>
        <w:jc w:val="both"/>
      </w:pPr>
      <w:r>
        <w:t>Бохоров-Ачкинази Илья Шомельевич 1837 года рождения, крымчак, музыкант, мещанин, на военной службе состоял, по-русски не грамотен, по др.-евр. образован, второй брак.</w:t>
      </w:r>
    </w:p>
    <w:p>
      <w:pPr>
        <w:jc w:val="both"/>
      </w:pPr>
      <w:r>
        <w:t>В детстве обучался,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1860 году в возрасте 23 года создал семью с 20 летней Бохорова-Ачкинази Рахель Исааковна, 1864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10 детей, 10 умерли в детстве.</w:t>
      </w:r>
    </w:p>
    <w:p>
      <w:pPr>
        <w:jc w:val="both"/>
      </w:pPr>
      <w:r>
        <w:t>Сын Гавриэль 13 лет от роду, учится в Т-Тор.</w:t>
      </w:r>
    </w:p>
    <w:p>
      <w:pPr>
        <w:jc w:val="both"/>
      </w:pPr>
      <w:r>
        <w:t>Дочь Мерьям 16 лет от роду, училась в Неграмотная, осваивала профессию прислуга; Бася 19 лет от роду, училась в Част., 2 лет изучала русский язык, осваивала профессию модистка.</w:t>
      </w:r>
    </w:p>
    <w:p/>
    <w:p>
      <w:r>
        <w:rPr>
          <w:u w:val="single"/>
        </w:rPr>
        <w:t>№ анкеты: 158</w:t>
      </w:r>
    </w:p>
    <w:p>
      <w:pPr>
        <w:jc w:val="both"/>
      </w:pPr>
      <w:r>
        <w:t>Валит  Моисеевич 1858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Авраам Хафуз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Дети учились бесплатно, на синагогальные нужды тратил 8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1880 году в возрасте 22 года создал семью с 20 летней Валит Сима, 1863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65 лет, мать умерла в возрасте 75 лет, члены семьи болели редко., В живых осталось 5 детей, 5 умерли в детстве.</w:t>
      </w:r>
    </w:p>
    <w:p/>
    <w:p>
      <w:r>
        <w:rPr>
          <w:u w:val="single"/>
        </w:rPr>
        <w:t>№ анкеты: 195</w:t>
      </w:r>
    </w:p>
    <w:p>
      <w:pPr>
        <w:jc w:val="both"/>
      </w:pPr>
      <w:r>
        <w:t>Габай Хана Мойсеевна 1860 года рождения, крымчачка, домохозяйка,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5 руб. в год. Проживал не в своем доме, оплачивая арендную плату в размере 3 руб. в год.</w:t>
      </w:r>
    </w:p>
    <w:p/>
    <w:p>
      <w:r>
        <w:rPr>
          <w:u w:val="single"/>
        </w:rPr>
        <w:t>№ анкеты: 183</w:t>
      </w:r>
    </w:p>
    <w:p>
      <w:pPr>
        <w:jc w:val="both"/>
      </w:pPr>
      <w:r>
        <w:t>Гурджи Иосиф Исаакович 1885 года рождения, крымчак, сапожник,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у Реби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1910 году в возрасте 25 лет создал семью с 21 летней Гурджи Роза Яковлевна, 1889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Дочь Лиза 2 лет от роду.</w:t>
      </w:r>
    </w:p>
    <w:p/>
    <w:p>
      <w:r>
        <w:rPr>
          <w:u w:val="single"/>
        </w:rPr>
        <w:t>№ анкеты: 238</w:t>
      </w:r>
    </w:p>
    <w:p>
      <w:pPr>
        <w:jc w:val="both"/>
      </w:pPr>
      <w:r>
        <w:t>Кагья Сара Давидовна 1863 года рождения, крымчачка, молочная торговля,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Йуда 12 лет от роду, учится в Т-Тора, свободное время проводил дома; Авр-солдат-Ростов-?.</w:t>
      </w:r>
    </w:p>
    <w:p>
      <w:pPr>
        <w:jc w:val="both"/>
      </w:pPr>
      <w:r>
        <w:t>Дочь Соня 18 лет от роду, училась в Дома, осваивала профессию модистка, свободное время проводила дома; Ора-Хана 17 лет от роду, училась в Неграм., осваивала профессию модистка, свободное время проводила дома; Ева 15 лет от роду, училась в На Ж., 4 лет изучала русский язык, свободное время проводила дома; Мерьям 9 лет от роду, учится в Народ.; Ривке 9 лет от роду.</w:t>
      </w:r>
    </w:p>
    <w:p/>
    <w:p>
      <w:r>
        <w:rPr>
          <w:u w:val="single"/>
        </w:rPr>
        <w:t>№ анкеты: 217</w:t>
      </w:r>
    </w:p>
    <w:p>
      <w:pPr>
        <w:jc w:val="both"/>
      </w:pPr>
      <w:r>
        <w:t>Кокуш Моше-Эфрем Авдеевич 1867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Хедер, Реби Давид Ачкинази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Обучение детей обходилось в 50 руб., на синагогальные нужды тратил 10 руб. в год. Проживал в своем доме.</w:t>
      </w:r>
    </w:p>
    <w:p>
      <w:pPr>
        <w:jc w:val="both"/>
      </w:pPr>
      <w:r>
        <w:t>В 1895 году в возрасте 28 лет создал семью с 21 летней Кокуш Ава Хая Давидовна, 1874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45 лет, мать умерла в возрасте 60 лет, члены семьи болели., В живых осталось 7 детей, 7 умерли в детстве.</w:t>
      </w:r>
    </w:p>
    <w:p>
      <w:pPr>
        <w:jc w:val="both"/>
      </w:pPr>
      <w:r>
        <w:t>Сын Давид 12 лет от роду, учится в Го Уч.; Яков 5 лет от роду.</w:t>
      </w:r>
    </w:p>
    <w:p>
      <w:pPr>
        <w:jc w:val="both"/>
      </w:pPr>
      <w:r>
        <w:t>Дочь Малка 16 лет от роду, училась в Народ.; Сарра 10 лет от роду, учится в Го Уч.; Мерьям 9 лет от роду; Ривекка 7 лет от роду; Ира 4 лет от роду.</w:t>
      </w:r>
    </w:p>
    <w:p/>
    <w:p>
      <w:r>
        <w:rPr>
          <w:u w:val="single"/>
        </w:rPr>
        <w:t>№ анкеты: 223</w:t>
      </w:r>
    </w:p>
    <w:p>
      <w:pPr>
        <w:jc w:val="both"/>
      </w:pPr>
      <w:r>
        <w:t>Колпакчи Соломон Юдович 1867 года рождения, крымчак, кофейщик, мещанин, на военной службе не состоял, по-русски грамотен, по др.-евр. малообразован, женат.</w:t>
      </w:r>
    </w:p>
    <w:p>
      <w:pPr>
        <w:jc w:val="both"/>
      </w:pPr>
      <w:r>
        <w:t>В детстве обучался по русски: Талмуд Тора, 1 год изучал русский и 3 года у Реби Незер Лехно др.-евр. языкам;по-русски 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 по наследству), которая ничего не приносила. Дети не учатся, на синагогальные нужды тратил 4 руб. в год. Проживал в своем доме.</w:t>
      </w:r>
    </w:p>
    <w:p>
      <w:pPr>
        <w:jc w:val="both"/>
      </w:pPr>
      <w:r>
        <w:t>В 1903 году в возрасте 36 лет создал семью с 0 летней Колпакчи,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63 года, мать умерла в возрасте 32 года, члены семьи болели., В живых осталось 3 детей, 3 умерли в детстве.</w:t>
      </w:r>
    </w:p>
    <w:p>
      <w:pPr>
        <w:jc w:val="both"/>
      </w:pPr>
      <w:r>
        <w:t>Дочь Рухав 10 лет от роду, осваивала профессию вяжет, свободное время проводила дома; Бася 6 лет от роду, осваивала профессию балуется, свободное время проводила дома; Оля 1 лет от роду, свободное время проводила на руках.</w:t>
      </w:r>
    </w:p>
    <w:p/>
    <w:p>
      <w:r>
        <w:rPr>
          <w:u w:val="single"/>
        </w:rPr>
        <w:t>№ анкеты: 277</w:t>
      </w:r>
    </w:p>
    <w:p>
      <w:pPr>
        <w:jc w:val="both"/>
      </w:pPr>
      <w:r>
        <w:t>Колпакчи Мойсей Иосифович 1855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1876 году в возрасте 21 год создал семью с 13 летней Колпакчи Сима-Рахель Йонховна, 1863 года рождения, не грамотная по-русски, не грамотная по др.-евр.. Женился по сватовству, приданого за невесту получил 250 руб., в семье проживали старики (Дочь по уму слабая), не имелись нетрудоспособные (с физическими недостатками), отец умер в возрасте 66 лет, мать умерла в возрасте 60 лет, члены семьи болели., В живых осталось 3 детей, 3 умерли в детстве.</w:t>
      </w:r>
    </w:p>
    <w:p>
      <w:pPr>
        <w:jc w:val="both"/>
      </w:pPr>
      <w:r>
        <w:t>Сын Юсиф 17 лет от роду, обучался в Реби Аврам, 2 лет др.-евр. грамоту, осваивал профессию сапожник, свободное время проводил дома; Рафаэль 14 лет от роду, обучался в Реби Аврам, 1 лет др.-евр. грамоту, свободное время проводил дома.</w:t>
      </w:r>
    </w:p>
    <w:p>
      <w:pPr>
        <w:jc w:val="both"/>
      </w:pPr>
      <w:r>
        <w:t>Дочь Султана 19 лет от роду, свободное время проводила дома.</w:t>
      </w:r>
    </w:p>
    <w:p/>
    <w:p>
      <w:r>
        <w:rPr>
          <w:u w:val="single"/>
        </w:rPr>
        <w:t>№ анкеты: 352</w:t>
      </w:r>
    </w:p>
    <w:p>
      <w:pPr>
        <w:jc w:val="both"/>
      </w:pPr>
      <w:r>
        <w:t>Леви Абрам Яковлевич 1863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1887 году в возрасте 24 года создал семью с 19 летней Леви Кале Давидовна, 1868 года рождения, мещанка, не грамотная по-русски, не грамотная по др.-евр.. Женился по сватовству, приданого за невесту получил 250 руб., имелись нетрудоспособные (с физическими недостатками), отец умер в возрасте 40 лет, мать умерла, члены семьи болели., В живых осталось 6 детей, 6 умерли в детстве.</w:t>
      </w:r>
    </w:p>
    <w:p>
      <w:pPr>
        <w:jc w:val="both"/>
      </w:pPr>
      <w:r>
        <w:t>Сын Давид 15 лет от роду, обучался в Талмуд тора, осваивал профессию шапошник.</w:t>
      </w:r>
    </w:p>
    <w:p>
      <w:pPr>
        <w:jc w:val="both"/>
      </w:pPr>
      <w:r>
        <w:t>Дочь Пирва 20 лет от роду, осваивала профессию швея; Шамах 10 лет от роду, учится в В школе; Рахиль 4 лет от роду.</w:t>
      </w:r>
    </w:p>
    <w:p/>
    <w:p>
      <w:r>
        <w:rPr>
          <w:u w:val="single"/>
        </w:rPr>
        <w:t>№ анкеты: 358</w:t>
      </w:r>
    </w:p>
    <w:p>
      <w:pPr>
        <w:jc w:val="both"/>
      </w:pPr>
      <w:r>
        <w:t>Леви Хаим Юдович 1868 года рождения, крымчак, служащий,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1893 году в возрасте 25 лет создал семью с 18 летней Леви Лея Юдовна, 1875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 в возрасте 60 лет, члены семьи болели., В живых осталось 6 детей, 6 умерли в детстве.</w:t>
      </w:r>
    </w:p>
    <w:p>
      <w:pPr>
        <w:jc w:val="both"/>
      </w:pPr>
      <w:r>
        <w:t>Сын Рафаил 20 лет от роду, обучался в Талмуд тора, изучал 3 лет русский язык, 4 лет др.-евр. грамоту, осваивал профессию сапожник, свободное время проводил дома; Моше Юда 7 лет от роду, обучался в Нигде, свободное время проводил дома; Яко Незер 24 лет от роду, свободное время проводил дома.</w:t>
      </w:r>
    </w:p>
    <w:p>
      <w:pPr>
        <w:jc w:val="both"/>
      </w:pPr>
      <w:r>
        <w:t>Дочь Бася 10 лет от роду, учится в Нигде, осваивала профессию служ., свободное время проводила дома; Хава 13 лет от роду, учится в Нигде, осваивала профессию служ., свободное время проводила дома; Мерьям 11 лет от роду, учится в Нигде, свободное время проводила дома.</w:t>
      </w:r>
    </w:p>
    <w:p/>
    <w:p>
      <w:r>
        <w:rPr>
          <w:u w:val="single"/>
        </w:rPr>
        <w:t>№ анкеты: 307</w:t>
      </w:r>
    </w:p>
    <w:p>
      <w:pPr>
        <w:jc w:val="both"/>
      </w:pPr>
      <w:r>
        <w:t>Лехно Юда 1887 года рождения, крымчак, маклер,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Реби Авраам-Нысим Ачкинази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1912 году в возрасте 25 лет создал семью с 19 летней Лехно Ава Ароновна, 1893 года рождения, не грамотная по-русски, грамотная по др.-евр.; обучалась по др.-евр.: Женское народное училище 4 года. Женился по сватовству, приданого за невесту получил 250 руб., не имелись нетрудоспособные (с физическими недостатками), отец жив, мать умерла, члены семьи болели., В живых осталось 1 детей.</w:t>
      </w:r>
    </w:p>
    <w:p>
      <w:pPr>
        <w:jc w:val="both"/>
      </w:pPr>
      <w:r>
        <w:t>Дочь Неизвестно 5 дней, свободное время проводила на руках.</w:t>
      </w:r>
    </w:p>
    <w:p/>
    <w:p>
      <w:r>
        <w:rPr>
          <w:u w:val="single"/>
        </w:rPr>
        <w:t>№ анкеты: 320</w:t>
      </w:r>
    </w:p>
    <w:p>
      <w:pPr>
        <w:jc w:val="both"/>
      </w:pPr>
      <w:r>
        <w:t>Лехно Барух Лейзерович 1873 года рождения, крымчак, бакалейная торговля,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обучался, у Карасубазар, Реби Незер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15 руб., на синагогальные нужды тратил 10 руб. в год. Проживал не в своем доме, оплачивая арендную плату в размере 40 руб. в год.</w:t>
      </w:r>
    </w:p>
    <w:p>
      <w:pPr>
        <w:jc w:val="both"/>
      </w:pPr>
      <w:r>
        <w:t>В 1897 году в возрасте 24 года создал семью с 18 летней Лехно Симха Яковлевна, 1877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66 лет, мать жива, члены семьи болели редко., В живых осталось 7 детей, 7 умерли в детстве.</w:t>
      </w:r>
    </w:p>
    <w:p>
      <w:pPr>
        <w:jc w:val="both"/>
      </w:pPr>
      <w:r>
        <w:t>Сын Несим 16 лет от роду, обучался в Талмуд тора, изучал 3 лет русский язык, 3 лет др.-евр. грамоту, свободное время проводил дома; Ешва 14 лет от роду, изучал 3 лет русский язык, 3 лет др.-евр. грамоту, свободное время проводил кофейня; Арон 11 лет от роду, учится в Талмуд тора, изучал 1 лет русский язык, осваивал профессию учится; Лазарь 7 лет от роду, обучался в Шол. Ахат, учится в Шол. Ахат, изучал 1 лет русский язык.</w:t>
      </w:r>
    </w:p>
    <w:p>
      <w:pPr>
        <w:jc w:val="both"/>
      </w:pPr>
      <w:r>
        <w:t>Дочь Эстер 13 лет от роду; Лиза 5 лет от роду.</w:t>
      </w:r>
    </w:p>
    <w:p/>
    <w:p>
      <w:r>
        <w:rPr>
          <w:u w:val="single"/>
        </w:rPr>
        <w:t>№ анкеты: 339</w:t>
      </w:r>
    </w:p>
    <w:p>
      <w:pPr>
        <w:jc w:val="both"/>
      </w:pPr>
      <w:r>
        <w:t>Ломброзо Шолом Меирович 1870 года рождения, крымчак, коробейник,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50 руб. в год.</w:t>
      </w:r>
    </w:p>
    <w:p>
      <w:pPr>
        <w:jc w:val="both"/>
      </w:pPr>
      <w:r>
        <w:t>В 1899 году в возрасте 29 лет создал семью с 19 летней Ломброзо Ора Ароновна, 1883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60 лет, мать умерла в возрасте 70 лет, члены семьи болели., В живых осталось 5 детей, 5 умерли в детстве.</w:t>
      </w:r>
    </w:p>
    <w:p>
      <w:pPr>
        <w:jc w:val="both"/>
      </w:pPr>
      <w:r>
        <w:t>Сын Незер 9 лет от роду, учится в Миндраш; Шомель 5 лет от роду; Нисим 1 лет от роду.</w:t>
      </w:r>
    </w:p>
    <w:p>
      <w:pPr>
        <w:jc w:val="both"/>
      </w:pPr>
      <w:r>
        <w:t>Дочь Ава 11 лет от роду, училась в Неграмотная, осваивала профессию присл.; Хана 4 лет от роду.</w:t>
      </w:r>
    </w:p>
    <w:p/>
    <w:p>
      <w:r>
        <w:rPr>
          <w:u w:val="single"/>
        </w:rPr>
        <w:t>№ анкеты: 340</w:t>
      </w:r>
    </w:p>
    <w:p>
      <w:pPr>
        <w:jc w:val="both"/>
      </w:pPr>
      <w:r>
        <w:t>Ломброзо Моше Иосифович 1863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не имел собственности.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0 году создал семью с  Ломброзо Султана Иосифовна, 1878 года рождения, не грамотная по-русски, не грамотная по др.-евр.. Женился по сватовству, приданого за невесту получил 25 руб.,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Шолома 21 лет от роду, обучался в Грам., осваивал профессию сапожник; Иосиф-Хаим 12 лет от роду, учится в Талмуд тора; Мордкай 10 лет от роду, обучался в Талмуд тора, осваивал профессию необузданный.</w:t>
      </w:r>
    </w:p>
    <w:p>
      <w:pPr>
        <w:jc w:val="both"/>
      </w:pPr>
      <w:r>
        <w:t>Дочь Стера 9 лет от роду, училась в Неграмотная.</w:t>
      </w:r>
    </w:p>
    <w:p/>
    <w:p>
      <w:r>
        <w:rPr>
          <w:u w:val="single"/>
        </w:rPr>
        <w:t>№ анкеты: 302</w:t>
      </w:r>
    </w:p>
    <w:p>
      <w:pPr>
        <w:jc w:val="both"/>
      </w:pPr>
      <w:r>
        <w:t>Ломброзо Яков Давидович 1848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25 рублей в год,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1873 году в возрасте 25 лет создал семью с 18 летней Ломброзо Султана Самойловна, 1855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1 детей, 1 умерли в детстве.</w:t>
      </w:r>
    </w:p>
    <w:p>
      <w:pPr>
        <w:jc w:val="both"/>
      </w:pPr>
      <w:r>
        <w:t>Дочь Рахиль 11 лет от роду, училась в В приход., учится в Приход., 3 лет изучала русский язык, осваивала профессию ученица, свободное время проводила гуляет.</w:t>
      </w:r>
    </w:p>
    <w:p/>
    <w:p>
      <w:r>
        <w:rPr>
          <w:u w:val="single"/>
        </w:rPr>
        <w:t>№ анкеты: 471</w:t>
      </w:r>
    </w:p>
    <w:p>
      <w:pPr>
        <w:jc w:val="both"/>
      </w:pPr>
      <w:r>
        <w:t>Мангупли Абрам Нисимович 1853 года рождения, крымчак,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обучался, 1 год изучал русский и 10 лет у Хедер, Реби Незер (Элиезер) Перич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1873 году в возрасте 20 лет создал семью с 15 летней Мангупли Кале Мойсеевна, 1858 года рождения, мещанка, не грамотная по-русски, не грамотная по др.-евр.. Женился по сватовству, приданого за невесту получил 30 руб., не имелись нетрудоспособные (с физическими недостатками), отец умер, мать умерла в возрасте 85 лет, члены семьи болели., В живых осталось 7 детей, 7 умерли в детстве.</w:t>
      </w:r>
    </w:p>
    <w:p>
      <w:pPr>
        <w:jc w:val="both"/>
      </w:pPr>
      <w:r>
        <w:t>Сын Илия 12 лет от роду, учится в Талмуд тора, свободное время проводил дома.</w:t>
      </w:r>
    </w:p>
    <w:p>
      <w:pPr>
        <w:jc w:val="both"/>
      </w:pPr>
      <w:r>
        <w:t>Дочь Хая 14 лет от роду, училась в В школе, 4 лет изучала русский язык, осваивала профессию портниха.</w:t>
      </w:r>
    </w:p>
    <w:p/>
    <w:p>
      <w:r>
        <w:rPr>
          <w:u w:val="single"/>
        </w:rPr>
        <w:t>№ анкеты: 411</w:t>
      </w:r>
    </w:p>
    <w:p>
      <w:pPr>
        <w:jc w:val="both"/>
      </w:pPr>
      <w:r>
        <w:t>Мангупли Абрам Иосифович 1853 года рождения, крымчак, маклер,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Хедер, Реби Давид Ачкинази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Нет детей, на синагогальные нужды тратил 15 руб. в год. Проживал в своем доме.</w:t>
      </w:r>
    </w:p>
    <w:p>
      <w:pPr>
        <w:jc w:val="both"/>
      </w:pPr>
      <w:r>
        <w:t>В 1883 году в возрасте 30 лет создал семью с 16 летней Мангупли Сара Ароновна, 1859 года рождения, не грамотная по-русски, не грамотная по др.-евр.. Женился по сватовству, приданого за невесту получил 125 руб., не имелись нетрудоспособные (с физическими недостатками), отец умер в возрасте 60 лет, мать умерла в возрасте 59 лет, члены семьи болели..</w:t>
      </w:r>
    </w:p>
    <w:p/>
    <w:p>
      <w:r>
        <w:rPr>
          <w:u w:val="single"/>
        </w:rPr>
        <w:t>№ анкеты: 477</w:t>
      </w:r>
    </w:p>
    <w:p>
      <w:pPr>
        <w:jc w:val="both"/>
      </w:pPr>
      <w:r>
        <w:t>Мереминский Абрам-Ешуа Лейзерович 1888 года рождения, крымчак, обувная торговля,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Л. Леховицкий др.-евр. языкам;по-русски грамотен, по др.-евр. образован, разговаривал на языке(ах): Жаргон.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10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1907 году в возрасте 19 лет создал семью с 18 летней Меременская Белиш Иосифовна, 1889 года рождения, мещанка, грамотная по-русски, не грамотная по др.-евр., обучалась по русски: Талмуд Тора 4 года. Женился по любви, приданого за невесту не получил, не имелись нетрудоспособные (с физическими недостатками), отец умер в возрасте 26 лет, мать умерла в возрасте 41 год, члены семьи болели., В живых осталось 3 детей.</w:t>
      </w:r>
    </w:p>
    <w:p>
      <w:pPr>
        <w:jc w:val="both"/>
      </w:pPr>
      <w:r>
        <w:t>Сын Лейзер 4 лет от роду; Симха 6 лет от роду; Хана 2 лет от роду.</w:t>
      </w:r>
    </w:p>
    <w:p/>
    <w:p>
      <w:r>
        <w:rPr>
          <w:u w:val="single"/>
        </w:rPr>
        <w:t>№ анкеты: 435</w:t>
      </w:r>
    </w:p>
    <w:p>
      <w:pPr>
        <w:jc w:val="both"/>
      </w:pPr>
      <w:r>
        <w:t>Метешевич Захар Рувенович 1885 года рождения, крымчак, жестянщик, маляр,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1908 году в возрасте 23 года создал семью с 20 летней Метешевич Султана-Девера Иосифовна, 1888 года рождения, не грамотная по-русски, не грамотная по др.-евр.. Женился по сватовству, приданого за невесту получил 160 руб., не имелись нетрудоспособные (с физическими недостатками), отец умер в возрасте 52 года, мать умерла, члены семьи болели..</w:t>
      </w:r>
    </w:p>
    <w:p/>
    <w:p>
      <w:r>
        <w:rPr>
          <w:u w:val="single"/>
        </w:rPr>
        <w:t>№ анкеты: 470</w:t>
      </w:r>
    </w:p>
    <w:p>
      <w:pPr>
        <w:jc w:val="both"/>
      </w:pPr>
      <w:r>
        <w:t>Мизрахи Иосиф Гаврелевич 1849 года рождения, крымчак, мастер-жестянщик,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 4 года у Кафа, Авраам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1870 году в возрасте 21 год создал семью с 16 летней Мизрахи Мазолту Юдовна, 1856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80 лет, мать умерла в возрасте 80 лет, члены семьи болели., В живых осталось 2 детей, 2 умерли в детстве.</w:t>
      </w:r>
    </w:p>
    <w:p/>
    <w:p>
      <w:r>
        <w:rPr>
          <w:u w:val="single"/>
        </w:rPr>
        <w:t>№ анкеты: 441</w:t>
      </w:r>
    </w:p>
    <w:p>
      <w:pPr>
        <w:jc w:val="both"/>
      </w:pPr>
      <w:r>
        <w:t>Мизрахи Хаим Нисимович 1875 года рождения, крымчак, бакалейная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Бохор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Обучение детей обходилось в 50 руб., на синагогальные нужды тратил 5 руб. в год. Проживал в своем доме.</w:t>
      </w:r>
    </w:p>
    <w:p>
      <w:pPr>
        <w:jc w:val="both"/>
      </w:pPr>
      <w:r>
        <w:t>В 1900 году в возрасте 25 лет создал семью с 21 летней Мизрахи Нема Абрамовна, 1880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5 детей, 5 умерли в детстве.</w:t>
      </w:r>
    </w:p>
    <w:p>
      <w:pPr>
        <w:jc w:val="both"/>
      </w:pPr>
      <w:r>
        <w:t>Сын Нисим 9 лет от роду, учится в Талмуд тора, осваивал профессию ученик, свободное время проводил гуляет; Аврам 2 лет от роду, свободное время проводил дома.</w:t>
      </w:r>
    </w:p>
    <w:p>
      <w:pPr>
        <w:jc w:val="both"/>
      </w:pPr>
      <w:r>
        <w:t>Дочь Това 11 лет от роду, учится в Приход., осваивала профессию вяжет, свободное время проводила дома; Ривка 7 лет от роду, свободное время проводила дома; Девере 4 лет от роду.</w:t>
      </w:r>
    </w:p>
    <w:p/>
    <w:p>
      <w:r>
        <w:rPr>
          <w:u w:val="single"/>
        </w:rPr>
        <w:t>№ анкеты: 461</w:t>
      </w:r>
    </w:p>
    <w:p>
      <w:pPr>
        <w:jc w:val="both"/>
      </w:pPr>
      <w:r>
        <w:t>Мизрахи Шолом Шебетеевич 1886 года рождения, крымчак, бакалейная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Проживал не в своем доме, оплачивая арендную плату в размере 25 руб. в год.</w:t>
      </w:r>
    </w:p>
    <w:p>
      <w:pPr>
        <w:jc w:val="both"/>
      </w:pPr>
      <w:r>
        <w:t>В 1911 году в возрасте 25 лет создал семью с 21 летней Мизрахи Рахель Яковлевна, 1890 года рождения, мещанка, грамотная по-русски, не грамотная по др.-евр., обучалась по русски: Талмуд Тора 4 года.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Моше-Давид 1.5.</w:t>
      </w:r>
    </w:p>
    <w:p/>
    <w:p>
      <w:r>
        <w:rPr>
          <w:u w:val="single"/>
        </w:rPr>
        <w:t>№ анкеты: 410</w:t>
      </w:r>
    </w:p>
    <w:p>
      <w:pPr>
        <w:jc w:val="both"/>
      </w:pPr>
      <w:r>
        <w:t>Мизрахи Шомель Мордехаевич 1869 года рождения, крымчак, коробейник,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обучался, 6 лет у Реби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1894 году в возрасте 25 лет создал семью с 22 летней Мизрахи Ревека Рувеновна, 1871 года рождения, не грамотная по-русски, не грамотная по др.-евр.. Женился по сватовству, приданого за невесту получил 225 руб., не имелись нетрудоспособные (с физическими недостатками), отец умер в возрасте 60 лет, мать умерла в возрасте 68 лет, члены семьи болели., В живых осталось 5 детей, 5 умерли в детстве.</w:t>
      </w:r>
    </w:p>
    <w:p>
      <w:pPr>
        <w:jc w:val="both"/>
      </w:pPr>
      <w:r>
        <w:t>Сын Мордкай 5 лет от роду, свободное время проводил дома.</w:t>
      </w:r>
    </w:p>
    <w:p>
      <w:pPr>
        <w:jc w:val="both"/>
      </w:pPr>
      <w:r>
        <w:t>Дочь Рахиль 14 лет от роду; Стера 12 лет от роду; Оля 10 лет от роду; Хайка 2 лет от роду.</w:t>
      </w:r>
    </w:p>
    <w:p/>
    <w:p>
      <w:r>
        <w:rPr>
          <w:u w:val="single"/>
        </w:rPr>
        <w:t>№ анкеты: 438</w:t>
      </w:r>
    </w:p>
    <w:p>
      <w:pPr>
        <w:jc w:val="both"/>
      </w:pPr>
      <w:r>
        <w:t>Мизрахи Егошуа Ашерович 1870 года рождения, крымчак, приказчик …,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Хедер, Хахам Хайм-Хискиягу Медини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(лавка), которая ничего не приносила. Обучение детей обходилось в 30 руб., на синагогальные нужды тратил 8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1894 году в возрасте 24 года создал семью с 15 летней Мизрахи Султана Исааковна, 1881 года рождения, мещанка,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75 лет, мать умерла, члены семьи болели., В живых осталось 4 детей, 4 умерли в детстве.</w:t>
      </w:r>
    </w:p>
    <w:p>
      <w:pPr>
        <w:jc w:val="both"/>
      </w:pPr>
      <w:r>
        <w:t>Сын Менахем 17 лет от роду, обучался в Талмуд тора, изучал 4 лет русский язык, 4 лет др.-евр. грамоту, осваивал профессию приказчик мануфактуры, свободное время проводил дома; Ашер 10 лет от роду, учится в Талмуд тора.</w:t>
      </w:r>
    </w:p>
    <w:p>
      <w:pPr>
        <w:jc w:val="both"/>
      </w:pPr>
      <w:r>
        <w:t>Дочь Голда 4 лет от роду; Симха 1 лет от роду.</w:t>
      </w:r>
    </w:p>
    <w:p/>
    <w:p>
      <w:r>
        <w:rPr>
          <w:u w:val="single"/>
        </w:rPr>
        <w:t>№ анкеты: 490</w:t>
      </w:r>
    </w:p>
    <w:p>
      <w:pPr>
        <w:jc w:val="both"/>
      </w:pPr>
      <w:r>
        <w:t>Нудель Ефрем Григорьевич 1881 года рождения, крымчак, заготовщик,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Реби Янкель-Моше Винницкий др.-евр. языкам;по-русски грамотен, по др.-евр. образован, разговаривал на языке(ах): Жаргон.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1910 году в возрасте 29 лет создал семью с 17 летней Нудель Мерьям Хайим-Баруховна, 1893 года рождения, купеческая дочь, грамотная по-русски, не грамотная по др.-евр., обучалась по русски: Школа родильного приюта 4 года. Женился по сватовству, приданого за невесту получил 350 руб., не имелись нетрудоспособные (с физическими недостатками), отец умер в возрасте 40 лет, мать умерла, члены семьи болели., В живых осталось 2 детей.</w:t>
      </w:r>
    </w:p>
    <w:p>
      <w:pPr>
        <w:jc w:val="both"/>
      </w:pPr>
      <w:r>
        <w:t>Сын Хаим-Борух 3 мес..</w:t>
      </w:r>
    </w:p>
    <w:p>
      <w:pPr>
        <w:jc w:val="both"/>
      </w:pPr>
      <w:r>
        <w:t>Дочь Циля 1 год 2 мес..</w:t>
      </w:r>
    </w:p>
    <w:p/>
    <w:p>
      <w:r>
        <w:rPr>
          <w:u w:val="single"/>
        </w:rPr>
        <w:t>№ анкеты: 542</w:t>
      </w:r>
    </w:p>
    <w:p>
      <w:pPr>
        <w:jc w:val="both"/>
      </w:pPr>
      <w:r>
        <w:t>Пейсах Моисей Аронович 1883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Бохор Леви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0 руб. в год. Проживал не в своем доме, оплачивая арендную плату в размере 30 руб. в год.</w:t>
      </w:r>
    </w:p>
    <w:p>
      <w:pPr>
        <w:jc w:val="both"/>
      </w:pPr>
      <w:r>
        <w:t>В 1910 году в возрасте 27 лет создал семью с 19 летней Пейсах Хана Баруховна, 1891 года рождения, мещанка, грамотная по-русски, не грамотная по др.-евр., обучалась по русски: Талмуд Тора 1 год.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Лейзер 2 лет от роду.</w:t>
      </w:r>
    </w:p>
    <w:p/>
    <w:p>
      <w:r>
        <w:rPr>
          <w:u w:val="single"/>
        </w:rPr>
        <w:t>№ анкеты: 495</w:t>
      </w:r>
    </w:p>
    <w:p>
      <w:pPr>
        <w:jc w:val="both"/>
      </w:pPr>
      <w:r>
        <w:t>Пейсах Яков Аронович 1879 года рождения, крымчак, мучная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хозяина приказчика, не имел собственности. Обучение детей обходилось в 25 руб., на синагогальные нужды тратил 15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1903 году в возрасте 24 года создал семью с 18 летней Пейсах Эстер Юсуфовна, 1885 года рождения, мещанка,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жив, мать жива, члены семьи болели., В живых осталось 5 детей, 5 умерли в детстве.</w:t>
      </w:r>
    </w:p>
    <w:p>
      <w:pPr>
        <w:jc w:val="both"/>
      </w:pPr>
      <w:r>
        <w:t>Сын Борух 9 лет от роду, учится в Хейдере; Хискияв 3 лет от роду; Захарья 2 лет от роду.</w:t>
      </w:r>
    </w:p>
    <w:p>
      <w:pPr>
        <w:jc w:val="both"/>
      </w:pPr>
      <w:r>
        <w:t>Дочь Ора 8 лет от роду, учится в Народ.; Ри(е)века 7 лет от роду.</w:t>
      </w:r>
    </w:p>
    <w:p/>
    <w:p>
      <w:r>
        <w:rPr>
          <w:u w:val="single"/>
        </w:rPr>
        <w:t>№ анкеты: 537</w:t>
      </w:r>
    </w:p>
    <w:p>
      <w:pPr>
        <w:jc w:val="both"/>
      </w:pPr>
      <w:r>
        <w:t>Пиастро Мордехай Хайимович 1880 года рождения, крымчак, чарикчи,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Симферополь, Талмуд Тора, 2 года изучал русский и 2 года у Симферополь,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15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1902 году в возрасте 22 года создал семью с 17 летней Пиастро Сара Моисеевна, 1885 года рождения,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65 лет, мать умерла, члены семьи болели., В живых осталось 1 детей, 1 умерли в детстве.</w:t>
      </w:r>
    </w:p>
    <w:p>
      <w:pPr>
        <w:jc w:val="both"/>
      </w:pPr>
      <w:r>
        <w:t>Сын Моше-Хаим 1 лет от роду.</w:t>
      </w:r>
    </w:p>
    <w:p/>
    <w:p>
      <w:r>
        <w:rPr>
          <w:u w:val="single"/>
        </w:rPr>
        <w:t>№ анкеты: 539</w:t>
      </w:r>
    </w:p>
    <w:p>
      <w:pPr>
        <w:jc w:val="both"/>
      </w:pPr>
      <w:r>
        <w:t>Пурим Юда Ашерович 1851 года рождения, крымчак, разносчик, неразборчиво, мещанин, на военной службе не состоял, по-русски не грамотен, по др.-евр. образован, второй брак.</w:t>
      </w:r>
    </w:p>
    <w:p>
      <w:pPr>
        <w:jc w:val="both"/>
      </w:pPr>
      <w:r>
        <w:t>В детстве обучался,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1883 году в возрасте 32 года создал семью с 18 летней Пурим Кале Нисимовна, 1865 года рождения, не грамотная по-русски, не грамотная по др.-евр.. Женился по сватовству, приданого за невесту получил 130 руб., имелись нетрудоспособные (с физическими недостатками), отец умер в возрасте 80 лет, мать умерла в возрасте 80 лет, члены семьи болели., В живых осталось 8 детей, 8 умерли в детстве.</w:t>
      </w:r>
    </w:p>
    <w:p>
      <w:pPr>
        <w:jc w:val="both"/>
      </w:pPr>
      <w:r>
        <w:t>Сын Ашер-Юмит 1.5.</w:t>
      </w:r>
    </w:p>
    <w:p>
      <w:pPr>
        <w:jc w:val="both"/>
      </w:pPr>
      <w:r>
        <w:t>Дочь Ава 17 лет от роду, училась в Нег, осваивала профессию прислуга, свободное время проводила дома; Сара 10 лет от роду, училась в Нег, осваивала профессию прислуга; Гулюш 15 лет от роду, училась в Нег, осваивала профессию прислуга; Ривка 5 лет от роду; Рахель 4 лет от роду.</w:t>
      </w:r>
    </w:p>
    <w:p/>
    <w:p>
      <w:r>
        <w:rPr>
          <w:u w:val="single"/>
        </w:rPr>
        <w:t>№ анкеты: 541</w:t>
      </w:r>
    </w:p>
    <w:p>
      <w:pPr>
        <w:jc w:val="both"/>
      </w:pPr>
      <w:r>
        <w:t>Пурим Юда Моисеевич 1846 года рождения, крымчак, шорник,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10 лет у Реби Авраам Колер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1872 году в возрасте 26 лет создал семью с 17 летней Пурим Рахель Яковлевна, 1855 года рождения, мещанка,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65 лет, мать умерла в возрасте 70 лет, члены семьи болели., В живых осталось 5 детей, 5 умерли в детстве.</w:t>
      </w:r>
    </w:p>
    <w:p>
      <w:pPr>
        <w:jc w:val="both"/>
      </w:pPr>
      <w:r>
        <w:t>Дочь Хана 20 лет от роду, училась в В школе, 3 лет изучала русский язык, осваивала профессию модистка.</w:t>
      </w:r>
    </w:p>
    <w:p/>
    <w:p>
      <w:r>
        <w:rPr>
          <w:u w:val="single"/>
        </w:rPr>
        <w:t>№ анкеты: 599</w:t>
      </w:r>
    </w:p>
    <w:p>
      <w:pPr>
        <w:jc w:val="both"/>
      </w:pPr>
      <w:r>
        <w:t>Тревгода Маркус Мойсеевич 1877 года рождения, крымчак, служащий,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выписывал, не регулярно посещает клуб и общие собрания,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доме, оплачивая арендную плату в размере 42 руб. в год.</w:t>
      </w:r>
    </w:p>
    <w:p>
      <w:pPr>
        <w:jc w:val="both"/>
      </w:pPr>
      <w:r>
        <w:t>В 1903 году в возрасте 26 лет создал семью с 22 летней Тревгода Рахель Юдовна, 1881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52 года, мать умерла, члены семьи болели., В живых осталось 4 детей.</w:t>
      </w:r>
    </w:p>
    <w:p>
      <w:pPr>
        <w:jc w:val="both"/>
      </w:pPr>
      <w:r>
        <w:t>Сын Моисей 7 лет от роду, свободное время проводил дома; Юда 4 лет от роду; Михаил 3 лет от роду.</w:t>
      </w:r>
    </w:p>
    <w:p>
      <w:pPr>
        <w:jc w:val="both"/>
      </w:pPr>
      <w:r>
        <w:t>Дочь Эстер 9 лет от роду, свободное время проводила дома.</w:t>
      </w:r>
    </w:p>
    <w:p/>
    <w:p>
      <w:r>
        <w:rPr>
          <w:u w:val="single"/>
        </w:rPr>
        <w:t>№ анкеты: 587</w:t>
      </w:r>
    </w:p>
    <w:p>
      <w:pPr>
        <w:jc w:val="both"/>
      </w:pPr>
      <w:r>
        <w:t>Тревгода Хава-Лея Юдовна 1870 года рождения, крымчачка, домохозяйка, мещанка,  грамотная по-русски, грамотная по др.-евр., обучалась по русски: Талмуд Тора 3 года; обучалась по др.-евр.: Реби Янкель-Моше Виницкий 5 лет. Вдова.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60 руб. в год.</w:t>
      </w:r>
    </w:p>
    <w:p>
      <w:pPr>
        <w:jc w:val="both"/>
      </w:pPr>
      <w:r>
        <w:t>Сын Мордехай 14 лет от роду, учится в Гимназия, свободное время проводил дома.</w:t>
      </w:r>
    </w:p>
    <w:p>
      <w:pPr>
        <w:jc w:val="both"/>
      </w:pPr>
      <w:r>
        <w:t>Дочь Хая 18 лет от роду, училась в В гимназии, 9 лет изучала русский язык, осваивала профессию учительница, свободное время проводила дома; Ревекка 16 лет от роду, учится в Гимназия, свободное время проводила дома.</w:t>
      </w:r>
    </w:p>
    <w:p/>
    <w:p>
      <w:r>
        <w:rPr>
          <w:u w:val="single"/>
        </w:rPr>
        <w:t>№ анкеты: 629</w:t>
      </w:r>
    </w:p>
    <w:p>
      <w:pPr>
        <w:jc w:val="both"/>
      </w:pPr>
      <w:r>
        <w:t>Хондо Моше Абрамович 1857 года рождения, крымчак, содержатель мастерских,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5 лет у Хедер, Реби Незер (Элиезер) Перич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Обучение детей обходилось в 10 руб., на синагогальные нужды тратил 5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1885 году в возрасте 28 лет создал семью с 20 летней Хондо Шамах Иосифовна, 1871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63 года, мать умерла в возрасте 48 лет, члены семьи болели., В живых осталось 5 детей, 5 умерли в детстве.</w:t>
      </w:r>
    </w:p>
    <w:p>
      <w:pPr>
        <w:jc w:val="both"/>
      </w:pPr>
      <w:r>
        <w:t>Дочь Тахер 14 лет от роду, осваивала профессию швея, свободное время проводила дома; Хана 12 лет от роду, учится в Приход. Учит., 4 лет обучалась др.-евр. грамоте, свободное время проводила дома.</w:t>
      </w:r>
    </w:p>
    <w:p/>
    <w:p>
      <w:r>
        <w:rPr>
          <w:u w:val="single"/>
        </w:rPr>
        <w:t>№ анкеты: 631</w:t>
      </w:r>
    </w:p>
    <w:p>
      <w:pPr>
        <w:jc w:val="both"/>
      </w:pPr>
      <w:r>
        <w:t>Чолак Захария Нисимович 1858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Мидраш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имел собственность (дом), которая приносила доход да, дом руб.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1881 году в возрасте 23 года создал семью с 20 летней Чолак Поля Менахемовна, 1881 года рождения, грамотная по-русски,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80 лет, мать умерла в возрасте 80 лет, члены семьи болели., В живых осталось 5 детей, 5 умерли в детстве.</w:t>
      </w:r>
    </w:p>
    <w:p>
      <w:pPr>
        <w:jc w:val="both"/>
      </w:pPr>
      <w:r>
        <w:t>Сын Нисим 14 лет от роду, обучался в В школе, осваивал профессию ученик, свободное время проводил гуляет; Борис 1.5, свободное время проводил дома.</w:t>
      </w:r>
    </w:p>
    <w:p>
      <w:pPr>
        <w:jc w:val="both"/>
      </w:pPr>
      <w:r>
        <w:t>Дочь Стера 16 лет от роду, осваивала профессию вяжет, свободное время проводила дома; Сарра 10 лет от роду, учится в Учится, осваивала профессию ученица, свободное время проводила дома; Мерьям 4 лет от роду, свободное время проводила дома.</w:t>
      </w:r>
    </w:p>
    <w:p/>
    <w:p>
      <w:r>
        <w:rPr>
          <w:u w:val="single"/>
        </w:rPr>
        <w:t>№ анкеты: 196</w:t>
      </w:r>
    </w:p>
    <w:p>
      <w:pPr>
        <w:jc w:val="both"/>
      </w:pPr>
      <w:r>
        <w:t>Габай Юда Нисимович 1887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4 года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241</w:t>
      </w:r>
    </w:p>
    <w:p>
      <w:pPr>
        <w:jc w:val="both"/>
      </w:pPr>
      <w:r>
        <w:t>Куркчи Моше Борохович 1885 года рождения, крымчак, фотограф,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3 года изучал русский и 10 лет у В друг. Городск.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(дом), которая ничего не приносила. Дети учились бесплатно, на синагогальные нужды тратил 25 руб. в год. Проживал в своем доме.</w:t>
      </w:r>
    </w:p>
    <w:p/>
    <w:p>
      <w:r>
        <w:rPr>
          <w:u w:val="single"/>
        </w:rPr>
        <w:t>№ анкеты: 466</w:t>
      </w:r>
    </w:p>
    <w:p>
      <w:pPr>
        <w:jc w:val="both"/>
      </w:pPr>
      <w:r>
        <w:t>Мизрахи Гаврель Абрамович 1892 года рождения, крымчак, подмастерье портного, карасубазарский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6 лет у Хедер, Реби Юда Кокуш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3 руб. в год. Проживал не в своем доме, оплачивая арендную плату в размере 42 руб. в год.</w:t>
      </w:r>
    </w:p>
    <w:p/>
    <w:p>
      <w:r>
        <w:rPr>
          <w:u w:val="single"/>
        </w:rPr>
        <w:t>№ анкеты: 78</w:t>
      </w:r>
    </w:p>
    <w:p>
      <w:pPr>
        <w:jc w:val="both"/>
      </w:pPr>
      <w:r>
        <w:t>Бакши Нисим Яковлевич 1878 года рождения, крымчак, рыбная торговля,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не обучался,по-русски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имел собственность (дом), которая ничего не приносила. Обучение детей обходилось в 25 руб., на синагогальные нужды тратил 25 руб. в год. Проживал в своем доме.</w:t>
      </w:r>
    </w:p>
    <w:p>
      <w:pPr>
        <w:jc w:val="both"/>
      </w:pPr>
      <w:r>
        <w:t>В 1901 году в возрасте 23 года создал семью с 19 летней Бакши  Малка Самойловна, 1874 года рождения, грамотная по-русски, не грамотная по др.-евр., обучалась по русски: Талмуд Тора 1 год. Женился по сватовству, приданого за невесту получил 250 руб., в семье проживали старики (Ава, 70 лет), не имелись нетрудоспособные (с физическими недостатками), отец умер в возрасте 55 лет, мать жива, члены семьи болели., В живых осталось 4 детей, 4 умерли в детстве.</w:t>
      </w:r>
    </w:p>
    <w:p>
      <w:pPr>
        <w:jc w:val="both"/>
      </w:pPr>
      <w:r>
        <w:t>Сын Яков 1 лет от роду, свободное время проводил в коляске.</w:t>
      </w:r>
    </w:p>
    <w:p>
      <w:pPr>
        <w:jc w:val="both"/>
      </w:pPr>
      <w:r>
        <w:t>Дочь Хатка 14 лет от роду, училась в Народ., 4 лет изучала русский язык, осваивала профессию вяжет, свободное время проводила дома; Райка 9 лет от роду, свободное время проводила дома; Мерьям 3 лет от роду, свободное время проводила дома.</w:t>
      </w:r>
    </w:p>
    <w:p/>
    <w:p>
      <w:r>
        <w:rPr>
          <w:u w:val="single"/>
        </w:rPr>
        <w:t>№ анкеты: 212</w:t>
      </w:r>
    </w:p>
    <w:p>
      <w:pPr>
        <w:jc w:val="both"/>
      </w:pPr>
      <w:r>
        <w:t>Измерли Иосиф Абрамович 1876 года рождения, крымчак, шапочник, мещанин, членство в обществах: Мелькомбанк,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имел собственность (дом), которая ничего не приносила. Обучение детей обходилось в 10 руб., на синагогальные нужды тратил 5 руб. в год. Проживал в своем доме.</w:t>
      </w:r>
    </w:p>
    <w:p>
      <w:pPr>
        <w:jc w:val="both"/>
      </w:pPr>
      <w:r>
        <w:t>В 1901 году в возрасте 25 лет создал семью с 17 летней Измерли Эстер-Рахель Исааковна, 1886 года рождения, не грамотная по-русски, не грамотная по др.-евр.. Женился по сватовству, приданого за невесту получил 325 руб., не имелись нетрудоспособные (с физическими недостатками), отец умер в возрасте 85 лет, мать умерла в возрасте 45 лет, члены семьи болели., В живых осталось 3 детей, 3 умерли в детстве.</w:t>
      </w:r>
    </w:p>
    <w:p>
      <w:pPr>
        <w:jc w:val="both"/>
      </w:pPr>
      <w:r>
        <w:t>Сын Аврам 7 лет от роду, учится в Реби Шолом, свободное время проводил дома; Давид 1.5.</w:t>
      </w:r>
    </w:p>
    <w:p>
      <w:pPr>
        <w:jc w:val="both"/>
      </w:pPr>
      <w:r>
        <w:t>Дочь Берха 5 лет от роду, свободное время проводила дома.</w:t>
      </w:r>
    </w:p>
    <w:p/>
    <w:p>
      <w:r>
        <w:rPr>
          <w:u w:val="single"/>
        </w:rPr>
        <w:t>№ анкеты: 591</w:t>
      </w:r>
    </w:p>
    <w:p>
      <w:pPr>
        <w:jc w:val="both"/>
      </w:pPr>
      <w:r>
        <w:t>Токатлы Незер Мнемович 1872 года рождения, крымчак, резник, мещанин,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приносила доход да, дом руб. Обучение детей обходилось в 24 руб., на синагогальные нужды тратил 15 руб. в год. Проживал в своем доме.</w:t>
      </w:r>
    </w:p>
    <w:p>
      <w:pPr>
        <w:jc w:val="both"/>
      </w:pPr>
      <w:r>
        <w:t>В 1893 году в возрасте 21 год создал семью с 18 летней Токатлы Шамаха Янтовна, 1875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жива, члены семьи болели редко., В живых осталось 5 детей, 5 умерли в детстве.</w:t>
      </w:r>
    </w:p>
    <w:p>
      <w:pPr>
        <w:jc w:val="both"/>
      </w:pPr>
      <w:r>
        <w:t>Сын Мекем 17 лет от роду, обучался в Талмуд тора, изучал 5 лет русский язык, 5 лет др.-евр. грамоту, свободное время проводил дома; Абрам 13 лет от роду, обучался в в Шухим, учится в 4, осваивал профессию 4, свободное время проводил дома; Барух 19 лет от роду, обучался в Талмуд Тора, изучал 2 лет русский язык, 2 лет др.-евр. грамоту, свободное время проводил дома; Шомель 5 лет от роду.</w:t>
      </w:r>
    </w:p>
    <w:p>
      <w:pPr>
        <w:jc w:val="both"/>
      </w:pPr>
      <w:r>
        <w:t>Дочь Хая Това 1 лет от роду.</w:t>
      </w:r>
    </w:p>
    <w:p/>
    <w:p>
      <w:r>
        <w:rPr>
          <w:u w:val="single"/>
        </w:rPr>
        <w:t>№ анкеты: 580</w:t>
      </w:r>
    </w:p>
    <w:p>
      <w:pPr>
        <w:jc w:val="both"/>
      </w:pPr>
      <w:r>
        <w:t>Сараф-Леви Исаак Моисеевич 1858 года рождения, крымчак, сапожник,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9 лет у Реби Авраам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имел собственность (дом), которая ничего не приносила. Дети учились бесплатно, на синагогальные нужды тратил 8 руб. в год. Проживал в своем доме.</w:t>
      </w:r>
    </w:p>
    <w:p>
      <w:pPr>
        <w:jc w:val="both"/>
      </w:pPr>
      <w:r>
        <w:t>В 1881 году в возрасте 23 года создал семью с 20 летней Сараф-Леви Ривка Иосифовна, 1861 года рождения, не грамотная по-русски, не грамотная по др.-евр.. Женился по сватовству, приданого за невесту получил 300 руб., в семье проживали старики (Старуха Рохиль, 70 лет, при зяте), не имелись нетрудоспособные (с физическими недостатками), отец умер в возрасте 68 лет, мать умерла в возрасте 53 года, члены семьи болели., В живых осталось 6 детей, 6 умерли в детстве.</w:t>
      </w:r>
    </w:p>
    <w:p>
      <w:pPr>
        <w:jc w:val="both"/>
      </w:pPr>
      <w:r>
        <w:t>Сын Эфрем 17 лет от роду, обучался в Талмуд тора, 4 лет др.-евр. грамоту, осваивал профессию сапожник, свободное время проводил дома.</w:t>
      </w:r>
    </w:p>
    <w:p>
      <w:pPr>
        <w:jc w:val="both"/>
      </w:pPr>
      <w:r>
        <w:t>Дочь Кале 11 лет от роду, свободное время проводила дома; Сара 9 лет от роду, свободное время проводила дома.</w:t>
      </w:r>
    </w:p>
    <w:p/>
    <w:p>
      <w:r>
        <w:rPr>
          <w:u w:val="single"/>
        </w:rPr>
        <w:t>№ анкеты: 274</w:t>
      </w:r>
    </w:p>
    <w:p>
      <w:pPr>
        <w:jc w:val="both"/>
      </w:pPr>
      <w:r>
        <w:t>Кая Давид Абрамович 1871 года рождения, крымчак, торговец халвой,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доме, оплачивая арендную плату в размере 30 руб. в год.</w:t>
      </w:r>
    </w:p>
    <w:p>
      <w:pPr>
        <w:jc w:val="both"/>
      </w:pPr>
      <w:r>
        <w:t>В 1894 году в возрасте 23 года создал семью с 18 летней Кая Рахель Иосифовна, 1876 года рождения,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68 лет, мать умерла в возрасте 70 лет, члены семьи болели., В живых осталось 7 детей, 7 умерли в детстве.</w:t>
      </w:r>
    </w:p>
    <w:p>
      <w:pPr>
        <w:jc w:val="both"/>
      </w:pPr>
      <w:r>
        <w:t>Сын Шолома</w:t>
        <w:br/>
        <w:t>Юсиф 9 лет от роду, учится в Талмуд Тора, изучал Да лет русский язык, Да лет др.-евр. грамоту, свободное время проводил дома; Шомель 1/2, свободное время проводил дома.</w:t>
      </w:r>
    </w:p>
    <w:p>
      <w:pPr>
        <w:jc w:val="both"/>
      </w:pPr>
      <w:r>
        <w:t>Дочь Девора 13 лет от роду, осваивала профессию служанка, свободное время проводила дома; Ора Симха 12 лет от роду, свободное время проводила дома; Хыя 7 лет от роду, свободное время проводила дома; Хава 5 лет от роду, свободное время проводила дома; Султана 1/2, свободное время проводила дома.</w:t>
      </w:r>
    </w:p>
    <w:p/>
    <w:p>
      <w:r>
        <w:rPr>
          <w:u w:val="single"/>
        </w:rPr>
        <w:t>№ анкеты: 286</w:t>
      </w:r>
    </w:p>
    <w:p>
      <w:pPr>
        <w:jc w:val="both"/>
      </w:pPr>
      <w:r>
        <w:t>Леви Яков Менахемович 1886 года рождения, крымчак, ничем, мещанин,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Реби Авраам-Нысим Ачкинази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5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1911 году в возрасте 25 лет создал семью с 18 летней Леви Ревека  Шоломовна, 1894 года рождения, мещанка, не грамотная по-русски, грамотная по др.-евр. 4 года; обучалась по др.-евр.: Народное училище. Женился по сватовству, приданого за невесту получил 300 руб., не имелись нетрудоспособные (с физическими недостатками), отец жив, мать умерла в возрасте 35 лет, члены семьи болели., В живых осталось 1 детей.</w:t>
      </w:r>
    </w:p>
    <w:p>
      <w:pPr>
        <w:jc w:val="both"/>
      </w:pPr>
      <w:r>
        <w:t>Дочь Эвора-Малка 1 лет от роду.</w:t>
      </w:r>
    </w:p>
    <w:p/>
    <w:p>
      <w:r>
        <w:rPr>
          <w:u w:val="single"/>
        </w:rPr>
        <w:t>№ анкеты: 498</w:t>
      </w:r>
    </w:p>
    <w:p>
      <w:pPr>
        <w:jc w:val="both"/>
      </w:pPr>
      <w:r>
        <w:t>Пурим Хаим Шебетеевич 1860 года рождения, крымчак, кожевенная торговля, мещанин, членство в обществах: член мелко-торгового кредитного банка (общества); член общества взаимопомощи и кредитования; член Карасубазарского городского общественного банка,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2 года изучал русский и 4 года у Кафа, Авраам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(дом), которая ничего не приносила. Обучение детей обходилось в 10 руб., на синагогальные нужды тратил 10 руб. в год. Проживал в своем доме.</w:t>
      </w:r>
    </w:p>
    <w:p>
      <w:pPr>
        <w:jc w:val="both"/>
      </w:pPr>
      <w:r>
        <w:t>В 1883 году в возрасте 23 года создал семью с 0 летней Пурим, не грамотная по-русски, не грамотная по др.-евр.. Женился по сватовству, приданого за невесту получил 600 руб., не имелись нетрудоспособные (с физическими недостатками), отец умер в возрасте 75 лет, мать умерла в возрасте 75 лет, члены семьи болели., В живых осталось 5 детей, 5 умерли в детстве.</w:t>
      </w:r>
    </w:p>
    <w:p>
      <w:pPr>
        <w:jc w:val="both"/>
      </w:pPr>
      <w:r>
        <w:t>Сын  Иосиф 12 лет от роду, учится в Народ., изучал 2 лет русский язык; Хискияв 7 лет от роду, учится в Хейфере; Израиль 5 лет от роду.</w:t>
      </w:r>
    </w:p>
    <w:p>
      <w:pPr>
        <w:jc w:val="both"/>
      </w:pPr>
      <w:r>
        <w:t>Дочь Лие Султана 16 лет от роду, училась в Народ, 3 лет изучала русский язык.</w:t>
      </w:r>
    </w:p>
    <w:p/>
    <w:p>
      <w:r>
        <w:rPr>
          <w:u w:val="single"/>
        </w:rPr>
        <w:t>№ анкеты: 68</w:t>
      </w:r>
    </w:p>
    <w:p>
      <w:pPr>
        <w:jc w:val="both"/>
      </w:pPr>
      <w:r>
        <w:t>Бакши Шолома Хайимович 1878 года рождения, крымчак, арендатор кофейни, мещанин,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4 года у Карасубазар, Реби Незер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(дом), которая приносила доход да, дом руб. Дети учились бесплатно, на синагогальные нужды тратил 15 руб. в год. Проживал в своем доме.</w:t>
      </w:r>
    </w:p>
    <w:p>
      <w:pPr>
        <w:jc w:val="both"/>
      </w:pPr>
      <w:r>
        <w:t>В 1903 году в возрасте 25 лет создал семью с 21 летней Бакши Хая-Пырва Хайимовна, 1882 года рождения, мещанка, малограмотная по-русски, не грамотная по др.-евр.. Женился по сватовству, приданого за невесту получил 700 руб., не имелись нетрудоспособные (с физическими недостатками), отец жив, мать умерла в возрасте 55 лет, члены семьи болели., В живых осталось 3 детей, 3 умерли в детстве.</w:t>
      </w:r>
    </w:p>
    <w:p>
      <w:pPr>
        <w:jc w:val="both"/>
      </w:pPr>
      <w:r>
        <w:t>Сын Юда Хискиев 2 мес..</w:t>
      </w:r>
    </w:p>
    <w:p>
      <w:pPr>
        <w:jc w:val="both"/>
      </w:pPr>
      <w:r>
        <w:t>Дочь Рахиль 8 лет от роду; Лие Стера 3 лет от роду.</w:t>
      </w:r>
    </w:p>
    <w:p/>
    <w:p>
      <w:r>
        <w:rPr>
          <w:u w:val="single"/>
        </w:rPr>
        <w:t>№ анкеты: 175</w:t>
      </w:r>
    </w:p>
    <w:p>
      <w:pPr>
        <w:jc w:val="both"/>
      </w:pPr>
      <w:r>
        <w:t>Габай Илья Давидович 1885 года рождения, крымчак, развозчик,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Реби Авраам-Моше Бакши, 3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 xml:space="preserve">В 1910 году в возрасте 25 лет создал семью с 19 летней Габай Хана Меировна, 1891 года рождения, мещанка, не грамотная по-русски, не грамотная по др.-евр.. Женился по сватовству, приданого за невесту получил 500 руб., в семье проживали старики (Мерьям Илинична Габай </w:t>
        <w:br/>
        <w:t>Хозяйствос</w:t>
        <w:br/>
        <w:t>65), не имелись нетрудоспособные (с физическими недостатками), отец умер в возрасте 60 лет, мать умерла, члены семьи болели., В живых осталось 1 детей.</w:t>
      </w:r>
    </w:p>
    <w:p>
      <w:pPr>
        <w:jc w:val="both"/>
      </w:pPr>
      <w:r>
        <w:t>Сын Хаим-Давид 1 лет от роду.</w:t>
      </w:r>
    </w:p>
    <w:p/>
    <w:p>
      <w:r>
        <w:rPr>
          <w:u w:val="single"/>
        </w:rPr>
        <w:t>№ анкеты: 499</w:t>
      </w:r>
    </w:p>
    <w:p>
      <w:pPr>
        <w:jc w:val="both"/>
      </w:pPr>
      <w:r>
        <w:t>Пурим Моше Хайимович 1888 года рождения, крымчак, кожевенная торговля, мещанин,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4 года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с отцом, не имел собственности. Дети учились бесплатно, на синагогальные нужды тратил 10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1911 году в возрасте 23 года создал семью с 18 летней Пурим Вени-Зиана Авраамовна, 1893 года рождения, мещанка, не грамотная по-русски, грамотная по др.-евр.; обучалась по др.-евр.: Домашнее образование 3 года. Женился по сватовству, приданого за невесту получил 500 руб., не имелись нетрудоспособные (с физическими недостатками), отец жив, мать жива, члены семьи болели., 0 умерли в детстве.</w:t>
      </w:r>
    </w:p>
    <w:p/>
    <w:p>
      <w:r>
        <w:rPr>
          <w:u w:val="single"/>
        </w:rPr>
        <w:t>№ анкеты: 500</w:t>
      </w:r>
    </w:p>
    <w:p>
      <w:pPr>
        <w:jc w:val="both"/>
      </w:pPr>
      <w:r>
        <w:t>Пурим Моше Юдович 1873 года рождения, крымчак, разносчик, мещанин,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у Хедер, Реби Шолома Бакши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3 руб. в год. Проживал не в своем доме, оплачивая арендную плату в размере 25 руб. в год.</w:t>
      </w:r>
    </w:p>
    <w:p>
      <w:pPr>
        <w:jc w:val="both"/>
      </w:pPr>
      <w:r>
        <w:t>В 1897 году в возрасте 24 года создал семью с 21 летней Пурим Роза Авраамовна, 1876 года рождения, мещанка, не грамотная по-русски, не грамотная по др.-евр.. Женился по сватовству, приданого за невесту получил 500 руб., имелись нетрудоспособные (с физическими недостатками), отец умер, мать умерла, члены семьи болели., В живых осталось 3 детей, 3 умерли в детстве.</w:t>
      </w:r>
    </w:p>
    <w:p>
      <w:pPr>
        <w:jc w:val="both"/>
      </w:pPr>
      <w:r>
        <w:t>Сын Илья 1 лет от роду.</w:t>
      </w:r>
    </w:p>
    <w:p>
      <w:pPr>
        <w:jc w:val="both"/>
      </w:pPr>
      <w:r>
        <w:t>Дочь Шамах 15 лет от роду, училась в Народ., 4 лет изучала русский язык; Кале 7 лет от роду.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Ачкинази Шолом-Борух Ашерович 1860 года рождения, крымчак, сапожник,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3 года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имел собственность (дом по наследству), которая ничего не приносила. Обучение детей обходилось в 15 руб., на синагогальные нужды тратил 5 руб. в год. Проживал в своем доме.</w:t>
      </w:r>
    </w:p>
    <w:p>
      <w:pPr>
        <w:jc w:val="both"/>
      </w:pPr>
      <w:r>
        <w:t>В 1887 году в возрасте 27 лет создал семью с 17 летней Ачкинази Ава Ашеровна, 1868 года рождения, мещанка, не грамотная по-русски, не грамотная по др.-евр.. Женился по сватовству, приданого за невесту получил 500 руб., имелись нетрудоспособные (с физическими недостатками), отец умер в возрасте 80 лет, мать умерла, члены семьи болели., В живых осталось 7 детей, 7 умерли в детстве.</w:t>
      </w:r>
    </w:p>
    <w:p>
      <w:pPr>
        <w:jc w:val="both"/>
      </w:pPr>
      <w:r>
        <w:t>Сын Абрам 16 лет от роду, обучался в Талмуд тора, изучал 4 лет русский язык, 5 лет др.-евр. грамоту; Ашер 11 лет от роду, изучал 3 лет русский язык, 3 лет др.-евр. грамоту.</w:t>
      </w:r>
    </w:p>
    <w:p>
      <w:pPr>
        <w:jc w:val="both"/>
      </w:pPr>
      <w:r>
        <w:t>Дочь Хонда 18 лет от роду; Мерьям 7 лет от роду.</w:t>
      </w:r>
    </w:p>
    <w:p/>
    <w:p>
      <w:r>
        <w:rPr>
          <w:u w:val="single"/>
        </w:rPr>
        <w:t>№ анкеты: 661</w:t>
      </w:r>
    </w:p>
    <w:p>
      <w:pPr>
        <w:jc w:val="both"/>
      </w:pPr>
      <w:r>
        <w:t>Шамаш Эмануэль Хайимович 1888 года рождения, крымчак, сапожник,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Хедер, Равин Авраам Мангупли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1910 году в возрасте 22 года создал семью с 19 летней Шамаш Эстер Менахемовна, 1891 года рождения, не грамотная по-русски, не грамотная по др.-евр.. Женился по сватовству, приданого за невесту получил 25 руб., не имелись нетрудоспособные (с физическими недостатками), отец умер, мать умерла, члены семьи болели., В живых осталось 2 детей.</w:t>
      </w:r>
    </w:p>
    <w:p>
      <w:pPr>
        <w:jc w:val="both"/>
      </w:pPr>
      <w:r>
        <w:t>Дочь Сара Това 2/2; Ривка 1 лет от роду.</w:t>
      </w:r>
    </w:p>
    <w:p/>
    <w:p>
      <w:r>
        <w:rPr>
          <w:u w:val="single"/>
        </w:rPr>
        <w:t>№ анкеты: 174</w:t>
      </w:r>
    </w:p>
    <w:p>
      <w:pPr>
        <w:jc w:val="both"/>
      </w:pPr>
      <w:r>
        <w:t>Леви Шолома-Исаак Мойсеевич 1865 года рождения, крымчак, винодел, мещанин,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4 года у Хедер, Хахам Хайм-Хискиягу Медини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имел собственность (дом, лавка), которая ничего не приносила. Обучение детей обходилось в 75 руб., на синагогальные нужды тратил 20 руб. в год. Проживал в своем доме.</w:t>
      </w:r>
    </w:p>
    <w:p>
      <w:pPr>
        <w:jc w:val="both"/>
      </w:pPr>
      <w:r>
        <w:t>В 1890 году в возрасте 25 лет создал семью с 23 летней Леви Рахель Мойсеевна, 1870 года рождения, мещанка, не грамотная по-русски, не грамотная по др.-евр.. Женился по сватовству, приданого за невесту получил 3000 руб., не имелись нетрудоспособные (с физическими недостатками), отец умер в возрасте 77 лет, мать жива, члены семьи болели., В живых осталось 6 детей, 6 умерли в детстве.</w:t>
      </w:r>
    </w:p>
    <w:p>
      <w:pPr>
        <w:jc w:val="both"/>
      </w:pPr>
      <w:r>
        <w:t>Сын Хаим 14 лет от роду, учится в Талмуд тора.</w:t>
      </w:r>
    </w:p>
    <w:p>
      <w:pPr>
        <w:jc w:val="both"/>
      </w:pPr>
      <w:r>
        <w:t>Дочь Мазолты 18 лет от роду, училась в Народное, 2 лет изучала русский язык; Сорва 9 лет от роду, учится в Народ.; Хава-Шена 5 лет от роду; Эстер 1 лет от роду.</w:t>
      </w:r>
    </w:p>
    <w:p/>
    <w:p>
      <w:r>
        <w:rPr>
          <w:u w:val="single"/>
        </w:rPr>
        <w:t>№ анкеты: 188</w:t>
      </w:r>
    </w:p>
    <w:p>
      <w:pPr>
        <w:jc w:val="both"/>
      </w:pPr>
      <w:r>
        <w:t>Готта Лейзер Яковлевич 1883 года рождения, крымчак, торговец, мещанин, членство в обществах: член Карасубазарского общества взаимного кредитования; член Карасубазарского городского общественного банка; Мелькомбанк,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4 года у Хедер, Реби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лавка, виноградник),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1911 году в возрасте 28 лет создал семью с 19 летней Готта Хая Янкеловна, 1892 года рождения, не грамотная по-русски, не грамотная по др.-евр.. Женился по любви, приданого за невесту получил 500 руб., не имелись нетрудоспособные (с физическими недостатками), отец умер в возрасте 55 лет, мать умерла, члены семьи болели..</w:t>
      </w:r>
    </w:p>
    <w:p/>
    <w:p>
      <w:r>
        <w:rPr>
          <w:u w:val="single"/>
        </w:rPr>
        <w:t>№ анкеты: 535</w:t>
      </w:r>
    </w:p>
    <w:p>
      <w:pPr>
        <w:jc w:val="both"/>
      </w:pPr>
      <w:r>
        <w:t>Пейсах Мерьям Ашеровна 1869 года рождения, крымчачка, домохозяйка у детей, мещанка, состояла членом обществ,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24 рублей в год, не имел собственности.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Сын Товия Давид 21 лет от роду, обучался в Неграм., 4 лет др.-евр. грамоту, осваивал профессию сапожник, свободное время проводил дома; Иуда 18 лет от роду, обучался в Тал-Тора, изучал 3 лет русский язык, 3 лет др.-евр. грамоту, осваивал профессию серебрян.дел мастер, свободное время проводил дома; Аврам 16 лет от роду, обучался в Тал-Тора, изучал 4 лет русский язык, 4 лет др.-евр. грамоту, осваивал профессию приказчик бакалеи, свободное время проводил дома.</w:t>
      </w:r>
    </w:p>
    <w:p>
      <w:pPr>
        <w:jc w:val="both"/>
      </w:pPr>
      <w:r>
        <w:t>Дочь Виктория 7 лет от роду, учится в Миндраш.</w:t>
      </w:r>
    </w:p>
    <w:p/>
    <w:p>
      <w:r>
        <w:rPr>
          <w:u w:val="single"/>
        </w:rPr>
        <w:t>№ анкеты: 557</w:t>
      </w:r>
    </w:p>
    <w:p>
      <w:pPr>
        <w:jc w:val="both"/>
      </w:pPr>
      <w:r>
        <w:t>Пейсах Яков Абрамович 1878 года рождения, крымчак, разносчик, мещанин, членство в обществах: член городского банка,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10 руб., на синагогальные нужды тратил 10 руб. в год. Проживал в своем доме.</w:t>
      </w:r>
    </w:p>
    <w:p>
      <w:pPr>
        <w:jc w:val="both"/>
      </w:pPr>
      <w:r>
        <w:t>В 1903 году в возрасте 25 лет создал семью с 20 летней Пейсах Сара Исааковна, 1883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58 лет, мать умерла, члены семьи болели., В живых осталось 5 детей.</w:t>
      </w:r>
    </w:p>
    <w:p>
      <w:pPr>
        <w:jc w:val="both"/>
      </w:pPr>
      <w:r>
        <w:t>Сын Аврам 6 лет от роду, учится в Реби Незер, свободное время проводил дома; Мордехай 5 лет от роду, свободное время проводил дома.</w:t>
      </w:r>
    </w:p>
    <w:p>
      <w:pPr>
        <w:jc w:val="both"/>
      </w:pPr>
      <w:r>
        <w:t>Дочь Кале 9 лет от роду, свободное время проводила дома; Хая 8 лет от роду; Ривка 3 лет от роду.</w:t>
      </w:r>
    </w:p>
    <w:p/>
    <w:p>
      <w:r>
        <w:rPr>
          <w:u w:val="single"/>
        </w:rPr>
        <w:t>№ анкеты: 428</w:t>
      </w:r>
    </w:p>
    <w:p>
      <w:pPr>
        <w:jc w:val="both"/>
      </w:pPr>
      <w:r>
        <w:t>Мизрахи Хаим-Барух Нисимович 1870 года рождения, крымчак, торговец, мещанин, членство в обществах: член общества взаимопомощи и кредитования; член городского банка;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у Карасубазар, Реби Моше Исаакович Валит, Незер (Элиезер) Перич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50 руб., на синагогальные нужды тратил 10 руб. в год. Проживал в своем доме.</w:t>
      </w:r>
    </w:p>
    <w:p>
      <w:pPr>
        <w:jc w:val="both"/>
      </w:pPr>
      <w:r>
        <w:t>В 1895 году в возрасте 25 лет создал семью с 18 летней Мизрахи Пырва Иосифовна, 1879 года рождения,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умер в возрасте 83 года, мать умерла, члены семьи болели., В живых осталось 6 детей, 6 умерли в детстве.</w:t>
      </w:r>
    </w:p>
    <w:p>
      <w:pPr>
        <w:jc w:val="both"/>
      </w:pPr>
      <w:r>
        <w:t>Сын Иуда 11 лет от роду, учится в Талмуд тора, свободное время проводил дома; Хизкия 9 лет от роду, учится в Талмуд тора; Эзра 3 лет от роду.</w:t>
      </w:r>
    </w:p>
    <w:p>
      <w:pPr>
        <w:jc w:val="both"/>
      </w:pPr>
      <w:r>
        <w:t>Дочь Берухи 16 лет от роду, училась в Народное училище, 4 лет изучала русский язык, свободное время проводила дома; Рахель 13 лет от роду, учится в Народное училище, свободное время проводила дома; Ривке 6 лет от роду.</w:t>
      </w:r>
    </w:p>
    <w:p/>
    <w:p>
      <w:r>
        <w:rPr>
          <w:u w:val="single"/>
        </w:rPr>
        <w:t>№ анкеты: 468</w:t>
      </w:r>
    </w:p>
    <w:p>
      <w:pPr>
        <w:jc w:val="both"/>
      </w:pPr>
      <w:r>
        <w:t>Манто Исаак-Мордкай Иосифович 1883 года рождения, крымчак, фруктовая торговля, мещанин, членство в обществах: член общества взаимопомощи и кредитования,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Юда-Арон Ачкинази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1906 году в возрасте 23 года создал семью с 18 летней Манто Ревека Акивовна, 1888 года рождения, мещанка, грамотная по-русски, не грамотная по др.-евр., обучалась по русски: Талмуд Тора 3 года. Женился по сватовству, приданого за невесту получил 500 руб., не имелись нетрудоспособные (с физическими недостатками), отец умер, мать умерла, члены семьи болели., В живых осталось 2 детей.</w:t>
      </w:r>
    </w:p>
    <w:p>
      <w:pPr>
        <w:jc w:val="both"/>
      </w:pPr>
      <w:r>
        <w:t>Сын Яков 4 лет от роду.</w:t>
      </w:r>
    </w:p>
    <w:p>
      <w:pPr>
        <w:jc w:val="both"/>
      </w:pPr>
      <w:r>
        <w:t>Дочь Хана 6 лет от роду.</w:t>
      </w:r>
    </w:p>
    <w:p/>
    <w:p>
      <w:r>
        <w:rPr>
          <w:u w:val="single"/>
        </w:rPr>
        <w:t>№ анкеты: 285</w:t>
      </w:r>
    </w:p>
    <w:p>
      <w:pPr>
        <w:jc w:val="both"/>
      </w:pPr>
      <w:r>
        <w:t>Лехно Яков Яхьявович 1869 года рождения, крымчак, бакалейная торговля, мещанин, членство в обществах: член общества взаимопомощи и кредитования; член Карасубазарского городского общественного банка;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Хедер, Реби Давид Ачкинази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лавки), которая приносила доход да, дом, лавки руб. Обучение детей обходилось в 100 руб., на синагогальные нужды тратил 25 руб. в год. Проживал в своем доме.</w:t>
      </w:r>
    </w:p>
    <w:p>
      <w:pPr>
        <w:jc w:val="both"/>
      </w:pPr>
      <w:r>
        <w:t>В 1896 году в возрасте 27 лет создал семью с 17 летней Лехно  Мойсеевна, 1879 года рождения, мещанка, не грамотная по-русски, не грамотная по др.-евр.. Женился по сватовству, приданого за невесту получил 1000 руб., в семье проживали старики (Хана Яковна Лехно, 70 лет, хозяйство), не имелись нетрудоспособные (с физическими недостатками), отец умер в возрасте 69 лет, мать жива, члены семьи болели., В живых осталось 8 детей, 8 умерли в детстве.</w:t>
      </w:r>
    </w:p>
    <w:p>
      <w:pPr>
        <w:jc w:val="both"/>
      </w:pPr>
      <w:r>
        <w:t>Сын Арон 15 лет от роду, обучался в Талмуд тора, изучал 4 лет русский язык, 4 лет др.-евр. грамоту; Захарья 13 лет от роду, учится в Талмуд тора, изучал 3 лет русский язык, 3 лет др.-евр. грамоту; Меир 12 лет от роду, учится в Талмуд тора, изучал 2 лет русский язык, 2 лет др.-евр. грамоту; Иосиф 3 лет от роду.</w:t>
      </w:r>
    </w:p>
    <w:p>
      <w:pPr>
        <w:jc w:val="both"/>
      </w:pPr>
      <w:r>
        <w:t>Дочь Ава 16 лет от роду, училась в Малограмотная; Симха 9 лет от роду, учится в Народ., 1 лет изучала русский язык; Мерьям.</w:t>
      </w:r>
    </w:p>
    <w:p/>
    <w:p>
      <w:r>
        <w:rPr>
          <w:u w:val="single"/>
        </w:rPr>
        <w:t>№ анкеты: 222</w:t>
      </w:r>
    </w:p>
    <w:p>
      <w:pPr>
        <w:jc w:val="both"/>
      </w:pPr>
      <w:r>
        <w:t>Колпакчи-Ачкинази Яков Юдович 1873 года рождения, крымчак, мясная торговля, мещанин, членство в обществах: член ссудо-сберегательного банка (товарищества); член Крымского общества Авас-Хесед,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обучался, 6 мес. лет изучал русский и 3 года у Реби Незер Лехно др.-евр. языкам;по-русски грамотен, по др.-евр. образован, разговаривал на языке(ах): Татарский. Читает газеты, но не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имел собственность (дом по наследству), которая ничего не приносила. Обучение детей обходилось в 18 руб., на синагогальные нужды тратил 1 руб. в год. Проживал в своем доме.</w:t>
      </w:r>
    </w:p>
    <w:p>
      <w:pPr>
        <w:jc w:val="both"/>
      </w:pPr>
      <w:r>
        <w:t>В 1901 году в возрасте 28 лет создал семью с 19 летней Колпакчи-Ачкинази Эстер Мойсеевна, 1882 года рождения, мещанка, грамотная по-русски, малограмотная по др.-евр.. Женился по любви, приданого за невесту получил 300 руб., не имелись нетрудоспособные (с физическими недостатками), отец умер в возрасте 63 года, мать умерла в возрасте 32 года, члены семьи болели., В живых осталось 3 детей.</w:t>
      </w:r>
    </w:p>
    <w:p>
      <w:pPr>
        <w:jc w:val="both"/>
      </w:pPr>
      <w:r>
        <w:t>Сын Элиэзер 11 лет от роду, учится в В Талмуд Тора, свободное время проводил гуляет.</w:t>
      </w:r>
    </w:p>
    <w:p>
      <w:pPr>
        <w:jc w:val="both"/>
      </w:pPr>
      <w:r>
        <w:t>Дочь Хая Рахель 4 лет от роду; Девере 1 1/2 года.</w:t>
      </w:r>
    </w:p>
    <w:p/>
    <w:p>
      <w:r>
        <w:rPr>
          <w:u w:val="single"/>
        </w:rPr>
        <w:t>№ анкеты: 139</w:t>
      </w:r>
    </w:p>
    <w:p>
      <w:pPr>
        <w:jc w:val="both"/>
      </w:pPr>
      <w:r>
        <w:t>Бакши Белиш Моисеевна 1873 года рождения, крымчачка, молочная торговля, мещанка, членство в обществах: Благотворитель и попечитель родильного приюта,  не грамотная по-русски, не грамотная по др.-евр.. Вдова.</w:t>
      </w:r>
    </w:p>
    <w:p>
      <w:pPr>
        <w:jc w:val="both"/>
      </w:pPr>
      <w:r>
        <w:t>Не читает газет, но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(дом, магазин), которая приносила доход да, дом, магазин руб. Обучение детей обходилось в 30 руб., на синагогальные нужды тратил 5 руб. в год. Проживал в своем доме.</w:t>
      </w:r>
    </w:p>
    <w:p>
      <w:pPr>
        <w:jc w:val="both"/>
      </w:pPr>
      <w:r>
        <w:t>Сын Давид 16 лет от роду, обучался в Талмуд тора, изучал 5 лет русский язык, 5 лет др.-евр. грамоту, осваивал профессию приказчик, свободное время проводил дома; Йосиф 14 лет от роду, учится в Т-Тора, свободное время проводил дома.</w:t>
      </w:r>
    </w:p>
    <w:p>
      <w:pPr>
        <w:jc w:val="both"/>
      </w:pPr>
      <w:r>
        <w:t>Дочь Хана 9 лет от роду, учится в В школе, свободное время проводила дома.</w:t>
      </w:r>
    </w:p>
    <w:p/>
    <w:p>
      <w:r>
        <w:rPr>
          <w:u w:val="single"/>
        </w:rPr>
        <w:t>№ анкеты: 437</w:t>
      </w:r>
    </w:p>
    <w:p>
      <w:pPr>
        <w:jc w:val="both"/>
      </w:pPr>
      <w:r>
        <w:t>Манто Моше Шебетеевич 1869 года рождения, крымчак, торговец рыбой, фруктами, виноградом, мещанин, членство в обществах: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1 год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имел собственность (дом), которая ничего не приносила. Обучение детей обходилось в 100 руб., на синагогальные нужды тратил 0 руб. в год. Проживал в своем доме.</w:t>
      </w:r>
    </w:p>
    <w:p>
      <w:pPr>
        <w:jc w:val="both"/>
      </w:pPr>
      <w:r>
        <w:t>В 1896 году в возрасте 27 лет создал семью с 20 летней Манто Ава-Шена Иосифовна, 1876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75 лет, мать умерла в возрасте 66 лет, члены семьи болели., В живых осталось 2 детей.</w:t>
      </w:r>
    </w:p>
    <w:p>
      <w:pPr>
        <w:jc w:val="both"/>
      </w:pPr>
      <w:r>
        <w:t>Сын Аврам 12 лет от роду, учится в Талмуд тора.</w:t>
      </w:r>
    </w:p>
    <w:p>
      <w:pPr>
        <w:jc w:val="both"/>
      </w:pPr>
      <w:r>
        <w:t>Дочь Сара 9 лет от роду, учится в По ев Хедер.</w:t>
      </w:r>
    </w:p>
    <w:p/>
    <w:p>
      <w:r>
        <w:rPr>
          <w:u w:val="single"/>
        </w:rPr>
        <w:t>№ анкеты: 439</w:t>
      </w:r>
    </w:p>
    <w:p>
      <w:pPr>
        <w:jc w:val="both"/>
      </w:pPr>
      <w:r>
        <w:t>Мизрахи Шолома Ашерович 1876 года рождения, крымчак, мануфактурщик, продавец готовой одежды, мещанин, членство в обществах: член ссудо-сберегательного банка (товарищества),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у Хедер, Хахам Хайм-Хискиягу Медини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Обучение детей обходилось в 35 руб., на синагогальные нужды тратил 15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1902 году в возрасте 26 лет создал семью с 18 летней Мизрахи Ривка Ашеровна, 1886 года рождения, мещанка, грамотная по-русски, не грамотная по др.-евр., обучалась по русски: Народное училище 3 года. Женился по сватовству, приданого за невесту получил 300 руб., в семье проживали старики (Рааль Апай, 75, при сыне), не имелись нетрудоспособные (с физическими недостатками), отец умер в возрасте 75 лет, мать умерла, члены семьи болели., В живых осталось 4 детей, 4 умерли в детстве.</w:t>
      </w:r>
    </w:p>
    <w:p>
      <w:pPr>
        <w:jc w:val="both"/>
      </w:pPr>
      <w:r>
        <w:t>Сын Илья-Хананья 8 лет от роду, учится в Талмуд тора; Яко 5 лет от роду, учится в Миндраш; Ашер 3 лет от роду.</w:t>
      </w:r>
    </w:p>
    <w:p>
      <w:pPr>
        <w:jc w:val="both"/>
      </w:pPr>
      <w:r>
        <w:t>Дочь Пелина 1 лет от роду.</w:t>
      </w:r>
    </w:p>
    <w:p/>
    <w:p>
      <w:r>
        <w:rPr>
          <w:u w:val="single"/>
        </w:rPr>
        <w:t>№ анкеты: 297</w:t>
      </w:r>
    </w:p>
    <w:p>
      <w:pPr>
        <w:jc w:val="both"/>
      </w:pPr>
      <w:r>
        <w:t>Леви Моше Иосифович 1878 года рождения, крымчак, мануфактурщик, мещанин, членство в обществах: член Крымского общества Авас-Хесед; член мелко-торгового кредитного банка (общества); член общества взаимопомощи и кредитования; член городского банка,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2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 по наследству), которая приносила доход да, дом по наследству руб. Дети учились бесплатно, на синагогальные нужды тратил 30 руб. в год. Проживал не в своем доме, оплачивая арендную плату в размере 50 руб. в год.</w:t>
      </w:r>
    </w:p>
    <w:p>
      <w:pPr>
        <w:jc w:val="both"/>
      </w:pPr>
      <w:r>
        <w:t>В 1907 году в возрасте 29 лет создал семью с 19 летней Леви Стера Давидовна, 1886 года рождения, грамотная по-русски, грамотная по др.-евр., обучалась по русски: Училище 3 года; обучалась по др.-евр.: Алуштинская Приходская Церковня. Женился по сватовству, приданого за невесту получил 200 руб., не имелись нетрудоспособные (с физическими недостатками), отец умер в возрасте 48 лет, мать умерла, члены семьи болели., В живых осталось 3 детей.</w:t>
      </w:r>
    </w:p>
    <w:p>
      <w:pPr>
        <w:jc w:val="both"/>
      </w:pPr>
      <w:r>
        <w:t>Сын Иосиф 1 лет от роду.</w:t>
      </w:r>
    </w:p>
    <w:p>
      <w:pPr>
        <w:jc w:val="both"/>
      </w:pPr>
      <w:r>
        <w:t>Дочь Мерям 5 лет от роду; Ора 3 лет от роду.</w:t>
      </w:r>
    </w:p>
    <w:p/>
    <w:p>
      <w:r>
        <w:rPr>
          <w:u w:val="single"/>
        </w:rPr>
        <w:t>№ анкеты: 275</w:t>
      </w:r>
    </w:p>
    <w:p>
      <w:pPr>
        <w:jc w:val="both"/>
      </w:pPr>
      <w:r>
        <w:t>Карагоз-Табон Абрам Юдович 1854 года рождения, крымчак, резник, мещанин, членство в обществах: член Крымского общества Авас-Хесед,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Давид Ашеров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1878 году в возрасте 24 года создал семью с 16 летней Карагоз-Табон Симха Исааковна, 1864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28 лет, мать умерла в возрасте 26 лет, члены семьи болели., В живых осталось 8 детей, 8 умерли в детстве.</w:t>
      </w:r>
    </w:p>
    <w:p>
      <w:pPr>
        <w:jc w:val="both"/>
      </w:pPr>
      <w:r>
        <w:t>Сын Моше 17 лет от роду, обучался в Талмуд тора, Да лет др.-евр. грамоту, осваивал профессию сапожник, свободное время проводил дома; Яхя 14 лет от роду, обучался в Талмуд Тора, осваивал профессию сапожник, свободное время проводил дома; Нисим 11 лет от роду, обучался в Шолома, свободное время проводил дома.</w:t>
      </w:r>
    </w:p>
    <w:p/>
    <w:p>
      <w:r>
        <w:rPr>
          <w:u w:val="single"/>
        </w:rPr>
        <w:t>№ анкеты: 197</w:t>
      </w:r>
    </w:p>
    <w:p>
      <w:pPr>
        <w:jc w:val="both"/>
      </w:pPr>
      <w:r>
        <w:t>Габай Моисей Нисимович 1891 года рождения, крымчак, шапочник, подмастерье, мещанин, членство в обществах: член Крымского общества Авас-Хесед,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462</w:t>
      </w:r>
    </w:p>
    <w:p>
      <w:pPr>
        <w:jc w:val="both"/>
      </w:pPr>
      <w:r>
        <w:t>Мизрахи Хаим-Иосиф Ашерович 1863 года рождения, крымчак, торговец, мещанин, членство в обществах: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5 лет у Реби Шимей Шотери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имел собственность (дом), которая приносила доход да, дом руб. Обучение детей обходилось в 60 руб., на синагогальные нужды тратил 30 руб. в год. Проживал в своем доме.</w:t>
      </w:r>
    </w:p>
    <w:p>
      <w:pPr>
        <w:jc w:val="both"/>
      </w:pPr>
      <w:r>
        <w:t>В 1886 году в возрасте 23 года создал семью с 17 летней Мизрахи Симха Яковлевна, 1870 года рождения, грамотная по-русски, грамотная по др.-евр., обучалась по русски: Реби Янкель-Моше Виницкий 3 года; обучалась по др.-евр.: Реби Янкель-Моше Виницкий 3 года. Женился по сватовству, приданого за невесту получил 500 руб., не имелись нетрудоспособные (с физическими недостатками), отец умер в возрасте 75 лет, мать умерла, члены семьи болели., В живых осталось 8 детей, 8 умерли в детстве.</w:t>
      </w:r>
    </w:p>
    <w:p>
      <w:pPr>
        <w:jc w:val="both"/>
      </w:pPr>
      <w:r>
        <w:t>Сын Шомель 17 лет от роду, обучался в Талмуд тора, изучал 4 лет русский язык, 4 лет др.-евр. грамоту, осваивал профессию торговля, свободное время проводил дома; Мордхай 14 лет от роду, изучал 4 лет русский язык, 4 лет др.-евр. грамоту, осваивал профессию прикащик, свободное время проводил дома; Ашер 10 лет от роду, учится в Талмуд тора, свободное время проводил дома.</w:t>
      </w:r>
    </w:p>
    <w:p>
      <w:pPr>
        <w:jc w:val="both"/>
      </w:pPr>
      <w:r>
        <w:t>Дочь Эстер 7 лет от роду, свободное время проводила дома; Рина 5 лет от роду; Коловида 1 лет от роду.</w:t>
      </w:r>
    </w:p>
    <w:p/>
    <w:p>
      <w:r>
        <w:rPr>
          <w:u w:val="single"/>
        </w:rPr>
        <w:t>№ анкеты: 565</w:t>
      </w:r>
    </w:p>
    <w:p>
      <w:pPr>
        <w:jc w:val="both"/>
      </w:pPr>
      <w:r>
        <w:t>Рафаилов Хаим Менахемович 1884 года рождения, крымчак, сапожник, мещанин, членство в обществах: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4 года у Карасубазар, Реби Нысим-Натан га Леви Чахчир др.-евр. языкам;по-русски грамотен, по др.-евр. образован, разговаривал на языке(ах): Татарский. Читает редко,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100 рублей в год, не имел собственности. Дети учились бесплатно, на синагогальные нужды тратил 5 руб. в год. Данных о доме нет.</w:t>
      </w:r>
    </w:p>
    <w:p>
      <w:pPr>
        <w:jc w:val="both"/>
      </w:pPr>
      <w:r>
        <w:t>В 1909 году в возрасте 25 лет создал семью с 20 летней Рафаилов Симха Баруховна, 1889 года рождения, мещанка, грамотная по-русски, не грамотная по др.-евр., обучалась по русски: Народное училище 4 года. Женился по любви, приданого за невесту получил 500 руб., не имелись нетрудоспособные (с физическими недостатками), отец умер в возрасте 45 лет, мать умерла в возрасте 40 лет, члены семьи болели., В живых осталось 1 детей.</w:t>
      </w:r>
    </w:p>
    <w:p>
      <w:pPr>
        <w:jc w:val="both"/>
      </w:pPr>
      <w:r>
        <w:t>Сын Минехем 1 лет от роду.</w:t>
      </w:r>
    </w:p>
    <w:p/>
    <w:p>
      <w:r>
        <w:rPr>
          <w:u w:val="single"/>
        </w:rPr>
        <w:t>№ анкеты: 313</w:t>
      </w:r>
    </w:p>
    <w:p>
      <w:pPr>
        <w:jc w:val="both"/>
      </w:pPr>
      <w:r>
        <w:t>Леви Менахем Насанович 1856 года рождения, крымчак, торговец на базаре,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Реби Чемах, 3 года изучал русский и 3 года у Реби Незер (Элиезер) Перич, Реби Чемах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1882 году в возрасте 26 лет создал семью с Леви Малка Ашеровна, 1858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60 лет, мать умерла в возрасте 84 года, члены семьи болели., В живых осталось 4 детей, 4 умерли в детстве.</w:t>
      </w:r>
    </w:p>
    <w:p>
      <w:pPr>
        <w:jc w:val="both"/>
      </w:pPr>
      <w:r>
        <w:t>Сын Хаим 17 лет от роду, обучался в Талмуд тора, изучал 4 лет русский язык, 4 лет др.-евр. грамоту, осваивал профессию портной, свободное время проводил дома.</w:t>
      </w:r>
    </w:p>
    <w:p>
      <w:pPr>
        <w:jc w:val="both"/>
      </w:pPr>
      <w:r>
        <w:t>Дочь Пирва 19 лет от роду, училась в … гимназ., 5 лет изучала русский язык, осваивала профессию хозяйство.</w:t>
      </w:r>
    </w:p>
    <w:p/>
    <w:p>
      <w:r>
        <w:rPr>
          <w:u w:val="single"/>
        </w:rPr>
        <w:t>№ анкеты: 317</w:t>
      </w:r>
    </w:p>
    <w:p>
      <w:pPr>
        <w:jc w:val="both"/>
      </w:pPr>
      <w:r>
        <w:t>Леви Хаим Мойсеевич 1865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наёмное помещение обходилось 69 рублей в год, имел собственность (дом), которая ничего не приносила. Обучение детей обходилось в 20 руб., на синагогальные нужды тратил 6 руб. в год. Проживал в своем доме.</w:t>
      </w:r>
    </w:p>
    <w:p>
      <w:pPr>
        <w:jc w:val="both"/>
      </w:pPr>
      <w:r>
        <w:t>В 1887 году в возрасте 22 года создал семью с 17 летней Леви Мерьям Исааковна, 1874 года рождения, мещанка, не грамотная по-русски, не грамотная по др.-евр.. Женился по сватовству, приданого за невесту получил 300 руб., в семье проживали старики (Тесть Исаак Юдович Кокоз, 80 лет, ничем не занимается), не имелись нетрудоспособные (с физическими недостатками), отец умер в возрасте 41 год, мать умерла в возрасте 55 лет, члены семьи болели., В живых осталось 6 детей, 6 умерли в детстве.</w:t>
      </w:r>
    </w:p>
    <w:p>
      <w:pPr>
        <w:jc w:val="both"/>
      </w:pPr>
      <w:r>
        <w:t>Сын Арон 4 лет от роду.</w:t>
      </w:r>
    </w:p>
    <w:p>
      <w:pPr>
        <w:jc w:val="both"/>
      </w:pPr>
      <w:r>
        <w:t>Дочь Голда 15 лет от роду, училась в Да, учится в Народное училище, 2 лет изучала русский язык, свободное время проводила дома; Сара 11 лет от роду, учится в Народное училище.</w:t>
      </w:r>
    </w:p>
    <w:p/>
    <w:p>
      <w:r>
        <w:rPr>
          <w:u w:val="single"/>
        </w:rPr>
        <w:t>№ анкеты: 310</w:t>
      </w:r>
    </w:p>
    <w:p>
      <w:pPr>
        <w:jc w:val="both"/>
      </w:pPr>
      <w:r>
        <w:t>Леви Мордехай Иосифович 1887 года рождения, крымчак, сапожник,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у Хедер, Незер,  Джанлы Джюфт (душевная пара)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на дому, не имел собственности. Дети учились бесплатно, на синагогальные нужды тратил 2 руб. в год. Данных о доме нет.</w:t>
      </w:r>
    </w:p>
    <w:p>
      <w:pPr>
        <w:jc w:val="both"/>
      </w:pPr>
      <w:r>
        <w:t>В 1911 году в возрасте 24 года создал семью с 21 летней Леви Ривка-Лие Давидовна, 1890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60 лет, мать умерла, члены семьи болели., В живых осталось 1 детей.</w:t>
      </w:r>
    </w:p>
    <w:p>
      <w:pPr>
        <w:jc w:val="both"/>
      </w:pPr>
      <w:r>
        <w:t>Сын Иосиф 1 лет от роду.</w:t>
      </w:r>
    </w:p>
    <w:p/>
    <w:p>
      <w:r>
        <w:rPr>
          <w:u w:val="single"/>
        </w:rPr>
        <w:t>№ анкеты: 304</w:t>
      </w:r>
    </w:p>
    <w:p>
      <w:pPr>
        <w:jc w:val="both"/>
      </w:pPr>
      <w:r>
        <w:t>Леви Иосиф Абрамович 1853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(доходный 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1875 году в возрасте 22 года создал семью с 15 летней Леви Роза Абрамовна, 1858 года рождения, не грамотная по-русски, не грамотная по др.-евр.. Женился по сватовству, приданого за невесту получил 40 руб., не имелись нетрудоспособные (с физическими недостатками), отец умер в возрасте 40 лет, мать умерла в возрасте 70 лет, члены семьи болели., В живых осталось 2 детей, 2 умерли в детстве.</w:t>
      </w:r>
    </w:p>
    <w:p>
      <w:pPr>
        <w:jc w:val="both"/>
      </w:pPr>
      <w:r>
        <w:t>Сын Незер 13 лет от роду, учится в Талмуд тора, изучал 3 лет русский язык, осваивал профессию учение, свободное время проводил гуляет.</w:t>
      </w:r>
    </w:p>
    <w:p>
      <w:pPr>
        <w:jc w:val="both"/>
      </w:pPr>
      <w:r>
        <w:t>Дочь Мерьям 15 лет от роду, училась в Приход., 2 лет изучала русский язык, осваивала профессию вяжет, свободное время проводила гуляет.</w:t>
      </w:r>
    </w:p>
    <w:p/>
    <w:p>
      <w:r>
        <w:rPr>
          <w:u w:val="single"/>
        </w:rPr>
        <w:t>№ анкеты: 338</w:t>
      </w:r>
    </w:p>
    <w:p>
      <w:pPr>
        <w:jc w:val="both"/>
      </w:pPr>
      <w:r>
        <w:t>Леви Това Ашеровна 1877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Ашер 10 лет от роду, учится в Талмуд тора; Хизния 7 лет от роду, учится в В Миндраш; Юська 4 лет от роду.</w:t>
      </w:r>
    </w:p>
    <w:p>
      <w:pPr>
        <w:jc w:val="both"/>
      </w:pPr>
      <w:r>
        <w:t>Дочь Сара-Пирва 12 лет от роду, училась в Народное, 2 лет изучала русский язык, 2 лет обучалась др.-евр. грамоте, осваивала профессию хозяйство, свободное время проводила дома.</w:t>
      </w:r>
    </w:p>
    <w:p/>
    <w:p>
      <w:r>
        <w:rPr>
          <w:u w:val="single"/>
        </w:rPr>
        <w:t>№ анкеты: 312</w:t>
      </w:r>
    </w:p>
    <w:p>
      <w:pPr>
        <w:jc w:val="both"/>
      </w:pPr>
      <w:r>
        <w:t>Лехно Мордехай Незерович 1865 года рождения, крымчак, мучная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4 года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наёмное помещение обходилось 60 рублей в год, не имел собственности. Обучение детей обходилось в 5 руб., на синагогальные нужды тратил 0 руб. в год. Проживал в своем доме.</w:t>
      </w:r>
    </w:p>
    <w:p>
      <w:pPr>
        <w:jc w:val="both"/>
      </w:pPr>
      <w:r>
        <w:t>В 1891 году в возрасте 26 лет создал семью с 20 летней Лехно Шена Незеровна, 1868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63 года, мать умерла, члены семьи болели., В живых осталось 1 детей.</w:t>
      </w:r>
    </w:p>
    <w:p>
      <w:pPr>
        <w:jc w:val="both"/>
      </w:pPr>
      <w:r>
        <w:t>Дочь Мерьям 13 лет от роду, училась в В народном училище, учится в В народном училище, свободное время проводила дома.</w:t>
      </w:r>
    </w:p>
    <w:p/>
    <w:p>
      <w:r>
        <w:rPr>
          <w:u w:val="single"/>
        </w:rPr>
        <w:t>№ анкеты: 318</w:t>
      </w:r>
    </w:p>
    <w:p>
      <w:pPr>
        <w:jc w:val="both"/>
      </w:pPr>
      <w:r>
        <w:t>Ломброзо Исаак Абрамович 1871 года рождения, крымчак, сапожник,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3 года у Реби Авраам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1897 году в возрасте 26 лет создал семью с 0 летней Ломброзо, не грамотная по-русски, не грамотная по др.-евр.. Женился по сватовству, приданого за невесту получил 500 руб., в семье проживали старики (Старуха мать, 65 лет), не имелись нетрудоспособные (с физическими недостатками), отец умер в возрасте 60 лет, мать умерла, члены семьи болели., - умерли в детстве.</w:t>
      </w:r>
    </w:p>
    <w:p/>
    <w:p>
      <w:r>
        <w:rPr>
          <w:u w:val="single"/>
        </w:rPr>
        <w:t>№ анкеты: 386</w:t>
      </w:r>
    </w:p>
    <w:p>
      <w:pPr>
        <w:jc w:val="both"/>
      </w:pPr>
      <w:r>
        <w:t>Ломброзо Рафаил Мойсеевич 1886 года рождения, крымчак, красильщик,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4 года у Хедер, Реби Юда Кокуш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Проживал не в своем доме, оплачивая арендную плату в размере 40 руб. в год.</w:t>
      </w:r>
    </w:p>
    <w:p>
      <w:pPr>
        <w:jc w:val="both"/>
      </w:pPr>
      <w:r>
        <w:t>В 1911 году в возрасте 25 лет создал семью с 16 летней Ломброзо Хана Иосифовна, 1893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321</w:t>
      </w:r>
    </w:p>
    <w:p>
      <w:pPr>
        <w:jc w:val="both"/>
      </w:pPr>
      <w:r>
        <w:t>Ломброзов Барух Иосифович 1889 года рождения, крымчак, мещанин,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2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5 руб. в год. Данных о доме нет.</w:t>
      </w:r>
    </w:p>
    <w:p>
      <w:pPr>
        <w:jc w:val="both"/>
      </w:pPr>
      <w:r>
        <w:t>В 1911 году в возрасте 22 года создал семью с 19 летней Ломброзова Эстер Яковлевна, 1893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жив, мать жива, члены семьи болели., В живых осталось 1 детей.</w:t>
      </w:r>
    </w:p>
    <w:p>
      <w:pPr>
        <w:jc w:val="both"/>
      </w:pPr>
      <w:r>
        <w:t>Дочь Нечитаемо 5 мес..</w:t>
      </w:r>
    </w:p>
    <w:p/>
    <w:p>
      <w:r>
        <w:rPr>
          <w:u w:val="single"/>
        </w:rPr>
        <w:t>№ анкеты: 416</w:t>
      </w:r>
    </w:p>
    <w:p>
      <w:pPr>
        <w:jc w:val="both"/>
      </w:pPr>
      <w:r>
        <w:t>Мангупли Мойсей-Исаак Авраамович 1868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4 года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 по наследству), которая ничего не приносила.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1891 году в возрасте 23 года создал семью с 16 летней Мангупли Стера Соломоновна, 1877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70 лет, мать умерла, члены семьи болели., В живых осталось 5 детей.</w:t>
      </w:r>
    </w:p>
    <w:p>
      <w:pPr>
        <w:jc w:val="both"/>
      </w:pPr>
      <w:r>
        <w:t>Сын Абрам 7 лет от роду, учится в Реб.-Аб, осваивал профессию учится, свободное время проводил дома.</w:t>
      </w:r>
    </w:p>
    <w:p>
      <w:pPr>
        <w:jc w:val="both"/>
      </w:pPr>
      <w:r>
        <w:t>Дочь Сарра 15 лет от роду, осваивала профессию вяжет; Това 13 лет от роду, осваивала профессию шьет, свободное время проводила дома; Мерьям 12 лет от роду, учится в Приходская, осваивала профессию ученица, свободное время проводила дома; Девере 8 лет от роду, свободное время проводила дома.</w:t>
      </w:r>
    </w:p>
    <w:p/>
    <w:p>
      <w:r>
        <w:rPr>
          <w:u w:val="single"/>
        </w:rPr>
        <w:t>№ анкеты: 420</w:t>
      </w:r>
    </w:p>
    <w:p>
      <w:pPr>
        <w:jc w:val="both"/>
      </w:pPr>
      <w:r>
        <w:t>Манто Исаак Ефремович 1883 года рождения, крымчак, бакалейная торговля,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4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170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1911 году в возрасте 28 лет создал семью с 22 летней Манто Рива Мойсеевна, 1889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Дочь Сара 8 мес..</w:t>
      </w:r>
    </w:p>
    <w:p/>
    <w:p>
      <w:r>
        <w:rPr>
          <w:u w:val="single"/>
        </w:rPr>
        <w:t>№ анкеты: 419</w:t>
      </w:r>
    </w:p>
    <w:p>
      <w:pPr>
        <w:jc w:val="both"/>
      </w:pPr>
      <w:r>
        <w:t>Манто Ефрем Мошеевич 1853 года рождения, крымчак, служит у сына в … (столяр?),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у Домашнее образование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1878 году в возрасте 25 лет создал семью с 19 летней Манто Симха Авраамовна, 1868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70 лет, мать умерла в возрасте 60 лет, члены семьи болели., В живых осталось 7 детей.</w:t>
      </w:r>
    </w:p>
    <w:p>
      <w:pPr>
        <w:jc w:val="both"/>
      </w:pPr>
      <w:r>
        <w:t>Дочь Девере 17 лет от роду, училась в Да, 3 лет изучала русский язык, свободное время проводила дома; Эстер 11 лет от роду, учится в Да, свободное время проводила дома.</w:t>
      </w:r>
    </w:p>
    <w:p/>
    <w:p>
      <w:r>
        <w:rPr>
          <w:u w:val="single"/>
        </w:rPr>
        <w:t>№ анкеты: 399</w:t>
      </w:r>
    </w:p>
    <w:p>
      <w:pPr>
        <w:jc w:val="both"/>
      </w:pPr>
      <w:r>
        <w:t>Мереминский Янкель Шимонович 1863 года рождения, крымчак, арендадатель,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3 года у Домашнее образование др.-евр. языкам;по-русски грамотен, по др.-евр. образован, разговаривал на языке(ах): Татарский, еврейский.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1885 году в возрасте 22 года создал семью с 20 летней Мереминская Гулюш Авраамовна, 1868 года рождения, не грамотная по-русски, не грамотная по др.-евр.. Женился по сватовству, приданого за невесту получил, в семье проживали старики (Старуха Клара, 70, дома), не имелись нетрудоспособные (с физическими недостатками), отец умер в возрасте 60 лет, мать умерла, члены семьи болели., В живых осталось 2 детей.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Ачкинази Хаим Мойсеевич 1865 года рождения, крымчак, шапочник,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не обучался, 3 года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приносила доход да, дом руб.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1890 году в возрасте 25 лет создал семью с 18 летней Ачкинази Стера Мойсеевна, 1875 года рождения,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70 лет, мать умерла в возрасте 78 лет, члены семьи болели., В живых осталось 5 детей, 5 умерли в детстве.</w:t>
      </w:r>
    </w:p>
    <w:p>
      <w:pPr>
        <w:jc w:val="both"/>
      </w:pPr>
      <w:r>
        <w:t>Сын Незер 11 лет от роду, учится в Талмуд Тора; Моше-Юда 11 лет от роду, учится в г.Тант.</w:t>
      </w:r>
    </w:p>
    <w:p>
      <w:pPr>
        <w:jc w:val="both"/>
      </w:pPr>
      <w:r>
        <w:t>Дочь Девере 16 лет от роду, училась в Не училась; Рахель 14 лет от роду, училась в Не училась; Това 7 лет от роду.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Ачкинази Хаим-Юсуф Незерович 1868 года рождения, крымчак, письмоводитель (почтальон),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5 лет у Карасубазар, Реби Незер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10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1893 году в возрасте 25 лет создал семью с 18 летней Ачкинази Това Авраамовна, 1875 года рождения, не грамотная по-русски, не грамотная по др.-евр.. Женился по сватовству, приданого за невесту получил 350 руб., в семье проживали старики (Руфка 90), не имелись нетрудоспособные (с физическими недостатками), отец умер в возрасте 45 лет, мать жива, члены семьи болели., В живых осталось 6 детей.</w:t>
      </w:r>
    </w:p>
    <w:p>
      <w:pPr>
        <w:jc w:val="both"/>
      </w:pPr>
      <w:r>
        <w:t>Сын Сара 16 лет от роду, свободное время проводил дома; Малка 12 лет от роду, учится в Народ, 3 лет др.-евр. грамоту;  Симха 9 лет от роду, учится в Народ; Берха 6 лет от роду.</w:t>
      </w:r>
    </w:p>
    <w:p>
      <w:pPr>
        <w:jc w:val="both"/>
      </w:pPr>
      <w:r>
        <w:t>Дочь Аврам 1 лет от роду.</w:t>
      </w:r>
    </w:p>
    <w:p/>
    <w:p>
      <w:r>
        <w:rPr>
          <w:u w:val="single"/>
        </w:rPr>
        <w:t>№ анкеты: 45</w:t>
      </w:r>
    </w:p>
    <w:p>
      <w:pPr>
        <w:jc w:val="both"/>
      </w:pPr>
      <w:r>
        <w:t>Ашеров Акива Яковлевич 1865 года рождения, крымчак, кофейщик,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3 года изучал русский и 3 года у Кафа, Авраам др.-евр. языкам;по-русски грамотен, по др.-евр. образован, разговаривал на языке(ах): Татарский. Не читает газет, но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1891 году в возрасте 26 лет создал семью с 17 летней Ашерова Хава Юдовна, 1875 года рождения,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75 лет, мать умерла в возрасте 65 лет, члены семьи болели., В живых осталось 7 детей, 7 умерли в детстве.</w:t>
      </w:r>
    </w:p>
    <w:p/>
    <w:p>
      <w:r>
        <w:rPr>
          <w:u w:val="single"/>
        </w:rPr>
        <w:t>№ анкеты: 85</w:t>
      </w:r>
    </w:p>
    <w:p>
      <w:pPr>
        <w:jc w:val="both"/>
      </w:pPr>
      <w:r>
        <w:t>Бакши Абрам Вениамин-Нисимович 1885 года рождения, крымчак, галантерейщик, торговец,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5 лет изучал русский и 3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1912 году в возрасте 27 лет создал семью с 19 летней Бакши  Девере Абрамовна, 1893 года рождения, мещанка, грамотная по-русски, не грамотная по др.-евр., обучалась по русски: Народное училище 4 года.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89</w:t>
      </w:r>
    </w:p>
    <w:p>
      <w:pPr>
        <w:jc w:val="both"/>
      </w:pPr>
      <w:r>
        <w:t>Бакши Шомель-Юсуф Нисимович 1881 года рождения, крымчак, мануфактурщик,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1908 году в возрасте 27 лет создал семью с 19 летней Бакши  Здэнэ Яковлевна, 1889 года рождения, мещанка, грамотная по-русски, не грамотная по др.-евр., обучалась по русски: Народное училище 3 года.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Исаак 1 лет от роду.</w:t>
      </w:r>
    </w:p>
    <w:p/>
    <w:p>
      <w:r>
        <w:rPr>
          <w:u w:val="single"/>
        </w:rPr>
        <w:t>№ анкеты: 114</w:t>
      </w:r>
    </w:p>
    <w:p>
      <w:pPr>
        <w:jc w:val="both"/>
      </w:pPr>
      <w:r>
        <w:t>Бакши Хаим Менахемович 1838 года рождения, крымчак, сторож,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7 лет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1858 году в возрасте 20 лет создал семью с 15 летней Бакши  Чера Мойсеевна, 1844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55 лет, мать умерла в возрасте 65 лет, члены семьи болели., В живых осталось 4 детей, 4 умерли в детстве.</w:t>
      </w:r>
    </w:p>
    <w:p/>
    <w:p>
      <w:r>
        <w:rPr>
          <w:u w:val="single"/>
        </w:rPr>
        <w:t>№ анкеты: 94</w:t>
      </w:r>
    </w:p>
    <w:p>
      <w:pPr>
        <w:jc w:val="both"/>
      </w:pPr>
      <w:r>
        <w:t>Бакши Абрам Исаакович 1880 года рождения, крымчак, обувная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изучал русский и 4 года у Хедер, Реби Бохор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15 руб., на синагогальные нужды тратил 10 руб. в год. Проживал не в своем доме, оплачивая арендную плату в размере 16 руб. в год.</w:t>
      </w:r>
    </w:p>
    <w:p>
      <w:pPr>
        <w:jc w:val="both"/>
      </w:pPr>
      <w:r>
        <w:t>В 1903 году в возрасте 23 года создал семью с 18 летней Бакши Това Исааковна, 1888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жив, мать жива, члены семьи болели., В живых осталось 3 детей, 3 умерли в детстве.</w:t>
      </w:r>
    </w:p>
    <w:p>
      <w:pPr>
        <w:jc w:val="both"/>
      </w:pPr>
      <w:r>
        <w:t>Сын Рефаэль 6 лет от роду, обучался в Реби Ахарин, изучал 1 лет русский язык, 1 лет др.-евр. грамоту, осваивал профессию учится, свободное время проводил дома; Арон 5 лет от роду.</w:t>
      </w:r>
    </w:p>
    <w:p>
      <w:pPr>
        <w:jc w:val="both"/>
      </w:pPr>
      <w:r>
        <w:t>Дочь Сарра 2 лет от роду.</w:t>
      </w:r>
    </w:p>
    <w:p/>
    <w:p>
      <w:r>
        <w:rPr>
          <w:u w:val="single"/>
        </w:rPr>
        <w:t>№ анкеты: 86</w:t>
      </w:r>
    </w:p>
    <w:p>
      <w:pPr>
        <w:jc w:val="both"/>
      </w:pPr>
      <w:r>
        <w:t>Бакши-Бабай Рафаэль-Егошуа Шебетеевич 1858 года рождения, крымчак, носильщик,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Домашнее образование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1879 году в возрасте 21 год создал семью с 15 летней Бакши-Бабай Ривка Мошеевна, 1867 года рождения, мещанка, не грамотная по-русски, не грамотная по др.-евр.. Женился по сватовству, приданого за невесту получил 125 руб., в семье проживали старики (Старуха тёща Рахит Рафаиновна Латброзо, 70 лет), не имелись нетрудоспособные (с физическими недостатками), отец умер в возрасте 98 лет, мать умерла в возрасте 90 лет, члены семьи болели (Слабое зрение)., В живых осталось 6 детей, 6 умерли в детстве.</w:t>
      </w:r>
    </w:p>
    <w:p>
      <w:pPr>
        <w:jc w:val="both"/>
      </w:pPr>
      <w:r>
        <w:t>Сын Шебет 16 лет от роду, учится в Аб Мангул, 6 лет др.-евр. грамоту, осваивал профессию сапожник служит у хозяина в мариуполе.</w:t>
      </w:r>
    </w:p>
    <w:p>
      <w:pPr>
        <w:jc w:val="both"/>
      </w:pPr>
      <w:r>
        <w:t>Дочь Девере 19 лет от роду, училась в На Уч., учится в Хозяйка, 4 лет изучала русский язык, свободное время проводила дома; Берха 14 лет от роду, училась в На Уч., учится в Хозяйка; Сара (близнецы) 10 лет от роду, учится в На Уч.; Эльшава (близнецы), учится в На Уч.; Хана Кале 8 лет от роду.</w:t>
      </w:r>
    </w:p>
    <w:p/>
    <w:p>
      <w:r>
        <w:rPr>
          <w:u w:val="single"/>
        </w:rPr>
        <w:t>№ анкеты: 124</w:t>
      </w:r>
    </w:p>
    <w:p>
      <w:pPr>
        <w:jc w:val="both"/>
      </w:pPr>
      <w:r>
        <w:t>Бакши-Рафаилов Захарья Йонаевич 1873 года рождения, крымчак, кофейщик,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у Хедер, Реби Незер (Элиезер) Перич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(дом), которая ничего не приносила. Обучение детей обходилось в 10 руб., на синагогальные нужды тратил 3 руб. в год. Проживал в своем доме.</w:t>
      </w:r>
    </w:p>
    <w:p>
      <w:pPr>
        <w:jc w:val="both"/>
      </w:pPr>
      <w:r>
        <w:t>В 1898 году в возрасте 25 лет создал семью с 19 летней Бакши-Рафаилова Девеш Исааковна, 1879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умерла, члены семьи болели., В живых осталось 7 детей.</w:t>
      </w:r>
    </w:p>
    <w:p>
      <w:pPr>
        <w:jc w:val="both"/>
      </w:pPr>
      <w:r>
        <w:t>Сын Моше 13 лет от роду, учится в Т.Тора, изучал 4 лет русский язык, 5 лет др.-евр. грамоту, осваивал профессию ученик, свободное время проводил игрою; Гогдч 5 лет от роду; Мордехай 3 лет от роду.</w:t>
      </w:r>
    </w:p>
    <w:p>
      <w:pPr>
        <w:jc w:val="both"/>
      </w:pPr>
      <w:r>
        <w:t>Дочь Симха 14 лет от роду, училась в Народ. Уч., 3 лет изучала русский язык, 5 лет обучалась др.-евр. грамоте, свободное время проводила рукод.; Рива 9 лет от роду, учится в Народ.; Шамах 7 лет от роду; Хая 2 лет от роду.</w:t>
      </w:r>
    </w:p>
    <w:p/>
    <w:p>
      <w:r>
        <w:rPr>
          <w:u w:val="single"/>
        </w:rPr>
        <w:t>№ анкеты: 122</w:t>
      </w:r>
    </w:p>
    <w:p>
      <w:pPr>
        <w:jc w:val="both"/>
      </w:pPr>
      <w:r>
        <w:t>Берман Давид Исаакович 1858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1888 году в возрасте 30 лет создал семью с 17 летней Берман Рахель Иосифовна, 1871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10 детей.</w:t>
      </w:r>
    </w:p>
    <w:p>
      <w:pPr>
        <w:jc w:val="both"/>
      </w:pPr>
      <w:r>
        <w:t>Сын Абрам 16 лет от роду, обучался в Талмуд тора, изучал 3 лет русский язык, осваивал профессию портной; Юсиф 13 лет от роду, учится в Т.Тойр, осваивал профессию ученик; Софья 9 лет от роду, учится в Хедер; Моше 5 лет от роду.</w:t>
      </w:r>
    </w:p>
    <w:p>
      <w:pPr>
        <w:jc w:val="both"/>
      </w:pPr>
      <w:r>
        <w:t>Дочь Ронишь 17 лет от роду, осваивала профессию рукоделие, свободное время проводила дома; Рива 10 лет от роду, учится в Народ.  Уч., осваивала профессию ученик; Издене 6 лет от роду; Симха 4 мес..</w:t>
      </w:r>
    </w:p>
    <w:p/>
    <w:p>
      <w:r>
        <w:rPr>
          <w:u w:val="single"/>
        </w:rPr>
        <w:t>№ анкеты: 98</w:t>
      </w:r>
    </w:p>
    <w:p>
      <w:pPr>
        <w:jc w:val="both"/>
      </w:pPr>
      <w:r>
        <w:t>Берман Барух Мордехаевич 1865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30 руб., на синагогальные нужды тратил 5 руб. в год. Данных о доме нет.</w:t>
      </w:r>
    </w:p>
    <w:p>
      <w:pPr>
        <w:jc w:val="both"/>
      </w:pPr>
      <w:r>
        <w:t>В 1890 году в возрасте 25 лет создал семью с 19 летней Берман Хана Абрамовна, 1873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умерла, члены семьи болели., В живых осталось 6 детей, 6 умерли в детстве.</w:t>
      </w:r>
    </w:p>
    <w:p>
      <w:pPr>
        <w:jc w:val="both"/>
      </w:pPr>
      <w:r>
        <w:t>Сын Пиняс 17 лет от роду, обучался в Еврейское училище, изучал 4 лет русский язык, 4 лет др.-евр. грамоту, осваивал профессию приказ., свободное время проводил дома; Заиманх 11 лет от роду, обучался в Тал. То, учится в Тал. Т., изучал 1 лет русский язык, 1 лет др.-евр. грамоту.</w:t>
      </w:r>
    </w:p>
    <w:p>
      <w:pPr>
        <w:jc w:val="both"/>
      </w:pPr>
      <w:r>
        <w:t>Дочь Малка 15 лет от роду, училась в Зем. Учил., 4 лет изучала русский язык, 4 лет обучалась др.-евр. грамоте; Рахель 12 лет от роду, училась в Го Учил., 1 лет изучала русский язык, 1 лет обучалась др.-евр. грамоте; Рива 6 лет от роду; Орра 2 лет от роду.</w:t>
      </w:r>
    </w:p>
    <w:p/>
    <w:p>
      <w:r>
        <w:rPr>
          <w:u w:val="single"/>
        </w:rPr>
        <w:t>№ анкеты: 272</w:t>
      </w:r>
    </w:p>
    <w:p>
      <w:pPr>
        <w:jc w:val="both"/>
      </w:pPr>
      <w:r>
        <w:t>Кокоз Нисим Иосифович 1868 года рождения, крымчак, сапожник,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0 году создал семью с  Кокоз Стера, 1873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Ашер 18 лет от роду, обучался в Народное училище, изучал 3 лет русский язык, осваивал профессию приказ. гот. пл..</w:t>
      </w:r>
    </w:p>
    <w:p/>
    <w:p>
      <w:r>
        <w:rPr>
          <w:u w:val="single"/>
        </w:rPr>
        <w:t>№ анкеты: 263</w:t>
      </w:r>
    </w:p>
    <w:p>
      <w:pPr>
        <w:jc w:val="both"/>
      </w:pPr>
      <w:r>
        <w:t>Конфино Нема Кая Исааковна 1876 года рождения, крымчачка, подёнщица,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2 руб. в год. Данных о доме нет.</w:t>
      </w:r>
    </w:p>
    <w:p>
      <w:pPr>
        <w:jc w:val="both"/>
      </w:pPr>
      <w:r>
        <w:t>Сын Мордехай 16 лет от роду, обучался в Талмуд тора, изучал 4 лет русский язык, 5 лет др.-евр. грамоту, осваивал профессию сапожник, свободное время проводил кофейня; Хаим 10 лет от роду, учится в Т.Тойр; Акива 8 лет от роду, учится в Хедер.</w:t>
      </w:r>
    </w:p>
    <w:p/>
    <w:p>
      <w:r>
        <w:rPr>
          <w:u w:val="single"/>
        </w:rPr>
        <w:t>№ анкеты: 375</w:t>
      </w:r>
    </w:p>
    <w:p>
      <w:pPr>
        <w:jc w:val="both"/>
      </w:pPr>
      <w:r>
        <w:t>Леви Шолома Мойсеевич 1872 года рождения, крымчак,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1 год изучал русский и 3 года у Хедер, Реби Незер (Элиезер) Перич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30 руб., на синагогальные нужды тратил 8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1899 году в возрасте 27 лет создал семью с 19 летней Леви Девере Хайимовна, 1880 года рождения, грамотная по-русски, грамотная по др.-евр., обучалась по русски: Народное училище 1 год 4 года. Женился по сватовству, приданого за невесту получил 500 руб., не имелись нетрудоспособные (с физическими недостатками), отец умер в возрасте 70 лет, мать умерла в возрасте 53 года, члены семьи болели., В живых осталось 4 детей.</w:t>
      </w:r>
    </w:p>
    <w:p>
      <w:pPr>
        <w:jc w:val="both"/>
      </w:pPr>
      <w:r>
        <w:t>Сын Яша 12 лет от роду, учится в Талмуд тора, свободное время проводил дома.</w:t>
      </w:r>
    </w:p>
    <w:p>
      <w:pPr>
        <w:jc w:val="both"/>
      </w:pPr>
      <w:r>
        <w:t>Дочь Рая 10 лет от роду, училась в Приходская; Аня 6 лет от роду, свободное время проводила дома; Сара 3 лет от роду, свободное время проводила дома.</w:t>
      </w:r>
    </w:p>
    <w:p/>
    <w:p>
      <w:r>
        <w:rPr>
          <w:u w:val="single"/>
        </w:rPr>
        <w:t>№ анкеты: 489</w:t>
      </w:r>
    </w:p>
    <w:p>
      <w:pPr>
        <w:jc w:val="both"/>
      </w:pPr>
      <w:r>
        <w:t>Нисимович Шимон Натанович 1873 года рождения, крымчак, торговец халвой,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5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1899 году в возрасте 26 лет создал семью с 16 летней Нисимович Кале Давидовна, 1873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умер, мать умерла, члены семьи болели., В живых осталось 6 детей, 6 умерли в детстве.</w:t>
      </w:r>
    </w:p>
    <w:p>
      <w:pPr>
        <w:jc w:val="both"/>
      </w:pPr>
      <w:r>
        <w:t>Сын Нисим 13 лет от роду, учится в Талмуд Тора; Давид 6 лет от роду, учится в Мидрам; Пинас 1 лет от роду.</w:t>
      </w:r>
    </w:p>
    <w:p>
      <w:pPr>
        <w:jc w:val="both"/>
      </w:pPr>
      <w:r>
        <w:t>Дочь Наоми 11 лет от роду, учится в Народ.; Бжнина 9 лет от роду; Рима-Стера.</w:t>
      </w:r>
    </w:p>
    <w:p/>
    <w:p>
      <w:r>
        <w:rPr>
          <w:u w:val="single"/>
        </w:rPr>
        <w:t>№ анкеты: 525</w:t>
      </w:r>
    </w:p>
    <w:p>
      <w:pPr>
        <w:jc w:val="both"/>
      </w:pPr>
      <w:r>
        <w:t>Пиастро Роза Моисеевна 1873 года рождения, крымчачка, домохозяйка,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36 руб., на синагогальные нужды тратил 6 руб. в год. Проживал в своем доме.</w:t>
      </w:r>
    </w:p>
    <w:p>
      <w:pPr>
        <w:jc w:val="both"/>
      </w:pPr>
      <w:r>
        <w:t>Сын Моте Давид 15 лет от роду, учится в Т. Тор, изучал 1 лет русский язык, осваивал профессию бакал. служ.; Шолома 11 лет от роду, учится в Реби Аб.</w:t>
      </w:r>
    </w:p>
    <w:p>
      <w:pPr>
        <w:jc w:val="both"/>
      </w:pPr>
      <w:r>
        <w:t>Дочь Хана-Рувка 18 лет от роду, учится в На Учил., 2 лет изучала русский язык.</w:t>
      </w:r>
    </w:p>
    <w:p/>
    <w:p>
      <w:r>
        <w:rPr>
          <w:u w:val="single"/>
        </w:rPr>
        <w:t>№ анкеты: 494</w:t>
      </w:r>
    </w:p>
    <w:p>
      <w:pPr>
        <w:jc w:val="both"/>
      </w:pPr>
      <w:r>
        <w:t>Пурим Ашер Исаакович 1868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Обучение детей обходилось в 50 руб., на синагогальные нужды тратил 20 руб. в год. Проживал в своем доме.</w:t>
      </w:r>
    </w:p>
    <w:p>
      <w:pPr>
        <w:jc w:val="both"/>
      </w:pPr>
      <w:r>
        <w:t>В 1894 году в возрасте 26 лет создал семью с 20 летней Пурим Хая-Сара Яковлевна, 1874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жив, мать жива, члены семьи болели., В живых осталось 7 детей, 7 умерли в детстве.</w:t>
      </w:r>
    </w:p>
    <w:p>
      <w:pPr>
        <w:jc w:val="both"/>
      </w:pPr>
      <w:r>
        <w:t>Сын Юда 13 лет от роду, обучался в Талмуд тора, изучал 4 лет русский язык, свободное время проводил дома; Юсуф 11 лет от роду, учится в Тал. То, изучал 3 лет русский язык; Ешуа 6 лет от роду, учится в У Ав.</w:t>
      </w:r>
    </w:p>
    <w:p>
      <w:pPr>
        <w:jc w:val="both"/>
      </w:pPr>
      <w:r>
        <w:t>Дочь Руфка 17 лет от роду, училась в Ка Народ., 4 лет изучала русский язык, свободное время проводила дома; Голда 15 лет от роду, училась в В Народ., 4 лет изучала русский язык, свободное время проводила дома; Стера 4 лет от роду; Лие 8 мес..</w:t>
      </w:r>
    </w:p>
    <w:p/>
    <w:p>
      <w:r>
        <w:rPr>
          <w:u w:val="single"/>
        </w:rPr>
        <w:t>№ анкеты: 568</w:t>
      </w:r>
    </w:p>
    <w:p>
      <w:pPr>
        <w:jc w:val="both"/>
      </w:pPr>
      <w:r>
        <w:t>Рафаилов Исаак Илиевич 1857 года рождения, крымчак, рабочий,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5 руб., на синагогальные нужды тратил 1 руб. в год. Проживал в своем доме.</w:t>
      </w:r>
    </w:p>
    <w:p>
      <w:pPr>
        <w:jc w:val="both"/>
      </w:pPr>
      <w:r>
        <w:t>В 1879 году в возрасте 22 года создал семью с 19 летней Рафаилова Эстер Нисимовна, 1869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50 лет, мать умерла в возрасте 65 лет, члены семьи болели., В живых осталось 12 детей, 12 умерли в детстве.</w:t>
      </w:r>
    </w:p>
    <w:p>
      <w:pPr>
        <w:jc w:val="both"/>
      </w:pPr>
      <w:r>
        <w:t>Сын Давид 12 лет от роду, учится в Т.Тора, осваивал профессию ученик, свободное время проводил играет; Бинк Ясим 6 лет от роду, учится в Хедер; Хизвия 4 лет от роду.</w:t>
      </w:r>
    </w:p>
    <w:p>
      <w:pPr>
        <w:jc w:val="both"/>
      </w:pPr>
      <w:r>
        <w:t>Дочь Рива 18 лет от роду, осваивала профессию служанка; Симка 14 лет от роду; Малка 10 лет от роду, учится в Народ. Училище, свободное время проводила учится.</w:t>
      </w:r>
    </w:p>
    <w:p/>
    <w:p>
      <w:r>
        <w:rPr>
          <w:u w:val="single"/>
        </w:rPr>
        <w:t>№ анкеты: 577</w:t>
      </w:r>
    </w:p>
    <w:p>
      <w:pPr>
        <w:jc w:val="both"/>
      </w:pPr>
      <w:r>
        <w:t>Сараф Абрам Давидович 1886 года рождения, крымчак, сапожник,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1907 году в возрасте 21 год создал семью с 19 летней Сараф Ривка Иосифовна, 1888 года рождения, мещанка, грамотная по-русски, не грамотная по др.-евр., обучалась по русски: Народное училище 2 года. Женился по сватовству, приданого за невесту получил 115 руб., в семье проживали старики (Отец 65 лет, мать 62 года</w:t>
        <w:br/>
        <w:t>Торговвля яйцами и птицами), не имелись нетрудоспособные (с физическими недостатками), отец умер, мать умерла, члены семьи болели., В живых осталось 2 детей, 2 умерли в детстве.</w:t>
      </w:r>
    </w:p>
    <w:p>
      <w:pPr>
        <w:jc w:val="both"/>
      </w:pPr>
      <w:r>
        <w:t>Сын Исаак 3 лет от роду.</w:t>
      </w:r>
    </w:p>
    <w:p>
      <w:pPr>
        <w:jc w:val="both"/>
      </w:pPr>
      <w:r>
        <w:t>Дочь Стера 1.5.</w:t>
      </w:r>
    </w:p>
    <w:p/>
    <w:p>
      <w:r>
        <w:rPr>
          <w:u w:val="single"/>
        </w:rPr>
        <w:t>№ анкеты: 579</w:t>
      </w:r>
    </w:p>
    <w:p>
      <w:pPr>
        <w:jc w:val="both"/>
      </w:pPr>
      <w:r>
        <w:t>Суружин Моше Яковлевич 1890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0 году в возрасте 23 года создал семью с 22 летней Суружин Хая-Това Иосифовна, 1891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493</w:t>
      </w:r>
    </w:p>
    <w:p>
      <w:pPr>
        <w:jc w:val="both"/>
      </w:pPr>
      <w:r>
        <w:t>Таукчи  Баруховна 1858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Дочь Чера 18 лет от роду, училась в В Народ., свободное время проводила дома; Бася 12 лет от роду, училась в В Народ., 2 лет изучала русский язык, свободное время проводила дома.</w:t>
      </w:r>
    </w:p>
    <w:p/>
    <w:p>
      <w:r>
        <w:rPr>
          <w:u w:val="single"/>
        </w:rPr>
        <w:t>№ анкеты: 592</w:t>
      </w:r>
    </w:p>
    <w:p>
      <w:pPr>
        <w:jc w:val="both"/>
      </w:pPr>
      <w:r>
        <w:t>Томалак Меир Нисим Абрамович 1865 года рождения, крымчак, торговец на базаре,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1892 году в возрасте 27 лет создал семью с 19 летней Томалак Стера Абрамовна, 1873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4 детей, 4 умерли в детстве.</w:t>
      </w:r>
    </w:p>
    <w:p>
      <w:pPr>
        <w:jc w:val="both"/>
      </w:pPr>
      <w:r>
        <w:t>Сын Давид 5 лет от роду.</w:t>
      </w:r>
    </w:p>
    <w:p>
      <w:pPr>
        <w:jc w:val="both"/>
      </w:pPr>
      <w:r>
        <w:t>Дочь Ора 17 лет от роду; Сорра 11 лет от роду, училась в Учится, учится в На Уч., 2 лет изучала русский язык; Бася 7 лет от роду.</w:t>
      </w:r>
    </w:p>
    <w:p/>
    <w:p>
      <w:r>
        <w:rPr>
          <w:u w:val="single"/>
        </w:rPr>
        <w:t>№ анкеты: 593</w:t>
      </w:r>
    </w:p>
    <w:p>
      <w:pPr>
        <w:jc w:val="both"/>
      </w:pPr>
      <w:r>
        <w:t>Тревгода Ешва Шоломович 1883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Бохор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приносила доход да, дом, лавка руб.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1910 году в возрасте 27 лет создал семью с 18 летней Тревгода Пырва Иосифовна, 1892 года рождения, мещанка, грамотная по-русски, не грамотная по др.-евр. 4 года. Женился по сватовству, приданого за невесту получил 300 руб., в семье проживали старики (Малко, 53 г.), не имелись нетрудоспособные (с физическими недостатками), отец умер, мать умерла, члены семьи болели., В живых осталось 2 детей.</w:t>
      </w:r>
    </w:p>
    <w:p>
      <w:pPr>
        <w:jc w:val="both"/>
      </w:pPr>
      <w:r>
        <w:t>Сын Шолома 4 лет от роду; Юсиф 2 лет от роду.</w:t>
      </w:r>
    </w:p>
    <w:p/>
    <w:p>
      <w:r>
        <w:rPr>
          <w:u w:val="single"/>
        </w:rPr>
        <w:t>№ анкеты: 617</w:t>
      </w:r>
    </w:p>
    <w:p>
      <w:pPr>
        <w:jc w:val="both"/>
      </w:pPr>
      <w:r>
        <w:t>Хахамова Сара Иосифовна крымчачка, домохозяйка,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Давид 8 лет от роду, учится в Аб Уч., 2 лет др.-евр. грамоту, осваивал профессию ученик, свободное время проводил гуляет.</w:t>
      </w:r>
    </w:p>
    <w:p>
      <w:pPr>
        <w:jc w:val="both"/>
      </w:pPr>
      <w:r>
        <w:t>Дочь Рахиль 19 лет от роду, училась в В школе, осваивала профессию вяжет, свободное время проводила гуляет; Оля 16 лет от роду, училась в В школе, осваивала профессию вяжет, свободное время проводила гуляет; Соня 11 лет от роду, учится в На Уч., осваивала профессию ученица, свободное время проводила гуляет.</w:t>
      </w:r>
    </w:p>
    <w:p/>
    <w:p>
      <w:r>
        <w:rPr>
          <w:u w:val="single"/>
        </w:rPr>
        <w:t>№ анкеты: 626</w:t>
      </w:r>
    </w:p>
    <w:p>
      <w:pPr>
        <w:jc w:val="both"/>
      </w:pPr>
      <w:r>
        <w:t>Хондо Нисим Абрамович 1863 года рождения, крымчак,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4 года у Реби Гемах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1888 году в возрасте 25 лет создал семью с 18 летней Хондо Симха Иосифовна, 1870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63 года, мать умерла в возрасте 46 лет, члены семьи болели., В живых осталось 5 детей.</w:t>
      </w:r>
    </w:p>
    <w:p>
      <w:pPr>
        <w:jc w:val="both"/>
      </w:pPr>
      <w:r>
        <w:t>Сын Абрам  8 лет от роду, учится в Реби Абрам, свободное время проводил дома; Исаак 8 лет от роду, учится в реби Абрам, свободное время проводил дома; Хизкир 3 лет от роду, свободное время проводил дома.</w:t>
      </w:r>
    </w:p>
    <w:p>
      <w:pPr>
        <w:jc w:val="both"/>
      </w:pPr>
      <w:r>
        <w:t>Дочь Хая-Киира 12 лет от роду, училась в Народ. Училище, осваивала профессию швея.</w:t>
      </w:r>
    </w:p>
    <w:p/>
    <w:p>
      <w:r>
        <w:rPr>
          <w:u w:val="single"/>
        </w:rPr>
        <w:t>№ анкеты: 81</w:t>
      </w:r>
    </w:p>
    <w:p>
      <w:pPr>
        <w:jc w:val="both"/>
      </w:pPr>
      <w:r>
        <w:t>Бакши Иосиф Гершонович 1861 года рождения, крымчак, галантерейщик, торговец, мещанин, членство в обществах: Мелькомбанк; член Крымского общества Авас-Хесед,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80 рублей в год, имел собственность (дом), которая ничего не приносила.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1882 году в возрасте 21 год создал семью с 19 летней Бакши Малка Незеровна, 1867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45 лет, мать умерла в возрасте 80 лет, члены семьи болели., В живых осталось 3 детей, 3 умерли в детстве.</w:t>
      </w:r>
    </w:p>
    <w:p>
      <w:pPr>
        <w:jc w:val="both"/>
      </w:pPr>
      <w:r>
        <w:t>Дочь Бачава Хая 11 лет от роду, учится в Приходское училище, свободное время проводила дома.</w:t>
      </w:r>
    </w:p>
    <w:p/>
    <w:p>
      <w:r>
        <w:rPr>
          <w:u w:val="single"/>
        </w:rPr>
        <w:t>№ анкеты: 80</w:t>
      </w:r>
    </w:p>
    <w:p>
      <w:pPr>
        <w:jc w:val="both"/>
      </w:pPr>
      <w:r>
        <w:t>Бакши Исаак-Феофан Иосифович 1890 года рождения, крымчак, сапожник,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6 лет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Дети учились бесплатно, на синагогальные нужды тратил 3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514</w:t>
      </w:r>
    </w:p>
    <w:p>
      <w:pPr>
        <w:jc w:val="both"/>
      </w:pPr>
      <w:r>
        <w:t>Пейсах Юда-Шива Авраамович 1879 года рождения, крымчак, разносчик, мещанин, членство в обществах: член общества взаимопомощи и кредитования,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(амбар-магазин), которая приносила доход да, амбар-магазин руб. Дети не учатся, на синагогальные нужды тратил 25 руб. в год. Проживал в своем доме.</w:t>
      </w:r>
    </w:p>
    <w:p>
      <w:pPr>
        <w:jc w:val="both"/>
      </w:pPr>
      <w:r>
        <w:t>В 1904 году в возрасте 25 лет создал семью с 17 летней Пейсах Алтын Ашеровна, 1887 года рождения, грамотная по-русски, не грамотная по др.-евр., обучалась по русски: Училище 5 лет. Женился по сватовству, приданого за невесту получил 200 руб., в семье проживали старики (Внегиш-Агай</w:t>
        <w:br/>
        <w:t>68 лет), не имелись нетрудоспособные (с физическими недостатками), отец умер в возрасте 58 лет, мать жива, члены семьи болели., В живых осталось 3 детей, 3 умерли в детстве.</w:t>
      </w:r>
    </w:p>
    <w:p>
      <w:pPr>
        <w:jc w:val="both"/>
      </w:pPr>
      <w:r>
        <w:t>Сын Авраам 8 лет от роду, свободное время проводил на улице.</w:t>
      </w:r>
    </w:p>
    <w:p>
      <w:pPr>
        <w:jc w:val="both"/>
      </w:pPr>
      <w:r>
        <w:t>Дочь Оля 6 месяцев, свободное время проводила в коляске; Рива, свободное время проводила играет.</w:t>
      </w:r>
    </w:p>
    <w:p/>
    <w:p>
      <w:r>
        <w:rPr>
          <w:u w:val="single"/>
        </w:rPr>
        <w:t>№ анкеты: 624</w:t>
      </w:r>
    </w:p>
    <w:p>
      <w:pPr>
        <w:jc w:val="both"/>
      </w:pPr>
      <w:r>
        <w:t>Хондо Мнем Абрамович 1863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Моше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имел собственность (дом), которая ничего не приносила. Обучение детей обходилось в 0 руб., на синагогальные нужды тратил 2 руб. в год. Проживал в своем доме.</w:t>
      </w:r>
    </w:p>
    <w:p>
      <w:pPr>
        <w:jc w:val="both"/>
      </w:pPr>
      <w:r>
        <w:t>В 1885 году в возрасте 22 года создал семью с 17 летней Хондо Хана Яковлевна, 1868 года рождения,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75 лет, мать умерла в возрасте 20 лет, члены семьи болели., В живых осталось 4 детей, 4 умерли в детстве.</w:t>
      </w:r>
    </w:p>
    <w:p>
      <w:pPr>
        <w:jc w:val="both"/>
      </w:pPr>
      <w:r>
        <w:t>Сын Ячи Реван 21 лет от роду, обучался в Талмуд тора, изучал 4 лет русский язык, 5 лет др.-евр. грамоту, осваивал профессию сапожник, свободное время проводил дома; Исаак 19 лет от роду, обучался в Талм, изучал 4 лет русский язык, 4 лет др.-евр. грамоту, осваивал профессию сапожник, свободное время проводил дома.</w:t>
      </w:r>
    </w:p>
    <w:p>
      <w:pPr>
        <w:jc w:val="both"/>
      </w:pPr>
      <w:r>
        <w:t>Дочь Мерам 15 лет от роду, училась в Нигде, осваивала профессию служит, свободное время проводила дома; Султана 3 лет от роду, свободное время проводила дома.</w:t>
      </w:r>
    </w:p>
    <w:p/>
    <w:p>
      <w:r>
        <w:rPr>
          <w:u w:val="single"/>
        </w:rPr>
        <w:t>№ анкеты: 647</w:t>
      </w:r>
    </w:p>
    <w:p>
      <w:pPr>
        <w:jc w:val="both"/>
      </w:pPr>
      <w:r>
        <w:t>Шолом Давид Мошеевич 1853 года рождения, крымчак, маклер,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данные о тратах на синагогальные нужды отсутствуют. Проживал в своем доме.</w:t>
      </w:r>
    </w:p>
    <w:p>
      <w:pPr>
        <w:jc w:val="both"/>
      </w:pPr>
      <w:r>
        <w:t>В 1879 году в возрасте 26 лет создал семью с 16 летней Шолом Ронуш Мошеевна, 1863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75 лет, мать умерла в возрасте 57 лет, члены семьи болели., В живых осталось 5 детей, 5 умерли в детстве.</w:t>
      </w:r>
    </w:p>
    <w:p>
      <w:pPr>
        <w:jc w:val="both"/>
      </w:pPr>
      <w:r>
        <w:t>Дочь Шамах 20 лет от роду, училась в Нег, свободное время проводила дома.</w:t>
      </w:r>
    </w:p>
    <w:p/>
    <w:p>
      <w:r>
        <w:rPr>
          <w:u w:val="single"/>
        </w:rPr>
        <w:t>№ анкеты: 407</w:t>
      </w:r>
    </w:p>
    <w:p>
      <w:pPr>
        <w:jc w:val="both"/>
      </w:pPr>
      <w:r>
        <w:t>Мизрахи Абрам Акивович 1894 года рождения, крымчак, мануфактурщик, купеческое, членство в обществах: член Крымского общества Авас-Хесед,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4 года изучал русский и 12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Дети учились бесплатно, на синагогальные нужды тратил 10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344</w:t>
      </w:r>
    </w:p>
    <w:p>
      <w:pPr>
        <w:jc w:val="both"/>
      </w:pPr>
      <w:r>
        <w:t>Леви Сосон Иосифович 1880 года рождения, крымчак, состоял членом обществ,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 7 лет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0 году создал семью с  Леви Ора-Хана Яковлевна, 1893 года рождения, не грамотная по-русски, не грамотная по др.-евр.. Женился, приданого за невесту не получил, в семье проживали старики (Мать, 56 лет), не имелись нетрудоспособные (с физическими недостатками), отец умер в возрасте 48 лет, мать умерла, члены семьи болели., В живых осталось 5 детей, 5 умерли в детстве.</w:t>
      </w:r>
    </w:p>
    <w:p>
      <w:pPr>
        <w:jc w:val="both"/>
      </w:pPr>
      <w:r>
        <w:t>Сын Иосиф 1 лет от роду.</w:t>
      </w:r>
    </w:p>
    <w:p/>
    <w:p>
      <w:r>
        <w:rPr>
          <w:u w:val="single"/>
        </w:rPr>
        <w:t>№ анкеты: 329</w:t>
      </w:r>
    </w:p>
    <w:p>
      <w:pPr>
        <w:jc w:val="both"/>
      </w:pPr>
      <w:r>
        <w:t>Леви Юда Моисеевич 1874 года рождения, крымчак, еврейский резник, мещанин, членство в обществах: Попечитель общества помощи недостаточно обеспеченным иудеям при Талмуд-Торе,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Карасубазар, 12 лет у Карасубазар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50 руб., на синагогальные нужды тратил 15 руб. в год. Проживал в своем доме.</w:t>
      </w:r>
    </w:p>
    <w:p>
      <w:pPr>
        <w:jc w:val="both"/>
      </w:pPr>
      <w:r>
        <w:t>В 1898 году в возрасте 24 года создал семью с 16 летней Леви Сара Хайимовна, 1882 года рождения, мещанка, не грамотная по-русски, не грамотная по др.-евр.. Женился по сватовству, приданого за невесту получил 400 руб., в семье проживали старики (Мать в 70 лет), не имелись нетрудоспособные (с физическими недостатками), отец умер в возрасте 6 лет, мать умерла, члены семьи болели (Здоровы)., В живых осталось 6 детей, 6 умерли в детстве.</w:t>
      </w:r>
    </w:p>
    <w:p>
      <w:pPr>
        <w:jc w:val="both"/>
      </w:pPr>
      <w:r>
        <w:t>Сын Аврам 10 лет от роду, обучался в Талмуд тора, свободное время проводил дома; Хизкияв 8 лет от роду, обучался в Талмуд тора; Мойсей 6 лет от роду.</w:t>
      </w:r>
    </w:p>
    <w:p>
      <w:pPr>
        <w:jc w:val="both"/>
      </w:pPr>
      <w:r>
        <w:t>Дочь Ора 13 лет от роду, училась в Народное, свободное время проводила дома; Эстер 3 лет от роду; Мазальто 1 лет от роду.</w:t>
      </w:r>
    </w:p>
    <w:p/>
    <w:p>
      <w:r>
        <w:rPr>
          <w:u w:val="single"/>
        </w:rPr>
        <w:t>№ анкеты: 155</w:t>
      </w:r>
    </w:p>
    <w:p>
      <w:pPr>
        <w:jc w:val="both"/>
      </w:pPr>
      <w:r>
        <w:t>Валит Захария Исаакович 1877 года рождения, крымчак, портной,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6 лет у Хедер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1904 году в возрасте 27 лет создал семью с 17 летней Валит Пырва Гаспаровна, 1887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жив, мать жива, члены семьи болели редко., В живых осталось 3 детей, 3 умерли в детстве.</w:t>
      </w:r>
    </w:p>
    <w:p>
      <w:pPr>
        <w:jc w:val="both"/>
      </w:pPr>
      <w:r>
        <w:t>Сын Давид 5 лет от роду, свободное время проводил дома.</w:t>
      </w:r>
    </w:p>
    <w:p>
      <w:pPr>
        <w:jc w:val="both"/>
      </w:pPr>
      <w:r>
        <w:t>Дочь Хана 1 лет от роду, свободное время проводила дома; Рива 1 лет от роду, свободное время проводила дома.</w:t>
      </w:r>
    </w:p>
    <w:p/>
    <w:p>
      <w:r>
        <w:rPr>
          <w:u w:val="single"/>
        </w:rPr>
        <w:t>№ анкеты: 311</w:t>
      </w:r>
    </w:p>
    <w:p>
      <w:pPr>
        <w:jc w:val="both"/>
      </w:pPr>
      <w:r>
        <w:t>Леви Хаим-Иосиф Мордехаевич 1862 года рождения, крымчак, мучная торговля,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Двухклассное Яринистерское училище, 5 лет изучал русский и 6 лет у Ярумско-Еврейский Хедер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Служит в чужом магазине, имел собственность (дом), которая приносила доход да, дом руб. Обучение детей обходилось в 120 руб., на синагогальные нужды тратил 10 руб. в год. Проживал в своем доме.</w:t>
      </w:r>
    </w:p>
    <w:p>
      <w:pPr>
        <w:jc w:val="both"/>
      </w:pPr>
      <w:r>
        <w:t>В 1887 году в возрасте 25 лет создал семью с 20 летней Леви Рахель Шоломовна, 1867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75 лет, мать умерла в возрасте 45 лет, члены семьи болели (Болеют редко и неопределенной болезнью)., В живых осталось 5 детей, 5 умерли в детстве.</w:t>
      </w:r>
    </w:p>
    <w:p>
      <w:pPr>
        <w:jc w:val="both"/>
      </w:pPr>
      <w:r>
        <w:t>Сын Моше 16 лет от роду, обучался в В К Ев. Хейдере, 5 лет др.-евр. грамоту, осваивал профессию сапожник; Арон 14 лет от роду, обучался в Талмуд тора, учится в В К Ев. Хейдере, изучал 2 лет русский язык, 5 лет др.-евр. грамоту; Борух 7 лет от роду, учится в К Ев. Хейдер.</w:t>
      </w:r>
    </w:p>
    <w:p>
      <w:pPr>
        <w:jc w:val="both"/>
      </w:pPr>
      <w:r>
        <w:t>Дочь Гумош 11 лет от роду, училась в Женское народное училище, 2 лет изучала русский язык.</w:t>
      </w:r>
    </w:p>
    <w:p/>
    <w:p>
      <w:r>
        <w:rPr>
          <w:u w:val="single"/>
        </w:rPr>
        <w:t>№ анкеты: 103</w:t>
      </w:r>
    </w:p>
    <w:p>
      <w:pPr>
        <w:jc w:val="both"/>
      </w:pPr>
      <w:r>
        <w:t>Бакши Моше-Рафаил Самуилович 1857 года рождения, крымчак, приказчик,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у Кафа, Авраам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(дом, лавка), которая ничего не приносила. Обучение детей обходилось в 10 руб., на синагогальные нужды тратил 3 руб. в год. Проживал в своем доме.</w:t>
      </w:r>
    </w:p>
    <w:p>
      <w:pPr>
        <w:jc w:val="both"/>
      </w:pPr>
      <w:r>
        <w:t>В 1886 году в возрасте 29 лет создал семью с 15 летней Бакши Эстер Шимоновна, 1871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65 лет, мать умерла в возрасте 60 лет, члены семьи болели., В живых осталось 6 детей, 6 умерли в детстве.</w:t>
      </w:r>
    </w:p>
    <w:p>
      <w:pPr>
        <w:jc w:val="both"/>
      </w:pPr>
      <w:r>
        <w:t>Дочь Девере-Малка 18 лет от роду, училась в Неграмотная, осваивала профессию модистка, свободное время проводила дома; Рахель 15 лет от роду, училась в Народ. Уч., 3 лет изучала русский язык, осваивала профессию модистка, свободное время проводила дома; Бася 8 лет от роду, учится в Народ.; Избене 5 лет от роду.</w:t>
      </w:r>
    </w:p>
    <w:p/>
    <w:p>
      <w:r>
        <w:rPr>
          <w:u w:val="single"/>
        </w:rPr>
        <w:t>№ анкеты: 299</w:t>
      </w:r>
    </w:p>
    <w:p>
      <w:pPr>
        <w:jc w:val="both"/>
      </w:pPr>
      <w:r>
        <w:t>Леви Иуда Абрамович крымчак, мещанин, состоял членом обществ,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1 год у Народное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0 году в возрасте 25 лет создал семью с 16 летней Леви Хая-… Яковлевна, грамотная по-русски, не грамотная по др.-евр., обучалась по русски: Народное училище 3 года. Женился по сватовству, приданого за невесту получил, не имелись нетрудоспособные (с физическими недостатками), отец умер в возрасте 66 лет, мать умерла в возрасте 70 лет, члены семьи болели редко., В живых осталось 10 детей, 10 умерли в детстве.</w:t>
      </w:r>
    </w:p>
    <w:p>
      <w:pPr>
        <w:jc w:val="both"/>
      </w:pPr>
      <w:r>
        <w:t>Сын Авва 27 лет от роду, 4 лет др.-евр. грамоту; Йона 18 лет от роду, 5 лет др.-евр. грамоту; Аврам 14 лет от роду, 3 лет др.-евр. грамоту; Исак 9 лет от роду; Йося 5 лет от роду; Яков 1.0.</w:t>
      </w:r>
    </w:p>
    <w:p>
      <w:pPr>
        <w:jc w:val="both"/>
      </w:pPr>
      <w:r>
        <w:t>Дочь Мерям 25 лет от роду, 4 лет обучалась др.-евр. грамоте; Лиза 22 лет от роду, 4 лет обучалась др.-евр. грамоте; Сара 16 лет от роду, 4 лет обучалась др.-евр. грамоте; Лея 12 лет от роду, 2 лет обучалась др.-евр. грамоте.</w:t>
      </w:r>
    </w:p>
    <w:p/>
    <w:p>
      <w:r>
        <w:rPr>
          <w:u w:val="single"/>
        </w:rPr>
        <w:t>№ анкеты: 516</w:t>
      </w:r>
    </w:p>
    <w:p>
      <w:pPr>
        <w:jc w:val="both"/>
      </w:pPr>
      <w:r>
        <w:t>Пейсах Мойсей Абрамович 1873 года рождения, крымчак, разносчик, мещанин, членство в обществах: член общества взаимопомощи и кредитования,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60 руб., на синагогальные нужды тратил 30 руб. в год. Проживал в своем доме.</w:t>
      </w:r>
    </w:p>
    <w:p>
      <w:pPr>
        <w:jc w:val="both"/>
      </w:pPr>
      <w:r>
        <w:t>В 1899 году в возрасте 26 лет создал семью с 20 летней Пейсах Мерьям Давидовна, 1879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58 лет, мать жива, члены семьи болели., В живых осталось 5 детей, 5 умерли в детстве.</w:t>
      </w:r>
    </w:p>
    <w:p>
      <w:pPr>
        <w:jc w:val="both"/>
      </w:pPr>
      <w:r>
        <w:t>Сын Илья 14 лет от роду, обучался в Талмуд тора, изучал 4 лет русский язык, 4 лет др.-евр. грамоту, осваивал профессию зол. мас., свободное время проводил гуляет; Абрам 12 лет от роду, учится в Тал. То, осваивал профессию ученик, свободное время проводил дома; Хаим 9 лет от роду, учится в Аб Уч., осваивал профессию ученик, свободное время проводил дома; Шолома 4 лет от роду, свободное время проводил дома.</w:t>
      </w:r>
    </w:p>
    <w:p>
      <w:pPr>
        <w:jc w:val="both"/>
      </w:pPr>
      <w:r>
        <w:t>Дочь Ривка 1 лет от роду, свободное время проводила в коляске.</w:t>
      </w:r>
    </w:p>
    <w:p/>
    <w:p>
      <w:r>
        <w:rPr>
          <w:u w:val="single"/>
        </w:rPr>
        <w:t>№ анкеты: 142</w:t>
      </w:r>
    </w:p>
    <w:p>
      <w:pPr>
        <w:jc w:val="both"/>
      </w:pPr>
      <w:r>
        <w:t>Берман Исаак Хайимович 1873 года рождения, крымчак, сапожник,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Нысим-Натан га Леви Чахчир др.-евр. языкам;по-русски не грамотен, по др.-евр. образован, разговаривал на языке(ах): Крымчакский. Не читает газет, но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15 рублей в год, имел собственность (дом), которая ничего не приносила. Обучение детей обходилось в 12 руб., на синагогальные нужды тратил 5 руб. в год. Проживал в своем доме.</w:t>
      </w:r>
    </w:p>
    <w:p>
      <w:pPr>
        <w:jc w:val="both"/>
      </w:pPr>
      <w:r>
        <w:t>В 1898 году в возрасте 25 лет создал семью с 18 летней Берман Рахель Мойсеевна, 1880 года рождения, мещанка, не грамотная по-русски, не грамотная по др.-евр.. Женился по сватовству, приданого за невесту получил 275 руб., не имелись нетрудоспособные (с физическими недостатками), отец умер, мать умерла, члены семьи болели., В живых осталось 6 детей.</w:t>
      </w:r>
    </w:p>
    <w:p>
      <w:pPr>
        <w:jc w:val="both"/>
      </w:pPr>
      <w:r>
        <w:t>Сын Пинхас 13 лет от роду, обучался в Талмуд тора, учится в в Городоск., изучал 4 лет русский язык, 6 лет др.-евр. грамоту, свободное время проводил дома; Аврам 10 лет от роду, обучался в В Талмуд Торе, свободное время проводил дома; Бинямин 6 лет от роду; Хизкиягу</w:t>
        <w:br/>
        <w:br/>
        <w:t>Йосиф 3,5</w:t>
        <w:br/>
        <w:br/>
        <w:t>1 1/2.</w:t>
      </w:r>
    </w:p>
    <w:p>
      <w:pPr>
        <w:jc w:val="both"/>
      </w:pPr>
      <w:r>
        <w:t>Дочь Девора 8 лет от роду, свободное время проводила дома.</w:t>
      </w:r>
    </w:p>
    <w:p/>
    <w:p>
      <w:r>
        <w:rPr>
          <w:u w:val="single"/>
        </w:rPr>
        <w:t>№ анкеты: 93</w:t>
      </w:r>
    </w:p>
    <w:p>
      <w:pPr>
        <w:jc w:val="both"/>
      </w:pPr>
      <w:r>
        <w:t>Берман Давид Абрамович 1848 года рождения, крымчак, мучная торговля, мемчни горшки,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1 руб. в год. Проживал в своем доме.</w:t>
      </w:r>
    </w:p>
    <w:p>
      <w:pPr>
        <w:jc w:val="both"/>
      </w:pPr>
      <w:r>
        <w:t>В 1868 году в возрасте 20 лет создал семью с 17 летней Берман Ора Шоломовна, 1847 года рождения, мещанка, не грамотная по-русски, не грамотная по др.-евр.. Женился по сватовству, приданого за невесту получил 20 руб., не имелись нетрудоспособные (с физическими недостатками), отец умер в возрасте 70 лет, мать умерла в возрасте 65 лет, члены семьи болели., В живых осталось 7 детей, 7 умерли в детстве.</w:t>
      </w:r>
    </w:p>
    <w:p>
      <w:pPr>
        <w:jc w:val="both"/>
      </w:pPr>
      <w:r>
        <w:t>Сын Юда 23 лет от роду, обучался в Моше Берман, 2 лет др.-евр. грамоту, свободное время проводил служит военной службе; Барух 21 лет от роду, обучался в Бермон Моше, осваивал профессию служит, свободное время проводил шапнини мастер.</w:t>
      </w:r>
    </w:p>
    <w:p/>
    <w:p>
      <w:r>
        <w:rPr>
          <w:u w:val="single"/>
        </w:rPr>
        <w:t>№ анкеты: 171</w:t>
      </w:r>
    </w:p>
    <w:p>
      <w:pPr>
        <w:jc w:val="both"/>
      </w:pPr>
      <w:r>
        <w:t>Гурджи Юсуф Мойсеевич 1868 года рождения, крымчак, обувная торговля, мещанин, членство в обществах: Благотворитель и попечитель родильного приюта,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50 руб., на синагогальные нужды тратил 20 руб. в год. Проживал в своем доме.</w:t>
      </w:r>
    </w:p>
    <w:p>
      <w:pPr>
        <w:jc w:val="both"/>
      </w:pPr>
      <w:r>
        <w:t>В 1892 году в возрасте 24 года создал семью с 18 летней Гурджи Това Ильинична, 1883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75 лет, мать умерла в возрасте 65 лет, члены семьи болели., В живых осталось 6 детей, 6 умерли в детстве.</w:t>
      </w:r>
    </w:p>
    <w:p>
      <w:pPr>
        <w:jc w:val="both"/>
      </w:pPr>
      <w:r>
        <w:t>Сын Хаим Хизк 9 лет от роду, учится в Частный учитель; Моше-Давид 7 лет от роду, учится в Частный учитель; Аврам 1.5.</w:t>
      </w:r>
    </w:p>
    <w:p>
      <w:pPr>
        <w:jc w:val="both"/>
      </w:pPr>
      <w:r>
        <w:t>Дочь Девере 17 лет от роду, училась в Народное Училище, 3 лет изучала русский язык; Мазолты 14 лет от роду, училась в Народное училище, 3 лет изучала русский язык.</w:t>
      </w:r>
    </w:p>
    <w:p/>
    <w:p>
      <w:r>
        <w:rPr>
          <w:u w:val="single"/>
        </w:rPr>
        <w:t>№ анкеты: 283</w:t>
      </w:r>
    </w:p>
    <w:p>
      <w:pPr>
        <w:jc w:val="both"/>
      </w:pPr>
      <w:r>
        <w:t>Леви Шомель-Юсуф Мойсеевич 1870 года рождения, крымчак, мучная и медовая торговля, мещанин, членство в обществах: член Карасубазарского городского общественного банка; член мелко-торгового кредитного банка (общества); член городского банка,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Карасубазар, Школа родильного приюта, 3 года изучал русский и 6 лет у Реби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имел собственность (дом), которая ничего не приносила.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1897 году в возрасте 27 лет создал семью с 20 летней Леви Сара Хайимовна, 1875 года рождения, грамотная по-русски, грамотная по др.-евр., обучалась по русски: Керчь, Народное училище 4 года; обучалась по др.-евр.: Реби Захарья 5 лет. Женился по сватовству, приданого за невесту получил 300 руб., не имелись нетрудоспособные (с физическими недостатками), отец умер в возрасте 77 лет, мать жива, члены семьи болели., В живых осталось 1 детей.</w:t>
      </w:r>
    </w:p>
    <w:p>
      <w:pPr>
        <w:jc w:val="both"/>
      </w:pPr>
      <w:r>
        <w:t>Дочь Фейга 5 лет от роду, свободное время проводила дома.</w:t>
      </w:r>
    </w:p>
    <w:p/>
    <w:p>
      <w:r>
        <w:rPr>
          <w:u w:val="single"/>
        </w:rPr>
        <w:t>№ анкеты: 172</w:t>
      </w:r>
    </w:p>
    <w:p>
      <w:pPr>
        <w:jc w:val="both"/>
      </w:pPr>
      <w:r>
        <w:t>Гурджи Давид Яковлевич 1886 года рождения, крымчак, обувная торговля, мещанин, членство в обществах: член Карасубазарского городского общественного банка,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Керчь, Народное училище, 4 года изучал русский и 4 года у Карасубазар,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не имел собственности. Дети учились бесплатно, на синагогальные нужды тратил 15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0 году в возрасте 27 лет создал семью с 23 летней Гурджи Девере Вениаминовна, 1890 года рождения, грамотная по-русски, не грамотная по др.-евр., обучалась по русски: Народное училище 3 года. Женился по сватовству, приданого за невесту получил 300 руб.,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58</w:t>
      </w:r>
    </w:p>
    <w:p>
      <w:pPr>
        <w:jc w:val="both"/>
      </w:pPr>
      <w:r>
        <w:t>Ашкинази-Нейман Юда Моисеевич 1873 года рождения, крымчак, мастер-жестянщик, мещанин, членство в обществах: Попечитель общества помощи недостаточно обеспеченным иудеям при Талмуд-Торе; член Карасубазарского городского общественного банка; член мелко-торгового кредитного банка (общества); член городского банка, на военной службе состоял, по-русски грамотен, по др.-евр. образован, второй брак.</w:t>
      </w:r>
    </w:p>
    <w:p>
      <w:pPr>
        <w:jc w:val="both"/>
      </w:pPr>
      <w:r>
        <w:t>В детстве обучался по русски: Домашнее образование, 1 год изучал русский и 5 лет у Реби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(дом), которая приносила доход да, дом руб. Обучение детей обходилось в 50 руб., на синагогальные нужды тратил 15 руб. в год. Проживал в своем доме.</w:t>
      </w:r>
    </w:p>
    <w:p>
      <w:pPr>
        <w:jc w:val="both"/>
      </w:pPr>
      <w:r>
        <w:t>В 1898 году в возрасте 25 лет создал семью с 24 летней Ашкинази-Нейман Пырва Юдовна, 1881 года рождения, не грамотная по-русски, не грамотная по др.-евр.. Женился по сватовству, приданого за невесту не получил, имелись нетрудоспособные (с физическими недостатками), отец умер в возрасте 60 лет, мать умерла, члены семьи болели (Девушка с больным глазом)., В живых осталось 7 детей, 7 умерли в детстве.</w:t>
      </w:r>
    </w:p>
    <w:p>
      <w:pPr>
        <w:jc w:val="both"/>
      </w:pPr>
      <w:r>
        <w:t>Сын Моше 13 лет от роду, обучался в Талмуд тора, учится в Ненорм., изучал 1 лет русский язык, 1 лет др.-евр. грамоту, осваивал профессию у отца, свободное время проводил дома; Абрам 12 лет от роду, учится в Т-Тора; Шомель 8 лет от роду, учится в Т-Тора; Юла 5 лет от роду.</w:t>
      </w:r>
    </w:p>
    <w:p>
      <w:pPr>
        <w:jc w:val="both"/>
      </w:pPr>
      <w:r>
        <w:t>Дочь Лея 9 лет от роду, училась в Народ.; Малка 4 лет от роду; Рая 1 лет от роду.</w:t>
      </w:r>
    </w:p>
    <w:p/>
    <w:p>
      <w:r>
        <w:rPr>
          <w:u w:val="single"/>
        </w:rPr>
        <w:t>№ анкеты: 389</w:t>
      </w:r>
    </w:p>
    <w:p>
      <w:pPr>
        <w:jc w:val="both"/>
      </w:pPr>
      <w:r>
        <w:t>Леви Насан Иосифович 1871 года рождения, крымчак, развозчик, мещанин,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у Хедер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10 руб., на синагогальные нужды тратил 5 руб. в год. Проживал в своем доме.</w:t>
      </w:r>
    </w:p>
    <w:p>
      <w:pPr>
        <w:jc w:val="both"/>
      </w:pPr>
      <w:r>
        <w:t>В 1894 году в возрасте 23 года создал семью с 17 летней Леви Сара Яковлевна, 1877 года рождения,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65 лет, мать умерла, члены семьи болели., В живых осталось 6 детей, 6 умерли в детстве.</w:t>
      </w:r>
    </w:p>
    <w:p>
      <w:pPr>
        <w:jc w:val="both"/>
      </w:pPr>
      <w:r>
        <w:t>Сын Авраам 14 лет от роду, обучался в Талмуд тора, изучал 1 лет русский язык, 4 лет др.-евр. грамоту, осваивал профессию шапошник, свободное время проводил дома; Иуда 4 лет от роду; Иосиф 2 лет от роду.</w:t>
      </w:r>
    </w:p>
    <w:p>
      <w:pPr>
        <w:jc w:val="both"/>
      </w:pPr>
      <w:r>
        <w:t>Дочь Рахиль 15 лет от роду, училась в Народное училище, 2 лет изучала русский язык, осваивала профессию дом. хозяйство, свободное время проводила дома; Симха-Хая 10 лет от роду, училась в Народное училище, учится в Народное училище, 1 лет изучала русский язык; Султана 7 лет от роду.</w:t>
      </w:r>
    </w:p>
    <w:p/>
    <w:p>
      <w:r>
        <w:rPr>
          <w:u w:val="single"/>
        </w:rPr>
        <w:t>№ анкеты: 405</w:t>
      </w:r>
    </w:p>
    <w:p>
      <w:pPr>
        <w:jc w:val="both"/>
      </w:pPr>
      <w:r>
        <w:t>Манто Перла Лазаревна 1883 года рождения, крымчачка, учительница музыки, мещанка, членство в обществах: член общества по борьбе с туберкулезом,  грамотная по-русски, грамотная по др.-евр., обучалась по русски: Гимназия 5 лет; обучалась по др.-евр.: Домашнее образование 3 года. Вдова.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376</w:t>
      </w:r>
    </w:p>
    <w:p>
      <w:pPr>
        <w:jc w:val="both"/>
      </w:pPr>
      <w:r>
        <w:t>Ломброзов Исаак Яковлевич 1864 года рождения, крымчак, мучная торговля, мещанин, членство в обществах: Попечитель общества помощи недостаточно обеспеченным иудеям при Талмуд-Торе,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Греческий Собор, 3 года изучал русский и 3 года у Полиски Ибри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наёмное помещение обходилось 120 рублей в год, имел собственность (дом), которая ничего не приносила. Обучение детей обходилось в 50 руб., на синагогальные нужды тратил 10 руб. в год. Проживал в своем доме.</w:t>
      </w:r>
    </w:p>
    <w:p>
      <w:pPr>
        <w:jc w:val="both"/>
      </w:pPr>
      <w:r>
        <w:t>В 1890 году в возрасте 26 лет создал семью с 18 летней Ломброзова Дана Моисеевна, 1878 года рождения,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58 лет, мать умерла, члены семьи болели., В живых осталось 5 детей, 5 умерли в детстве.</w:t>
      </w:r>
    </w:p>
    <w:p>
      <w:pPr>
        <w:jc w:val="both"/>
      </w:pPr>
      <w:r>
        <w:t>Сын Амер; Рафаил 13 лет от роду, обучался в Талмуд тора, изучал Да лет русский язык, Да лет др.-евр. грамоту, свободное время проводил дома.</w:t>
      </w:r>
    </w:p>
    <w:p>
      <w:pPr>
        <w:jc w:val="both"/>
      </w:pPr>
      <w:r>
        <w:t>Дочь Стер; Малка 12 лет от роду, училась в Народное училище, Да лет изучала русский язык, свободное время проводила дома; Роза 6 лет от роду, свободное время проводила дома.</w:t>
      </w:r>
    </w:p>
    <w:p/>
    <w:p>
      <w:r>
        <w:rPr>
          <w:u w:val="single"/>
        </w:rPr>
        <w:t>№ анкеты: 26</w:t>
      </w:r>
    </w:p>
    <w:p>
      <w:pPr>
        <w:jc w:val="both"/>
      </w:pPr>
      <w:r>
        <w:t>Ачкинази Егошуа Иосифович 1889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 по русски: Двухклассное Яринистерское училище, 2 года изучал русский и 5 лет у Крымско-Еврейская Академия др.-евр. языкам;по-русски не 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(лавка), которая приносила доход да, лавка руб. Дети учились бесплатно, на синагогальные нужды тратил 15 руб. в год. Проживал не в своем доме, оплачивая арендную плату в размере 45 руб. в год.</w:t>
      </w:r>
    </w:p>
    <w:p>
      <w:pPr>
        <w:jc w:val="both"/>
      </w:pPr>
      <w:r>
        <w:t>В 1911 году в возрасте 22 года создал семью с 19 летней Ачкинази Девора Хайим-Иосифовна, 1892 года рождения, мещанка, не грамотная по-русски, не грамотная по др.-евр.. Женился по любви, приданого за невесту не получил, не имелись нетрудоспособные (с физическими недостатками), отец умер, мать умерла, члены семьи болели редко., В живых осталось 1 детей.</w:t>
      </w:r>
    </w:p>
    <w:p>
      <w:pPr>
        <w:jc w:val="both"/>
      </w:pPr>
      <w:r>
        <w:t>Сын Шомель 1 лет от роду.</w:t>
      </w:r>
    </w:p>
    <w:p/>
    <w:p>
      <w:r>
        <w:rPr>
          <w:u w:val="single"/>
        </w:rPr>
        <w:t>№ анкеты: 237</w:t>
      </w:r>
    </w:p>
    <w:p>
      <w:pPr>
        <w:jc w:val="both"/>
      </w:pPr>
      <w:r>
        <w:t>Карагоз Белиш Незеровна 1881 года рождения, крымчачка, винная торговля (сын), мещанка, членство в обществах: член ссудо-сберегательного банка (товарищества),  не грамотная по-русски, не грамотная по др.-евр.. Вдова.</w:t>
      </w:r>
    </w:p>
    <w:p>
      <w:pPr>
        <w:jc w:val="both"/>
      </w:pPr>
      <w:r>
        <w:t>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подвал, кофейня), которая приносила доход да, дом, подвал, кофейня руб. Обучение детей обходилось в 50 руб., на синагогальные нужды тратил 25 руб. в год. Проживал в своем доме.</w:t>
      </w:r>
    </w:p>
    <w:p>
      <w:pPr>
        <w:jc w:val="both"/>
      </w:pPr>
      <w:r>
        <w:t>Сын Мортхай 16 лет от роду, обучался в Талмуд тора, изучал 4 лет русский язык, 4 лет др.-евр. грамоту, осваивал профессию жест., свободное время проводил чит..</w:t>
      </w:r>
    </w:p>
    <w:p>
      <w:pPr>
        <w:jc w:val="both"/>
      </w:pPr>
      <w:r>
        <w:t>Дочь Рива 18 лет от роду, училась в Неграм., осваивала профессию модис., свободное время проводила дома; Лея 11 лет от роду, училась в Неграм., осваивала профессию модис., свободное время проводила дома; Малка 8 лет от роду, училась в Неграм.; Рухама 4 лет от роду.</w:t>
      </w:r>
    </w:p>
    <w:p/>
    <w:p>
      <w:r>
        <w:rPr>
          <w:u w:val="single"/>
        </w:rPr>
        <w:t>№ анкеты: 570</w:t>
      </w:r>
    </w:p>
    <w:p>
      <w:pPr>
        <w:jc w:val="both"/>
      </w:pPr>
      <w:r>
        <w:t>Рабено Яхья Иосифович 1859 года рождения, крымчак, стеленщик, мещанин, членство в обществах: член ссудо-сберегательного банка (товарищества); член Крымского общества Авас-Хесед,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Керчь, Реби Захарья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25 руб., на синагогальные нужды тратил 5 руб. в год. Проживал в своем доме.</w:t>
      </w:r>
    </w:p>
    <w:p>
      <w:pPr>
        <w:jc w:val="both"/>
      </w:pPr>
      <w:r>
        <w:t>В 1883 году в возрасте 24 года создал семью с 18 летней Рабено Султана Моисеевна, 1865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60 лет, мать умерла в возрасте 70 лет, члены семьи болели., В живых осталось 6 детей.</w:t>
      </w:r>
    </w:p>
    <w:p>
      <w:pPr>
        <w:jc w:val="both"/>
      </w:pPr>
      <w:r>
        <w:t>Сын Илья Моис. 14 лет от роду, обучался в Талмуд тора, изучал 4 лет русский язык, 4 лет др.-евр. грамоту, осваивал профессию подмастерье жестянщ., свободное время проводил дома; Матанья 8 лет от роду, учится в Реби Шолом, свободное время проводил дома.</w:t>
      </w:r>
    </w:p>
    <w:p>
      <w:pPr>
        <w:jc w:val="both"/>
      </w:pPr>
      <w:r>
        <w:t>Дочь Рахель 16 лет от роду, училась в Приход. Училище, 4 лет изучала русский язык, осваивала профессию модистка.</w:t>
      </w:r>
    </w:p>
    <w:p/>
    <w:p>
      <w:r>
        <w:rPr>
          <w:u w:val="single"/>
        </w:rPr>
        <w:t>№ анкеты: 408</w:t>
      </w:r>
    </w:p>
    <w:p>
      <w:pPr>
        <w:jc w:val="both"/>
      </w:pPr>
      <w:r>
        <w:t>Мизрахи Хаим-Барух Нисимович 1873 года рождения, крымчак, кожевенная торговля, мещанин, членство в обществах: член общества садоводов и плодоводов;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Саид Моше, 1 год изучал русский и 15 лет у Мидраш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собрания, но клубы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(пасека), которая приносила да, пасека. Обучение детей обходилось в 50 руб., на синагогальные нужды тратил 25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1898 году в возрасте 25 лет создал семью с 17 летней Мизрахи Пырва Иосифовна, 1880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83 года, мать жива, члены семьи болели., В живых осталось 6 детей, 6 умерли в детстве.</w:t>
      </w:r>
    </w:p>
    <w:p>
      <w:pPr>
        <w:jc w:val="both"/>
      </w:pPr>
      <w:r>
        <w:t>Сын Иосиф 10 лет от роду, учится в Талмуд тора, свободное время проводил дома; Хизния 8 лет от роду, учится в Талмуд тора, свободное время проводил дома; Эзра 5 лет от роду, свободное время проводил дома.</w:t>
      </w:r>
    </w:p>
    <w:p>
      <w:pPr>
        <w:jc w:val="both"/>
      </w:pPr>
      <w:r>
        <w:t>Дочь Берха 16 лет от роду, училась в Народное училище, 2 лет изучала русский язык, свободное время проводила на улице; Рахиль 13 лет от роду, училась в Народное училище, учится в У Модистки, 3 лет изучала русский язык, осваивала профессию модистка, свободное время проводила на улице; Рива 7 лет от роду, училась в Молода.</w:t>
      </w:r>
    </w:p>
    <w:p/>
    <w:p>
      <w:r>
        <w:rPr>
          <w:u w:val="single"/>
        </w:rPr>
        <w:t>№ анкеты: 524</w:t>
      </w:r>
    </w:p>
    <w:p>
      <w:pPr>
        <w:jc w:val="both"/>
      </w:pPr>
      <w:r>
        <w:t>Пейсах Товья Моисеевич 1884 года рождения, крымчак, ювелир, мещанин, членство в обществах: член общества вспомоществования нуждающимся крымчакам-евреям «Гемелас Хесед»,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Реби Авраам-Моше Бакши, 4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1907 году в возрасте 23 года создал семью с 19 летней Пейсах Стера Юдовна, 1888 года рождения, мещанка, грамотная по-русски, не грамотная по др.-евр., обучалась по русски: Карантское училище 4 года. Женился по сватовству, приданого за невесту получил 1000 руб., не имелись нетрудоспособные (с физическими недостатками), отец умер, мать умерла, члены семьи болели., В живых осталось 2 детей, 2 умерли в детстве.</w:t>
      </w:r>
    </w:p>
    <w:p>
      <w:pPr>
        <w:jc w:val="both"/>
      </w:pPr>
      <w:r>
        <w:t>Дочь Хава 1/2; Шена 3 лет от роду.</w:t>
      </w:r>
    </w:p>
    <w:p/>
    <w:p>
      <w:r>
        <w:rPr>
          <w:u w:val="single"/>
        </w:rPr>
        <w:t>№ анкеты: 218</w:t>
      </w:r>
    </w:p>
    <w:p>
      <w:pPr>
        <w:jc w:val="both"/>
      </w:pPr>
      <w:r>
        <w:t>Конорто Мерьям Шебетеевна 1857 года рождения, крымчачка, мучная торговля,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(дом, лавка), которая приносила доход да, дом, лавка руб. Дети учились бесплатно, на синагогальные нужды тратил 0 руб. в год. Проживал в своем доме.</w:t>
      </w:r>
    </w:p>
    <w:p/>
    <w:p>
      <w:r>
        <w:rPr>
          <w:u w:val="single"/>
        </w:rPr>
        <w:t>№ анкеты: 21</w:t>
      </w:r>
    </w:p>
    <w:p>
      <w:pPr>
        <w:jc w:val="both"/>
      </w:pPr>
      <w:r>
        <w:t>Ачкинази Хаим  Иосифович 1887 года рождения, крымчак, шорник,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Эфррем ешува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10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1909 году в возрасте 22 года создал семью с 19 летней Ачкинази Шена Ашеровна, 1891 года рождения, мещанка, грамотная по-русски, не грамотная по др.-евр. 4 года; обучалась по др.-евр.: Народное училище 4 года. Женился по сватовству, приданого за невесту получил 500 руб., не имелись нетрудоспособные (с физическими недостатками), отец жив, мать жива, члены семьи болели., В живых осталось 1 детей.</w:t>
      </w:r>
    </w:p>
    <w:p>
      <w:pPr>
        <w:jc w:val="both"/>
      </w:pPr>
      <w:r>
        <w:t>Сын Абрам 6 мес..</w:t>
      </w:r>
    </w:p>
    <w:p/>
    <w:p>
      <w:r>
        <w:rPr>
          <w:u w:val="single"/>
        </w:rPr>
        <w:t>№ анкеты: 35</w:t>
      </w:r>
    </w:p>
    <w:p>
      <w:pPr>
        <w:jc w:val="both"/>
      </w:pPr>
      <w:r>
        <w:t>Ашерова Ава Мошеевна 1868 года рождения, крымчачка, мещанка,  грамотная по-русски, грамотная по др.-евр., обучалась по русски: Домашнее образование; обучалась по др.-евр.: Хедер.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/>
    <w:p>
      <w:r>
        <w:rPr>
          <w:u w:val="single"/>
        </w:rPr>
        <w:t>№ анкеты: 38</w:t>
      </w:r>
    </w:p>
    <w:p>
      <w:pPr>
        <w:jc w:val="both"/>
      </w:pPr>
      <w:r>
        <w:t>Ашкинази Абрам-Нисим Исаакович 1874 года рождения, крымчак, меламед, хазан, мещанин,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8 лет у Хедер, Хахам Хайм-Хискиягу Медини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1898 году в возрасте 24 года создал семью с 16 летней Ашкинази Эстер Иосифовна, 1882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52 года, мать умерла в возрасте 72 года, члены семьи болели., В живых осталось 3 детей, 3 умерли в детстве.</w:t>
      </w:r>
    </w:p>
    <w:p>
      <w:pPr>
        <w:jc w:val="both"/>
      </w:pPr>
      <w:r>
        <w:t>Сын Хезкия 1.5.</w:t>
      </w:r>
    </w:p>
    <w:p>
      <w:pPr>
        <w:jc w:val="both"/>
      </w:pPr>
      <w:r>
        <w:t>Дочь Ривка 7 лет от роду; Беруха-Меряма 4.5.</w:t>
      </w:r>
    </w:p>
    <w:p/>
    <w:p>
      <w:r>
        <w:rPr>
          <w:u w:val="single"/>
        </w:rPr>
        <w:t>№ анкеты: 100</w:t>
      </w:r>
    </w:p>
    <w:p>
      <w:pPr>
        <w:jc w:val="both"/>
      </w:pPr>
      <w:r>
        <w:t>Бакши Моше Авраамович 1886 года рождения, крымчак, сапожник,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3 года изучал русский и 8 лет у Хедер, Реби Авраам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1911 году в возрасте 25 лет создал семью с 18 летней Бакши  Девере Яковлевна, 1892 года рождения, не грамотная по-русски, не грамотная по др.-евр.. Женился по сватовству, приданого за невесту получил 325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Давид 2 лет от роду.</w:t>
      </w:r>
    </w:p>
    <w:p/>
    <w:p>
      <w:r>
        <w:rPr>
          <w:u w:val="single"/>
        </w:rPr>
        <w:t>№ анкеты: 104</w:t>
      </w:r>
    </w:p>
    <w:p>
      <w:pPr>
        <w:jc w:val="both"/>
      </w:pPr>
      <w:r>
        <w:t>Бакши Меир-Шомель Моше-Рафаилович 1889 года рождения, крымчак, бакалейная торговля (Мелоч. торговля),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6 лет у Реби Моше Берман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Дети учились бесплатно, на синагогальные нужды тратил 2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1912 году в возрасте 23 года создал семью с 16 летней Бакши Мерьям Яковлевна, 1896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219</w:t>
      </w:r>
    </w:p>
    <w:p>
      <w:pPr>
        <w:jc w:val="both"/>
      </w:pPr>
      <w:r>
        <w:t>Коген Авадия Иосифович 1873 года рождения, крымчак, шапочник,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75 рублей в год, имел собственность (дом), которая ничего не приносила. Обучение детей обходилось в 25 руб., на синагогальные нужды тратил 20 руб. в год. Проживал в своем доме.</w:t>
      </w:r>
    </w:p>
    <w:p>
      <w:pPr>
        <w:jc w:val="both"/>
      </w:pPr>
      <w:r>
        <w:t>В 1895 году в возрасте 22 года создал семью с 15 летней Коген Ривка-Това Менахемовна, 1880 года рождения,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55 лет, мать умерла в возрасте 45 лет, члены семьи болели., В живых осталось 5 детей, 5 умерли в детстве.</w:t>
      </w:r>
    </w:p>
    <w:p>
      <w:pPr>
        <w:jc w:val="both"/>
      </w:pPr>
      <w:r>
        <w:t>Сын Давид 5 лет от роду, учится в Дома, 2 месяца лет др.-евр. грамоту.</w:t>
      </w:r>
    </w:p>
    <w:p>
      <w:pPr>
        <w:jc w:val="both"/>
      </w:pPr>
      <w:r>
        <w:t>Дочь Шамах 16 лет от роду, училась в Малограмотная; Кали 7 лет от роду; Пурва 3 лет от роду; Бася 3 месяца.</w:t>
      </w:r>
    </w:p>
    <w:p/>
    <w:p>
      <w:r>
        <w:rPr>
          <w:u w:val="single"/>
        </w:rPr>
        <w:t>№ анкеты: 253</w:t>
      </w:r>
    </w:p>
    <w:p>
      <w:pPr>
        <w:jc w:val="both"/>
      </w:pPr>
      <w:r>
        <w:t>Куру Хананья Манилович 1860 года рождения, крымчак, зеленщик,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2 руб. в год. Проживал в своем доме.</w:t>
      </w:r>
    </w:p>
    <w:p>
      <w:pPr>
        <w:jc w:val="both"/>
      </w:pPr>
      <w:r>
        <w:t>В 1888 году в возрасте 28 лет создал семью с 19 летней Куру Берха Хаим Баруховна, 1866 года рождения, мещанка, не грамотная по-русски, не грамотная по др.-евр.. Женился по сватовству, приданого за невесту получил 140 руб., не имелись нетрудоспособные (с физическими недостатками), отец умер в возрасте 60 лет, мать умерла в возрасте 80 лет, члены семьи болели., В живых осталось 6 детей, 6 умерли в детстве.</w:t>
      </w:r>
    </w:p>
    <w:p>
      <w:pPr>
        <w:jc w:val="both"/>
      </w:pPr>
      <w:r>
        <w:t>Сын Эмануэль 25 лет от роду, осваивал профессию сапожник, свободное время проводил дома; Хаим Барух 23 лет от роду, обучался в Талмуд Тора, осваивал профессию жестянщик, свободное время проводил дома; Израиль 19 лет от роду, обучался в Талмуд Тора, осваивал профессию сапожник, свободное время проводил дома; Шолом 15 лет от роду, осваивал профессию сапожник, свободное время проводил дома.</w:t>
      </w:r>
    </w:p>
    <w:p>
      <w:pPr>
        <w:jc w:val="both"/>
      </w:pPr>
      <w:r>
        <w:t>Дочь Сарра Эстер 12 лет от роду, училась в Народном, 2 лет изучала русский язык, осваивала профессию домом, свободное время проводила дома; Мерьям 10 лет от роду, училась в Народ, учится в Приходское, свободное время проводила дома.</w:t>
      </w:r>
    </w:p>
    <w:p/>
    <w:p>
      <w:r>
        <w:rPr>
          <w:u w:val="single"/>
        </w:rPr>
        <w:t>№ анкеты: 333</w:t>
      </w:r>
    </w:p>
    <w:p>
      <w:pPr>
        <w:jc w:val="both"/>
      </w:pPr>
      <w:r>
        <w:t>Леви Ривка Мошеевна 1860 года рождения, крымчачка, домохозяйка у детей,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(дом, лавка), которая приносила доход да, дом, лавка руб. Дети учились бесплатно, на синагогальные нужды тратил 0 руб. в год. Проживал в своем доме.</w:t>
      </w:r>
    </w:p>
    <w:p/>
    <w:p>
      <w:r>
        <w:rPr>
          <w:u w:val="single"/>
        </w:rPr>
        <w:t>№ анкеты: 343</w:t>
      </w:r>
    </w:p>
    <w:p>
      <w:pPr>
        <w:jc w:val="both"/>
      </w:pPr>
      <w:r>
        <w:t>Леви Ронуш Давидовна 1863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(дом, пекарня),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Нисим 16 лет от роду, обучался в Народное училище, изучал 2 лет русский язык, 2 лет др.-евр. грамоту, осваивал профессию приказчик ман., свободное время проводил не дома; Давид 14 лет от роду, обучался в Талмуд тора, изучал 4 лет русский язык, 4 лет др.-евр. грамоту, осваивал профессию мануф. прик., свободное время проводил дома.</w:t>
      </w:r>
    </w:p>
    <w:p>
      <w:pPr>
        <w:jc w:val="both"/>
      </w:pPr>
      <w:r>
        <w:t>Дочь Сима 18 лет от роду, училась в Нег, осваивала профессию модистка, свободное время проводила дома.</w:t>
      </w:r>
    </w:p>
    <w:p/>
    <w:p>
      <w:r>
        <w:rPr>
          <w:u w:val="single"/>
        </w:rPr>
        <w:t>№ анкеты: 342</w:t>
      </w:r>
    </w:p>
    <w:p>
      <w:pPr>
        <w:jc w:val="both"/>
      </w:pPr>
      <w:r>
        <w:t>Леви Яков Давидович 1885 года рождения, крымчак, приказчик галантерейной торговли,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у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1909 году в возрасте 24 года создал семью с 21 летней Леви Соня Соломоновна, 1888 года рождения, грамотная по-русски, не грамотная по др.-евр., обучалась по русски: Народное училище 2 года. Женился по сватовству, приданого за невесту получил 400 руб., не имелись нетрудоспособные (с физическими недостатками), отец умер в возрасте 40 лет, мать умерла, члены семьи болели., В живых осталось 2 детей.</w:t>
      </w:r>
    </w:p>
    <w:p>
      <w:pPr>
        <w:jc w:val="both"/>
      </w:pPr>
      <w:r>
        <w:t>Сын Давид 4 лет от роду.</w:t>
      </w:r>
    </w:p>
    <w:p>
      <w:pPr>
        <w:jc w:val="both"/>
      </w:pPr>
      <w:r>
        <w:t>Дочь Маруся 3 лет от роду.</w:t>
      </w:r>
    </w:p>
    <w:p/>
    <w:p>
      <w:r>
        <w:rPr>
          <w:u w:val="single"/>
        </w:rPr>
        <w:t>№ анкеты: 331</w:t>
      </w:r>
    </w:p>
    <w:p>
      <w:pPr>
        <w:jc w:val="both"/>
      </w:pPr>
      <w:r>
        <w:t>Леви Иуда  - 1853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0 году создал семью с  Леви Хана Ашеровна, 1863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8 детей.</w:t>
      </w:r>
    </w:p>
    <w:p>
      <w:pPr>
        <w:jc w:val="both"/>
      </w:pPr>
      <w:r>
        <w:t>Сын Яко-Моше.</w:t>
      </w:r>
    </w:p>
    <w:p/>
    <w:p>
      <w:r>
        <w:rPr>
          <w:u w:val="single"/>
        </w:rPr>
        <w:t>№ анкеты: 518</w:t>
      </w:r>
    </w:p>
    <w:p>
      <w:pPr>
        <w:jc w:val="both"/>
      </w:pPr>
      <w:r>
        <w:t>Пурим-Кокоз Ашер Ешуаевич 1866 года рождения, крымчак, шапочник,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имел собственность (дом), которая ничего не приносила. Обучение детей обходилось в 35 руб., на синагогальные нужды тратил 10 руб. в год. Проживал в своем доме.</w:t>
      </w:r>
    </w:p>
    <w:p>
      <w:pPr>
        <w:jc w:val="both"/>
      </w:pPr>
      <w:r>
        <w:t>В 1892 году в возрасте 26 лет создал семью с 16 летней Пурим-Кокоз Сима-Хая, 1876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 (Ревматизм)., В живых осталось 3 детей, 3 умерли в детстве.</w:t>
      </w:r>
    </w:p>
    <w:p>
      <w:pPr>
        <w:jc w:val="both"/>
      </w:pPr>
      <w:r>
        <w:t>Сын Яков-Нисим 11 лет от роду, учится в Тал-Тор; Исаак-Гавриель 10 лет от роду, учится в Миндраш.</w:t>
      </w:r>
    </w:p>
    <w:p>
      <w:pPr>
        <w:jc w:val="both"/>
      </w:pPr>
      <w:r>
        <w:t>Дочь Рахель 8 лет от роду, училась в Кеграм.</w:t>
      </w:r>
    </w:p>
    <w:p/>
    <w:p>
      <w:r>
        <w:rPr>
          <w:u w:val="single"/>
        </w:rPr>
        <w:t>№ анкеты: 595</w:t>
      </w:r>
    </w:p>
    <w:p>
      <w:pPr>
        <w:jc w:val="both"/>
      </w:pPr>
      <w:r>
        <w:t>Томалак Исаак Моисеевич 1867 года рождения, крымчак, торговец,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Моше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приносила доход да, дом, лавка руб. Обучение детей обходилось в 0 руб., данные о тратах на синагогальные нужды отсутствуют. Проживал в своем доме.</w:t>
      </w:r>
    </w:p>
    <w:p>
      <w:pPr>
        <w:jc w:val="both"/>
      </w:pPr>
      <w:r>
        <w:t>В 1889 году в возрасте 22 года создал семью с 0 летней Томалак, не грамотная по-русски, не грамотная по др.-евр.. Женился по сватовству, приданого за невесту получил 175 руб., в семье проживали старики (Симха Мойсеевна, 60 лет), не имелись нетрудоспособные (с физическими недостатками), отец умер в возрасте 52 года, мать умерла в возрасте 60 лет, члены семьи болели (Болеет глазами)., В живых осталось 4 детей, 4 умерли в детстве.</w:t>
      </w:r>
    </w:p>
    <w:p>
      <w:pPr>
        <w:jc w:val="both"/>
      </w:pPr>
      <w:r>
        <w:t>Сын Моше 17 лет от роду, обучался в Талмуд тора, изучал 3 лет русский язык, 4 лет др.-евр. грамоту, осваивал профессию сапожник, свободное время проводил дома; Нисим 4 лет от роду, свободное время проводил дома.</w:t>
      </w:r>
    </w:p>
    <w:p>
      <w:pPr>
        <w:jc w:val="both"/>
      </w:pPr>
      <w:r>
        <w:t>Дочь Стера 9 лет от роду, училась в Нигде, свободное время проводила дома; Мерьям 7 лет от роду, училась в Нигде, свободное время проводила дома.</w:t>
      </w:r>
    </w:p>
    <w:p/>
    <w:p>
      <w:r>
        <w:rPr>
          <w:u w:val="single"/>
        </w:rPr>
        <w:t>№ анкеты: 597</w:t>
      </w:r>
    </w:p>
    <w:p>
      <w:pPr>
        <w:jc w:val="both"/>
      </w:pPr>
      <w:r>
        <w:t>Томалак Лазарь Абрамович 1870 года рождения, крымчак, бакалейная торговля,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3 года изучал русский и 5 лет у Карасубазар, Реби Незер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подвал, лавка, корейня), которая приносила доход да, дом, подвал, лавка, корейня руб. Обучение детей обходилось в 10 руб., на синагогальные нужды тратил 15 руб. в год. Проживал в своем доме.</w:t>
      </w:r>
    </w:p>
    <w:p>
      <w:pPr>
        <w:jc w:val="both"/>
      </w:pPr>
      <w:r>
        <w:t>В 1894 году в возрасте 24 года создал семью с 17 летней Томалак Малка Лазаревна, 1877 года рождения, мещанка, не грамотная по-русски, не грамотная по др.-евр.. Женился по сватовству, приданого за невесту получил 350 руб., в семье проживали старики (При доме находится дивица Девеш Абраамовна 35 лет Нетрудоспособная), имелись нетрудоспособные (с физическими недостатками), отец умер в возрасте 58 лет, мать умерла в возрасте 58 лет, члены семьи болели., В живых осталось 4 детей, 4 умерли в детстве.</w:t>
      </w:r>
    </w:p>
    <w:p>
      <w:pPr>
        <w:jc w:val="both"/>
      </w:pPr>
      <w:r>
        <w:t>Сын Юсиф 6 лет от роду, обучался в у реби Солома, учится в Талмуд Тора, свободное время проводил дома.</w:t>
      </w:r>
    </w:p>
    <w:p>
      <w:pPr>
        <w:jc w:val="both"/>
      </w:pPr>
      <w:r>
        <w:t>Дочь Рахель 10 лет от роду, училась в Народном, учится в Народном, свободное время проводила дома; Сарра 8 лет от роду, свободное время проводила дома; Перла 2 лет от роду, свободное время проводила дома.</w:t>
      </w:r>
    </w:p>
    <w:p/>
    <w:p>
      <w:r>
        <w:rPr>
          <w:u w:val="single"/>
        </w:rPr>
        <w:t>№ анкеты: 326</w:t>
      </w:r>
    </w:p>
    <w:p>
      <w:pPr>
        <w:jc w:val="both"/>
      </w:pPr>
      <w:r>
        <w:t>Леви Яков Мордехаевич 1864 года рождения, крымчак, нечитабельно, мещанин, на военной службе не состоял, по-русски грамотен, по др.-евр. образован, вдовец.</w:t>
      </w:r>
    </w:p>
    <w:p>
      <w:pPr>
        <w:jc w:val="both"/>
      </w:pPr>
      <w:r>
        <w:t>В детстве не обучался,по-русски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/>
    <w:p>
      <w:r>
        <w:rPr>
          <w:u w:val="single"/>
        </w:rPr>
        <w:t>№ анкеты: 583</w:t>
      </w:r>
    </w:p>
    <w:p>
      <w:pPr>
        <w:jc w:val="both"/>
      </w:pPr>
      <w:r>
        <w:t>Суружин Яков Шомельевич 1856 года рождения, крымчак, сапожник, турецкий подданый, членство в обществах: член мелко-торгового кредитного банка (общества); член Крымского общества Авас-Хесед,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Авраам-Нысим Ачкинази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1880 году в возрасте 24 года создал семью с 16 летней Суружин Ривка Эммануиловна, 1877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28 лет, мать умерла в возрасте 78 лет, члены семьи болели., В живых осталось 8 детей, 8 умерли в детстве.</w:t>
      </w:r>
    </w:p>
    <w:p>
      <w:pPr>
        <w:jc w:val="both"/>
      </w:pPr>
      <w:r>
        <w:t>Сын Мордхай Барух 17 лет от роду, обучался в Реби Реф., 4 лет др.-евр. грамоту, осваивал профессию сапожник; Эмануэль 8 лет от роду, учится в Реби Шолом; Реувень 3 лет от роду.</w:t>
      </w:r>
    </w:p>
    <w:p>
      <w:pPr>
        <w:jc w:val="both"/>
      </w:pPr>
      <w:r>
        <w:t>Дочь Пирва-Лора 16 лет от роду, училась в Приходское, 3 лет изучала русский язык, осваивала профессию служит; Симха 14 лет от роду, училась в Приходское, 3 лет изучала русский язык, осваивала профессию модистка; Эстер 9 лет от роду, свободное время проводила дома.</w:t>
      </w:r>
    </w:p>
    <w:p/>
    <w:p>
      <w:r>
        <w:rPr>
          <w:u w:val="single"/>
        </w:rPr>
        <w:t>№ анкеты: 287</w:t>
      </w:r>
    </w:p>
    <w:p>
      <w:pPr>
        <w:jc w:val="both"/>
      </w:pPr>
      <w:r>
        <w:t>Ломброзо Йона Авраамович 1890 года рождения, крымчак, обувная торговля, мещанин, членство в обществах: член мелко-торгового кредитного банка (общества),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(дом), которая приносила доход да, дом руб. Дети учились бесплатно, на синагогальные нужды тратил 5 руб. в год. Проживал в своем доме.</w:t>
      </w:r>
    </w:p>
    <w:p/>
    <w:p>
      <w:r>
        <w:rPr>
          <w:u w:val="single"/>
        </w:rPr>
        <w:t>№ анкеты: 292</w:t>
      </w:r>
    </w:p>
    <w:p>
      <w:pPr>
        <w:jc w:val="both"/>
      </w:pPr>
      <w:r>
        <w:t>Ломброзо Шамах Исааковна 1863 года рождения, крымчачка, мещанка, членство в обществах: член мелко-торгового кредитного банка (общества),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/>
    <w:p>
      <w:r>
        <w:rPr>
          <w:u w:val="single"/>
        </w:rPr>
        <w:t>№ анкеты: 66</w:t>
      </w:r>
    </w:p>
    <w:p>
      <w:pPr>
        <w:jc w:val="both"/>
      </w:pPr>
      <w:r>
        <w:t>Бершадский Яков Израильевич 1864 года рождения, крымчак, музыкант, мещанин,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5 лет у Хедер др.-евр. языкам;по-русски грамотен, по др.-евр. образован, разговаривал на языке(ах): Жаргон.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Обучение детей обходилось в 50 руб., на синагогальные нужды тратил 10 руб. в год. Проживал в своем доме.</w:t>
      </w:r>
    </w:p>
    <w:p>
      <w:pPr>
        <w:jc w:val="both"/>
      </w:pPr>
      <w:r>
        <w:t>В 1892 году в возрасте 28 лет создал семью с 28 летней Бершадская Това Абрамовна, 1864 года рождения, мещанка,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70 лет, мать умерла в возрасте 70 лет, члены семьи болели., В живых осталось 6 детей, 6 умерли в детстве.</w:t>
      </w:r>
    </w:p>
    <w:p>
      <w:pPr>
        <w:jc w:val="both"/>
      </w:pPr>
      <w:r>
        <w:t>Сын Мойсей 12 лет от роду, учится в Тол-Тор; Юсиф 10 лет от роду, учится в Тол-Тор; Аврам 7 лет от роду, учится в Тол-Тор.</w:t>
      </w:r>
    </w:p>
    <w:p>
      <w:pPr>
        <w:jc w:val="both"/>
      </w:pPr>
      <w:r>
        <w:t>Дочь Бачова 16 лет от роду, училась в Народ., 4 лет изучала русский язык; Девере 14 лет от роду, училась в Народ. Уч., 4 лет изучала русский язык.</w:t>
      </w:r>
    </w:p>
    <w:p/>
    <w:p>
      <w:r>
        <w:rPr>
          <w:u w:val="single"/>
        </w:rPr>
        <w:t>№ анкеты: 76</w:t>
      </w:r>
    </w:p>
    <w:p>
      <w:pPr>
        <w:jc w:val="both"/>
      </w:pPr>
      <w:r>
        <w:t>Бакши Шомель-Юсуф Мойсеевич 1862 года рождения, крымчак, галантерейщик, торговец, мещанин, членство в обществах: член Крымского общества Авас-Хесед; член городского банка;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5 лет изучал русский и 6 лет у Хедер, Хахам Хайм-Хискиягу Медини др.-евр. языкам;по-русски грамотен, по др.-евр. образован, разговаривал на языке(ах): Крымский.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450 рублей в год, имел собственность (постоялый двор), которая приносила доход да, постоялый двор руб. Дети учились бесплатно, на синагогальные нужды тратил 50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1888 году в возрасте 26 лет создал семью с 0 летней Бакши,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4 детей, 4 умерли в детстве.</w:t>
      </w:r>
    </w:p>
    <w:p>
      <w:pPr>
        <w:jc w:val="both"/>
      </w:pPr>
      <w:r>
        <w:t>Дочь Кале 21 лет от роду, училась в Окончила Симфероп. Женск. гимназию, 9 лет изучала русский язык, осваивала профессию письмоводство, свободное время проводила дома и в библиотеке; Рива 16 лет от роду, училась в Го Училище, 4 лет изучала русский язык, осваивала профессию занимается рукоделием и читает, свободное время проводила дома и у знакомых.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Анджель Иосиф Шоломович 1853 года рождения, крымчак, ничем,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2 года у Кафа, Авраам др.-евр. языкам;по-русски не грамотен, по др.-евр. образован, разговаривал на языке(ах): Татарский. Читает газеты, но не читает журналы, в библиотеке не абонировался, сам не выписывает ни журналов, ни газет, но дети выписывают книги,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(дом, магазин), которая приносила доход да, дом, магазин руб. Обучение детей обходилось в 50 руб., на синагогальные нужды тратил 15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1885 году в возрасте 32 года создал семью с 17 летней Анджель Ора Исааковна, 1868 года рождения, мещанка,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умер в возрасте 90 лет, мать умерла в возрасте 75 лет, члены семьи болели., В живых осталось 11 детей, 11 умерли в детстве.</w:t>
      </w:r>
    </w:p>
    <w:p>
      <w:pPr>
        <w:jc w:val="both"/>
      </w:pPr>
      <w:r>
        <w:t>Сын Борух 11 лет от роду, 3 лет др.-евр. грамоту; Хаим 9 лет от роду, 2 лет др.-евр. грамоту; Насан 4 лет от роду.</w:t>
      </w:r>
    </w:p>
    <w:p>
      <w:pPr>
        <w:jc w:val="both"/>
      </w:pPr>
      <w:r>
        <w:t>Дочь Эстер 17 лет от роду, училась в Народное Училище, 3 лет изучала русский язык; Пурва 15 лет от роду, училась в Народная гимназия, 3 лет изучала русский язык; Ривакка 19 лет от роду, училась в Народная гимназия, 3 лет изучала русский язык; Сима 6 лет от роду, училась в Народная гимназия; Рахиль 1 лет от роду.</w:t>
      </w:r>
    </w:p>
    <w:p/>
    <w:p>
      <w:r>
        <w:rPr>
          <w:u w:val="single"/>
        </w:rPr>
        <w:t>№ анкеты: 609</w:t>
      </w:r>
    </w:p>
    <w:p>
      <w:pPr>
        <w:jc w:val="both"/>
      </w:pPr>
      <w:r>
        <w:t>Урилевич Шомель Акивович 1871 года рождения, крымчак, шапочник, мещанин, членство в обществах: член Карасубазарского общества взаимного кредитования; член Карасубазарского городского общественного банка; член Карасубазарского ссудо-сберегательного товарищества,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9 лет у Хедер, Реби Авраам др.-евр. языкам;по-русски грамотен, по др.-евр. образован, разговаривал на языке(ах): Татарский. Не читает газет, но читает журналы, в библиотеке не абонировался, не выписывает газеты и журналы, но выписывает книги,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135 рублей в год, имел собственность (дом), которая ничего не приносила. Обучение детей обходилось в 30 руб., на синагогальные нужды тратил 5 руб. в год. Проживал в своем доме.</w:t>
      </w:r>
    </w:p>
    <w:p>
      <w:pPr>
        <w:jc w:val="both"/>
      </w:pPr>
      <w:r>
        <w:t>В 1893 году в возрасте 22 года создал семью с 20 летней Урилевич Асна Давидовна, 1881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65 лет, мать умерла в возрасте 52 года, члены семьи болели., В живых осталось 5 детей, 5 умерли в детстве.</w:t>
      </w:r>
    </w:p>
    <w:p>
      <w:pPr>
        <w:jc w:val="both"/>
      </w:pPr>
      <w:r>
        <w:t>Сын Гаврил 17 лет от роду, обучался в Талмуд тора, изучал 4 лет русский язык, 7 лет др.-евр. грамоту, осваивал профессию подмастерье, свободное время проводил гуляет; Ашер 11 лет от роду, учится в Т.Тойр, осваивал профессию ученик, свободное время проводил играет; Акива 4 лет от роду; Хизки 1 лет от роду.</w:t>
      </w:r>
    </w:p>
    <w:p/>
    <w:p>
      <w:r>
        <w:rPr>
          <w:u w:val="single"/>
        </w:rPr>
        <w:t>№ анкеты: 209</w:t>
      </w:r>
    </w:p>
    <w:p>
      <w:pPr>
        <w:jc w:val="both"/>
      </w:pPr>
      <w:r>
        <w:t>Измерли-Даниель Шомель Абрамович 1865 года рождения, крымчак, шапочник, мещанин, членство в обществах: член Крымского общества Авас-Хесед,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Карасубазар, Реби Незер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имел собственность (дом), которая приносила доход да, дом руб. Обучение детей обходилось в 30 руб., на синагогальные нужды тратил 10 руб. в год. Проживал в своем доме.</w:t>
      </w:r>
    </w:p>
    <w:p>
      <w:pPr>
        <w:jc w:val="both"/>
      </w:pPr>
      <w:r>
        <w:t>В 1893 году создал семью с  18 летней Измерли-Даниель Малка  Шомельевна, 1878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85 лет, мать умерла в возрасте 70 лет, члены семьи болели., В живых осталось 8 детей, 8 умерли в детстве.</w:t>
      </w:r>
    </w:p>
    <w:p>
      <w:pPr>
        <w:jc w:val="both"/>
      </w:pPr>
      <w:r>
        <w:t>Абрам 9 лет от роду, учится в Т. Тора; Йосиф 3 лет от роду, 4 лет др.-евр. грамоту, осваивал профессию шапочник; Моше 14 лет от роду.</w:t>
      </w:r>
    </w:p>
    <w:p>
      <w:pPr>
        <w:jc w:val="both"/>
      </w:pPr>
      <w:r>
        <w:t>Дочь Сара 5 лет от роду.</w:t>
      </w:r>
    </w:p>
    <w:p/>
    <w:p>
      <w:r>
        <w:rPr>
          <w:u w:val="single"/>
        </w:rPr>
        <w:t>№ анкеты: 165</w:t>
      </w:r>
    </w:p>
    <w:p>
      <w:pPr>
        <w:jc w:val="both"/>
      </w:pPr>
      <w:r>
        <w:t>Валит Моше Исаакович 1879 года рождения, крымчак, мещанин, состоял членом обществ,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2 года изучал русский и 3 года у Карасубазар, Реби Моше Исаакович Валит др.-евр. языкам;по-русски грамотен, по др.-евр. образован,  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50 руб., на синагогальные нужды тратил 30 руб. в год. Проживал в своем доме.</w:t>
      </w:r>
    </w:p>
    <w:p>
      <w:pPr>
        <w:jc w:val="both"/>
      </w:pPr>
      <w:r>
        <w:t>В 1901 году в возрасте 22 года создал семью с Валит Симха-Лия Ашеровна, 1890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559</w:t>
      </w:r>
    </w:p>
    <w:p>
      <w:pPr>
        <w:jc w:val="both"/>
      </w:pPr>
      <w:r>
        <w:t>Пейсах Акива Мошеевич 1883 года рождения, крымчак, мануфактурщик, купеческое, состоял членом обществ,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8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 с отцом, не имел собственности. Дети учились бесплатно, на синагогальные нужды тратил 15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1907 году в возрасте 24 года создал семью с 18 летней Пейсах Сара Абрамовна, 1889 года рождения, грамотная по-русски, не грамотная по др.-евр., обучалась по русски: Гимназия 6 лет. Женился по сватовству, приданого за невесту получил 2000 руб., не имелись нетрудоспособные (с физическими недостатками), отец жив, мать жива, члены семьи болели., В живых осталось 2 детей, 2 умерли в детстве.</w:t>
      </w:r>
    </w:p>
    <w:p>
      <w:pPr>
        <w:jc w:val="both"/>
      </w:pPr>
      <w:r>
        <w:t>Сын Аврам 1.5.</w:t>
      </w:r>
    </w:p>
    <w:p>
      <w:pPr>
        <w:jc w:val="both"/>
      </w:pPr>
      <w:r>
        <w:t>Дочь Тамара 5 лет от роду.</w:t>
      </w:r>
    </w:p>
    <w:p/>
    <w:p>
      <w:r>
        <w:rPr>
          <w:u w:val="single"/>
        </w:rPr>
        <w:t>№ анкеты: 520</w:t>
      </w:r>
    </w:p>
    <w:p>
      <w:pPr>
        <w:jc w:val="both"/>
      </w:pPr>
      <w:r>
        <w:t>Пиастро Маркус Вениаминович 1890 года рождения, крымчак, сапожник, подмастерье, мещанин, состоял членом обществ,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4 года у Реби Авраам-Моше Бакши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хозяина, не имел собственности. Дети учились бесплатно, на синагогальные нужды тратил 0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1911 году в возрасте 21 год создал семью с 18 летней Пиастро Лея Юдовна, 1893 года рождения, мещанка, грамотная по-русски, не грамотная по др.-евр., обучалась по русски: Народное училище 5 лет. Женился по сватовству, приданого за невесту получил 400 руб., не имелись нетрудоспособные (с физическими недостатками), отец умер в возрасте 45 лет, мать умерла в возрасте 38 лет, члены семьи болели., В живых осталось 1 детей.</w:t>
      </w:r>
    </w:p>
    <w:p>
      <w:pPr>
        <w:jc w:val="both"/>
      </w:pPr>
      <w:r>
        <w:t>Дочь Шамах 1 лет от роду.</w:t>
      </w:r>
    </w:p>
    <w:p/>
    <w:p>
      <w:r>
        <w:rPr>
          <w:u w:val="single"/>
        </w:rPr>
        <w:t>№ анкеты: 371</w:t>
      </w:r>
    </w:p>
    <w:p>
      <w:pPr>
        <w:jc w:val="both"/>
      </w:pPr>
      <w:r>
        <w:t>Леви Иосиф Абрамович 1853 года рождения, крымчак, торговец, мещанин, членство в обществах: член общества взаимопомощи и кредитования; Карасубазарский городской общественный банк,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5 лет у Карасубазар, Реби Незер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магазин),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1881 году в возрасте 28 лет создал семью с 19 летней Леви Султана Захаровна, 1863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70 лет, мать умерла в возрасте 75 лет, члены семьи болели., В живых осталось 5 детей, 5 умерли в детстве.</w:t>
      </w:r>
    </w:p>
    <w:p>
      <w:pPr>
        <w:jc w:val="both"/>
      </w:pPr>
      <w:r>
        <w:t>Дочь Рахиль 17 лет от роду, училась в Народное училище, 4 лет изучала русский язык; Сарра 15 лет от роду.</w:t>
      </w:r>
    </w:p>
    <w:p/>
    <w:p>
      <w:r>
        <w:rPr>
          <w:u w:val="single"/>
        </w:rPr>
        <w:t>№ анкеты: 576</w:t>
      </w:r>
    </w:p>
    <w:p>
      <w:pPr>
        <w:jc w:val="both"/>
      </w:pPr>
      <w:r>
        <w:t>Сараф Абрам Вениамин Иосифович 1868 года рождения, крымчак, торговец, мещанин, членство в обществах: член общества взаимопомощи и кредитования; член городского банка,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6 лет у Реби Вениамин Леви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(дом), которая приносила да, дом. Обучение детей обходилось в 80 руб., на синагогальные нужды тратил 15 руб. в год. Проживал в своем доме.</w:t>
      </w:r>
    </w:p>
    <w:p>
      <w:pPr>
        <w:jc w:val="both"/>
      </w:pPr>
      <w:r>
        <w:t>В 1894 году в возрасте 26 лет создал семью с 16 летней Сараф Рива Давид-Товьевна, 1878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80 лет, мать умерла в возрасте 78 лет, члены семьи болели., В живых осталось 6 детей.</w:t>
      </w:r>
    </w:p>
    <w:p>
      <w:pPr>
        <w:jc w:val="both"/>
      </w:pPr>
      <w:r>
        <w:t>Сын Моше-Эфроим 17 лет от роду, обучался в Талмуд тора, изучал 4 лет русский язык, 5 лет др.-евр. грамоту, осваивал профессию торговля, свободное время проводил дома; Давид-Товья 15 лет от роду, обучался в Талмуд Тора, изучал 4 лет русский язык, 5 лет др.-евр. грамоту, осваивал профессию приказчик, свободное время проводил дома; Яков 13 лет от роду, учится в Талмуд Тора, свободное время проводил дома; Элезер 11 лет от роду, учится в Талмуд Тора, свободное время проводил дома.</w:t>
      </w:r>
    </w:p>
    <w:p>
      <w:pPr>
        <w:jc w:val="both"/>
      </w:pPr>
      <w:r>
        <w:t>Дочь Рахель 7 лет от роду.</w:t>
      </w:r>
    </w:p>
    <w:p/>
    <w:p>
      <w:r>
        <w:rPr>
          <w:u w:val="single"/>
        </w:rPr>
        <w:t>№ анкеты: 194</w:t>
      </w:r>
    </w:p>
    <w:p>
      <w:pPr>
        <w:jc w:val="both"/>
      </w:pPr>
      <w:r>
        <w:t>Гурджи Шолома Мордехаевич 1860 года рождения, крымчак, резник, мещанин, членство в обществах: член общества взаимопомощи и кредитования; член городского банка,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 Колер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(дом), которая ничего не приносила. Обучение детей обходилось в 25 руб., на синагогальные нужды тратил 25 руб. в год. Проживал в своем доме.</w:t>
      </w:r>
    </w:p>
    <w:p>
      <w:pPr>
        <w:jc w:val="both"/>
      </w:pPr>
      <w:r>
        <w:t>В 1887 году в возрасте 27 лет создал семью с 19 летней Гурджи Клара Юдовна, 1868 года рождения, не грамотная по-русски, не грамотная по др.-евр.. Женился по сватовству, приданого за невесту получил 200 руб., в семье проживали старики (Старик Мордкай 80 лет</w:t>
        <w:br/>
        <w:t>Старуха Кале 75 лет), не имелись нетрудоспособные (с физическими недостатками), отец умер, мать умерла, члены семьи болели., В живых осталось 6 детей, 6 умерли в детстве.</w:t>
      </w:r>
    </w:p>
    <w:p>
      <w:pPr>
        <w:jc w:val="both"/>
      </w:pPr>
      <w:r>
        <w:t>Сын Яков 10 лет от роду, учится в Реби Абраам; Борух 7 лет от роду, учится в Реби Абраам.</w:t>
      </w:r>
    </w:p>
    <w:p>
      <w:pPr>
        <w:jc w:val="both"/>
      </w:pPr>
      <w:r>
        <w:t>Дочь Бася 17 лет от роду, училась в Народ. Уч., 3 лет изучала русский язык, свободное время проводила дома; Рейна 10 лет от роду, учится в Класс, свободное время проводила дома; Сара 4 лет от роду.</w:t>
      </w:r>
    </w:p>
    <w:p/>
    <w:p>
      <w:r>
        <w:rPr>
          <w:u w:val="single"/>
        </w:rPr>
        <w:t>№ анкеты: 429</w:t>
      </w:r>
    </w:p>
    <w:p>
      <w:pPr>
        <w:jc w:val="both"/>
      </w:pPr>
      <w:r>
        <w:t>Мизрахи Шолома Нисимович 1875 года рождения, крымчак, торговец, мещанин, членство в обществах: член общества взаимопомощи и кредитования; член городского банка,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у Реби Вениамин Леви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не имел собственности. Обучение детей обходилось в 20 руб., на синагогальные нужды тратил 10 руб. в год. Проживал не в своем доме, оплачивая арендную плату в размере 80 руб. в год.</w:t>
      </w:r>
    </w:p>
    <w:p>
      <w:pPr>
        <w:jc w:val="both"/>
      </w:pPr>
      <w:r>
        <w:t>В 1906 году в возрасте 31 год создал семью с 19 летней Мизрахи Ора Яковлевна, 1887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83 года, мать умерла, члены семьи болели., В живых осталось 4 детей.</w:t>
      </w:r>
    </w:p>
    <w:p>
      <w:pPr>
        <w:jc w:val="both"/>
      </w:pPr>
      <w:r>
        <w:t>Сын Хизкия 7 лет от роду, свободное время проводил дома; Шимон 5 лет от роду; Иуда 3 лет от роду.</w:t>
      </w:r>
    </w:p>
    <w:p>
      <w:pPr>
        <w:jc w:val="both"/>
      </w:pPr>
      <w:r>
        <w:t>Дочь Берха 2 лет от роду.</w:t>
      </w:r>
    </w:p>
    <w:p/>
    <w:p>
      <w:r>
        <w:rPr>
          <w:u w:val="single"/>
        </w:rPr>
        <w:t>№ анкеты: 544</w:t>
      </w:r>
    </w:p>
    <w:p>
      <w:pPr>
        <w:jc w:val="both"/>
      </w:pPr>
      <w:r>
        <w:t>Пурим Яков Абрамович 1874 года рождения, крымчак, содержатель гостиницы, мещанин, членство в обществах: член общества взаимопомощи и кредитования; член городского банка,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у Реби Авраам Колер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выписывает газеты,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1850 рублей в год, имел собственность (дом), которая ничего не приносила. Обучение детей обходилось в 60 руб., на синагогальные нужды тратил 25 руб. в год. Данных о доме нет.</w:t>
      </w:r>
    </w:p>
    <w:p>
      <w:pPr>
        <w:jc w:val="both"/>
      </w:pPr>
      <w:r>
        <w:t>В 1903 году в возрасте 29 лет создал семью с 18 летней Пурим Хана Йосифовна, 1885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55 лет, мать умерла в возрасте 54 года, члены семьи болели., В живых осталось 3 детей, 3 умерли в детстве.</w:t>
      </w:r>
    </w:p>
    <w:p>
      <w:pPr>
        <w:jc w:val="both"/>
      </w:pPr>
      <w:r>
        <w:t>Сын Абрам  13 лет от роду, учится в Тол-Тора, свободное время проводил дома; Йосиф 3 лет от роду.</w:t>
      </w:r>
    </w:p>
    <w:p>
      <w:pPr>
        <w:jc w:val="both"/>
      </w:pPr>
      <w:r>
        <w:t>Дочь Эстер 1 лет от роду.</w:t>
      </w:r>
    </w:p>
    <w:p/>
    <w:p>
      <w:r>
        <w:rPr>
          <w:u w:val="single"/>
        </w:rPr>
        <w:t>№ анкеты: 483</w:t>
      </w:r>
    </w:p>
    <w:p>
      <w:pPr>
        <w:jc w:val="both"/>
      </w:pPr>
      <w:r>
        <w:t>Мизрахи Арон Давидович 1873 года рождения, крымчак, шапочник, мещанин, членство в обществах: член общества взаимопомощи и кредитования; член ссудо-сберегательного банка (товарищества),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70 рублей в год, имел собственность (дом), которая ничего не приносила. Обучение детей обходилось в 30 руб., на синагогальные нужды тратил 10 руб. в год. Проживал в своем доме.</w:t>
      </w:r>
    </w:p>
    <w:p>
      <w:pPr>
        <w:jc w:val="both"/>
      </w:pPr>
      <w:r>
        <w:t>В 1896 году в возрасте 23 года создал семью с 18 летней Мизрахи Ава Бохоровна, 1878 года рождения,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60 лет, мать умерла, члены семьи болели., В живых осталось 5 детей, 5 умерли в детстве.</w:t>
      </w:r>
    </w:p>
    <w:p>
      <w:pPr>
        <w:jc w:val="both"/>
      </w:pPr>
      <w:r>
        <w:t>Сын Моше 13 лет от роду, учится в Талмуд тора; Ашер 8 лет от роду.</w:t>
      </w:r>
    </w:p>
    <w:p>
      <w:pPr>
        <w:jc w:val="both"/>
      </w:pPr>
      <w:r>
        <w:t>Дочь Берха 10 лет от роду, училась в Народное; Хана 6 лет от роду; Лия 2 лет от роду.</w:t>
      </w:r>
    </w:p>
    <w:p/>
    <w:p>
      <w:r>
        <w:rPr>
          <w:u w:val="single"/>
        </w:rPr>
        <w:t>№ анкеты: 291</w:t>
      </w:r>
    </w:p>
    <w:p>
      <w:pPr>
        <w:jc w:val="both"/>
      </w:pPr>
      <w:r>
        <w:t>Ломброзо Беньямин Иосифович 1865 года рождения, крымчак, шапочник, мещанин, членство в обществах: член общества взаимопомощи и кредитования; член городского банка; член общества по борьбе с туберкулезом,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Хедер, Незер,  Джанлы Джюфт (душевная пара) Бохор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120 рублей в год, имел собственность (дом), которая ничего не приносила. Обучение детей обходилось в 75 руб., на синагогальные нужды тратил 15 руб. в год. Проживал в своем доме.</w:t>
      </w:r>
    </w:p>
    <w:p>
      <w:pPr>
        <w:jc w:val="both"/>
      </w:pPr>
      <w:r>
        <w:t>В 1890 году в возрасте 25 лет создал семью с 16 летней Ломброзо Хая-Ривка Исааковна, 1874 года рождения,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68 лет, мать умерла в возрасте 30 лет, члены семьи болели., В живых осталось 9 детей, 9 умерли в детстве.</w:t>
      </w:r>
    </w:p>
    <w:p>
      <w:pPr>
        <w:jc w:val="both"/>
      </w:pPr>
      <w:r>
        <w:t>Сын Иосиф Хаим 17 лет от роду, обучался в Талмуд тора, изучал 5 лет русский язык, 5 лет др.-евр. грамоту, осваивал профессию шапошник; Шомель 12 лет от роду, учится в Дома, 2 лет др.-евр. грамоту; Хискъяв 2 лет от роду; Мойсей 1 лет от роду.</w:t>
      </w:r>
    </w:p>
    <w:p>
      <w:pPr>
        <w:jc w:val="both"/>
      </w:pPr>
      <w:r>
        <w:t>Дочь Сарра Пирва 10 лет от роду, учится в Народ., 2 лет изучала русский язык; Девеш 8 лет от роду; Рина 5 лет от роду.</w:t>
      </w:r>
    </w:p>
    <w:p/>
    <w:p>
      <w:r>
        <w:rPr>
          <w:u w:val="single"/>
        </w:rPr>
        <w:t>№ анкеты: 295</w:t>
      </w:r>
    </w:p>
    <w:p>
      <w:pPr>
        <w:jc w:val="both"/>
      </w:pPr>
      <w:r>
        <w:t>Ломброзо Шолома Давидович 1865 года рождения, крымчак, бакалейная торговля, мещанин, членство в обществах: член общества взаимопомощи и кредитования; член городского банка;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5 лет у Кафа, Авраам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магазин), которая приносила доход да, дом, магазин руб. Обучение детей обходилось в 80 руб., на синагогальные нужды тратил 30 руб. в год. Проживал в своем доме.</w:t>
      </w:r>
    </w:p>
    <w:p>
      <w:pPr>
        <w:jc w:val="both"/>
      </w:pPr>
      <w:r>
        <w:t>В 1891 году в возрасте 26 лет создал семью с 16 летней Ломброзо Хава Авраамовна, 1871 года рождения, мещанка,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75 лет, мать умерла в возрасте 88 лет, члены семьи болели., В живых осталось 9 детей, 9 умерли в детстве.</w:t>
      </w:r>
    </w:p>
    <w:p>
      <w:pPr>
        <w:jc w:val="both"/>
      </w:pPr>
      <w:r>
        <w:t>Сын Аврам 11 лет от роду, учится в Талмуд тора, изучал 3 лет русский язык, 3 лет др.-евр. грамоту; Хискьяв 7 лет от роду, учится в Хейдер, изучал 3 лет русский язык, 3 лет др.-евр. грамоту; Мордак 4 лет от роду; Иона 1 лет от роду.</w:t>
      </w:r>
    </w:p>
    <w:p>
      <w:pPr>
        <w:jc w:val="both"/>
      </w:pPr>
      <w:r>
        <w:t>Дочь Хая 17 лет от роду, училась в Народное, 3 лет изучала русский язык; Султан 14 лет от роду, училась в Народное, 3 лет изучала русский язык; Рахиль 10 лет от роду, учится в Народное, 1 лет изучала русский язык; Ора 5 лет от роду.</w:t>
      </w:r>
    </w:p>
    <w:p/>
    <w:p>
      <w:r>
        <w:rPr>
          <w:u w:val="single"/>
        </w:rPr>
        <w:t>№ анкеты: 301</w:t>
      </w:r>
    </w:p>
    <w:p>
      <w:pPr>
        <w:jc w:val="both"/>
      </w:pPr>
      <w:r>
        <w:t>Леви Исаак Мойсеевич 1860 года рождения, крымчак, мануфактурщик, мещанин, членство в обществах: член общества взаимопомощи и кредитования,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2 года изучал русский и 3 года у Карасубазар, Реби Незер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50 руб., на синагогальные нужды тратил 20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1885 году в возрасте 25 лет создал семью с 20 летней Леви Эсфирь Мойсеевна, 1865 года рождения, мещанка, грамотная по-русски, грамотная по др.-евр. 5 лет; обучалась по др.-евр.: Русское народное училище Еврейского дома 5 лет. Женился по сватовству, приданого за невесту получил 2000 руб., не имелись нетрудоспособные (с физическими недостатками), отец умер в возрасте 75 лет, мать умерла в возрасте 58 лет, члены семьи болели., В живых осталось 8 детей, 8 умерли в детстве.</w:t>
      </w:r>
    </w:p>
    <w:p>
      <w:pPr>
        <w:jc w:val="both"/>
      </w:pPr>
      <w:r>
        <w:t>Сын Арон 8 лет от роду, учится в Талмуд тора, изучал 1 лет русский язык, 1 лет др.-евр. грамоту.</w:t>
      </w:r>
    </w:p>
    <w:p>
      <w:pPr>
        <w:jc w:val="both"/>
      </w:pPr>
      <w:r>
        <w:t>Дочь Ривекка 12 лет от роду, учится в Народное училище, 3 лет изучала русский язык; Рахиль 5 лет от роду.</w:t>
      </w:r>
    </w:p>
    <w:p/>
    <w:p>
      <w:r>
        <w:rPr>
          <w:u w:val="single"/>
        </w:rPr>
        <w:t>№ анкеты: 225</w:t>
      </w:r>
    </w:p>
    <w:p>
      <w:pPr>
        <w:jc w:val="both"/>
      </w:pPr>
      <w:r>
        <w:t>Куюмджи Роза Юдовна 1877 года рождения, крымчачка, домохозяйка, мещанка, членство в обществах: член общества по борьбе с туберкулезом; Благотворитель и попечитель родильного приюта,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Юсиф 17 лет от роду, обучался в У частного учителя, изучал 3 лет русский язык, 3 лет др.-евр. грамоту, осваивал профессию приказчик, свободное время проводил в илюзионе; Рафаиль 14 лет от роду, учится в В Талмуд Торе, свободное время проводил дома.</w:t>
      </w:r>
    </w:p>
    <w:p>
      <w:pPr>
        <w:jc w:val="both"/>
      </w:pPr>
      <w:r>
        <w:t>Дочь Стера 10 лет от роду, учится в В школе, свободное время проводила дома; Рахиль 7 лет от роду.</w:t>
      </w:r>
    </w:p>
    <w:p/>
    <w:p>
      <w:r>
        <w:rPr>
          <w:u w:val="single"/>
        </w:rPr>
        <w:t>№ анкеты: 538</w:t>
      </w:r>
    </w:p>
    <w:p>
      <w:pPr>
        <w:jc w:val="both"/>
      </w:pPr>
      <w:r>
        <w:t>Пейсах Моше-Давид Исаакович 1851 года рождения, крымчак, виноторговец, перекупщик, маклер, мещанин, членство в обществах: член мелко-торгового кредитного банка (общества), на военной службе не состоял, по-русски грамотен, по др.-евр. образован, второй брак.</w:t>
      </w:r>
    </w:p>
    <w:p>
      <w:pPr>
        <w:jc w:val="both"/>
      </w:pPr>
      <w:r>
        <w:t>В детстве обучался по русски: Домашнее образование, 3 года изучал русский и 8 лет у Карасубазар, Реби Незер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20 руб. в год. Проживал в своем доме.</w:t>
      </w:r>
    </w:p>
    <w:p>
      <w:pPr>
        <w:jc w:val="both"/>
      </w:pPr>
      <w:r>
        <w:t>В 1886 году в возрасте 35 лет создал семью с 20 летней Пейсах Симха Абрамовна, 1883 года рождения, грамотная по-русски, не грамотная по др.-евр., обучалась по русски: Талмуд Тора 3 года. Женился по сватовству, приданого за невесту не получил, в семье проживали старики (Вдова сестра, 55л, Ривка Ванит, молочное хозяйство), не имелись нетрудоспособные (с физическими недостатками), отец умер в возрасте 60 лет, мать умерла в возрасте 90 лет, члены семьи болели., В живых осталось 4 детей.</w:t>
      </w:r>
    </w:p>
    <w:p>
      <w:pPr>
        <w:jc w:val="both"/>
      </w:pPr>
      <w:r>
        <w:t>Сын Такши-Сарач</w:t>
        <w:br/>
        <w:t>Давид 16 лет от роду, обучался в Талмуд тора, изучал 4 лет русский язык, 4 лет др.-евр. грамоту, осваивал профессию портной, свободное время проводил дома; Такши-Сарач Юсиф Нисирович 14 лет от роду, обучался в Т.-Тор, изучал 4 лет русский язык, 4 лет др.-евр. грамоту, осваивал профессию жестян., свободное время проводил дома.</w:t>
      </w:r>
    </w:p>
    <w:p>
      <w:pPr>
        <w:jc w:val="both"/>
      </w:pPr>
      <w:r>
        <w:t>Дочь Пейсах Рахель 4 лет от роду; Пейсах Шейна-Девере 2 мес..</w:t>
      </w:r>
    </w:p>
    <w:p/>
    <w:p>
      <w:r>
        <w:rPr>
          <w:u w:val="single"/>
        </w:rPr>
        <w:t>№ анкеты: 184</w:t>
      </w:r>
    </w:p>
    <w:p>
      <w:pPr>
        <w:jc w:val="both"/>
      </w:pPr>
      <w:r>
        <w:t>Габай Акива Аронович 1863 года рождения, крымчак, мучная торговля, мещанин, членство в обществах: член ссудо-сберегательного банка (товарищества); член городского банка; Почётный член,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изучал русский и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магазин), которая приносила доход да, дом, магазин руб. Обучение детей обходилось в 70 руб., на синагогальные нужды тратил 15 руб. в год. Проживал в своем доме.</w:t>
      </w:r>
    </w:p>
    <w:p>
      <w:pPr>
        <w:jc w:val="both"/>
      </w:pPr>
      <w:r>
        <w:t>В 1888 году в возрасте 25 лет создал семью с 15 летней Габай Мерьям Иосифовна, 1873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7 детей, 7 умерли в детстве.</w:t>
      </w:r>
    </w:p>
    <w:p>
      <w:pPr>
        <w:jc w:val="both"/>
      </w:pPr>
      <w:r>
        <w:t>Сын Лазарь 11 лет от роду, учится в В школе, свободное время проводил дома; Ялеав 9 лет от роду, учится в В школе, свободное время проводил дома; Барона 7 лет от роду; Шушана 5 лет от роду.</w:t>
      </w:r>
    </w:p>
    <w:p/>
    <w:p>
      <w:r>
        <w:rPr>
          <w:u w:val="single"/>
        </w:rPr>
        <w:t>№ анкеты: 41</w:t>
      </w:r>
    </w:p>
    <w:p>
      <w:pPr>
        <w:jc w:val="both"/>
      </w:pPr>
      <w:r>
        <w:t>Ачкинази Моисей Яковлевич 1873 года рождения, крымчак, кофейщик, мещанин, членство в обществах: член Крымского общества Авас-Хесед,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у Реби Моше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500 рублей в год, не имел собственности. Обучение детей обходилось в 30 руб., на синагогальные нужды тратил 20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1901 году в возрасте 28 лет создал семью с 16 летней Ачкинази Малка Ароновна, 1883 года рождения, мещанка, грамотная по-русски, не грамотная по др.-евр. 3 года; обучалась по др.-евр.: Народное училище. Женился по сватовству, приданого за невесту получил 500 руб., не имелись нетрудоспособные (с физическими недостатками), отец умер в возрасте 75 лет, мать умерла в возрасте 58 лет, члены семьи болели., В живых осталось 6 детей, 6 умерли в детстве.</w:t>
      </w:r>
    </w:p>
    <w:p>
      <w:pPr>
        <w:jc w:val="both"/>
      </w:pPr>
      <w:r>
        <w:t>Сын Юда 14 лет от роду, обучался в в Городоск., учится в в Городоск., свободное время проводил дома; Абрам 10 лет от роду, обучался в Талмуд, свободное время проводил дома; Лазар 4 лет от роду, свободное время проводил дома; Яков 1 лет от роду.</w:t>
      </w:r>
    </w:p>
    <w:p>
      <w:pPr>
        <w:jc w:val="both"/>
      </w:pPr>
      <w:r>
        <w:t>Дочь Рахиль 12 лет от роду, училась в Народн., свободное время проводила дома; Ора 7 лет от роду, свободное время проводила дома.</w:t>
      </w:r>
    </w:p>
    <w:p/>
    <w:p>
      <w:r>
        <w:rPr>
          <w:u w:val="single"/>
        </w:rPr>
        <w:t>№ анкеты: 330</w:t>
      </w:r>
    </w:p>
    <w:p>
      <w:pPr>
        <w:jc w:val="both"/>
      </w:pPr>
      <w:r>
        <w:t>Леви Насан Иудович 1873 года рождения, крымчак, кирджи, мещанин, членство в обществах: член Карасубазарского городского общественного банка; член Карасубазарского общества взаимного кредитования, на военной службе состоял, по-русски не грамотен, по др.-евр. образован, второй брак.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1912 году в возрасте 39 лет создал семью с 19 летней Леви Девере Исааковна, 1893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Дочь Сара 4 лет от роду.</w:t>
      </w:r>
    </w:p>
    <w:p/>
    <w:p>
      <w:r>
        <w:rPr>
          <w:u w:val="single"/>
        </w:rPr>
        <w:t>№ анкеты: 534</w:t>
      </w:r>
    </w:p>
    <w:p>
      <w:pPr>
        <w:jc w:val="both"/>
      </w:pPr>
      <w:r>
        <w:t>Пейсах Моше Акивович 1849 года рождения, крымчак, мануфактурщик, садовод, пчеловод, винодел, бахчевод, купеческое, членство в обществах: член Крымского общества Авас-Хесед,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10 лет у Хедер, Хахам Хайм-Хискиягу Медини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сад), которая приносила доход да, дом, сад руб. Обучение детей обходилось в 250 руб., на синагогальные нужды тратил 25 руб. в год. Проживал в своем доме.</w:t>
      </w:r>
    </w:p>
    <w:p>
      <w:pPr>
        <w:jc w:val="both"/>
      </w:pPr>
      <w:r>
        <w:t>В 1872 году в возрасте 23 года создал семью с 16 летней Пейсах Девере Авраамовна, 1856 года рождения,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умер, мать умерла, члены семьи болели., В живых осталось 9 детей, 9 умерли в детстве.</w:t>
      </w:r>
    </w:p>
    <w:p>
      <w:pPr>
        <w:jc w:val="both"/>
      </w:pPr>
      <w:r>
        <w:t>Сын Исаак 17 лет от роду, учится в Гимназия, 6 лет др.-евр. грамоту.</w:t>
      </w:r>
    </w:p>
    <w:p>
      <w:pPr>
        <w:jc w:val="both"/>
      </w:pPr>
      <w:r>
        <w:t>Дочь Ора 19 лет от роду, училась в Частн., 3 лет изучала русский язык, 2 лет обучалась др.-евр. грамоте, осваивала профессию хозяйст., свободное время проводила дома.</w:t>
      </w:r>
    </w:p>
    <w:p/>
    <w:p>
      <w:r>
        <w:rPr>
          <w:u w:val="single"/>
        </w:rPr>
        <w:t>№ анкеты: 332</w:t>
      </w:r>
    </w:p>
    <w:p>
      <w:pPr>
        <w:jc w:val="both"/>
      </w:pPr>
      <w:r>
        <w:t>Леви Иуда Мошеевич 1877 года рождения, крымчак, мещанин, членство в обществах: член Крымского общества Авас-Хесед,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у Хедер, Хахам Хайм-Хискиягу Медини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30 руб., на синагогальные нужды тратил 0 руб. в год. Проживал в своем доме.</w:t>
      </w:r>
    </w:p>
    <w:p>
      <w:pPr>
        <w:jc w:val="both"/>
      </w:pPr>
      <w:r>
        <w:t>В 1898 году в возрасте 21 год создал семью с 17 летней Леви Сара Хайимовна, 1881 года рождения, не грамотная по-русски, не грамотная по др.-евр.. Женился по сватовству, приданого за невесту получил 400 руб., в семье проживали старики (Султан, 76, при сыне), не имелись нетрудоспособные (с физическими недостатками), отец умер в возрасте 77 лет, мать умерла, члены семьи болели., В живых осталось 6 детей, 6 умерли в детстве.</w:t>
      </w:r>
    </w:p>
    <w:p>
      <w:pPr>
        <w:jc w:val="both"/>
      </w:pPr>
      <w:r>
        <w:t>Сын Аврам 11 лет от роду, учится в Талмуд тора; Хизкия 8 лет от роду, учится в Хедер; Мошиа 6 лет от роду.</w:t>
      </w:r>
    </w:p>
    <w:p>
      <w:pPr>
        <w:jc w:val="both"/>
      </w:pPr>
      <w:r>
        <w:t>Дочь Ора 13 лет от роду, учится в Народное; Лие-Стера 3 лет от роду; Мазолты 1 лет от роду.</w:t>
      </w:r>
    </w:p>
    <w:p/>
    <w:p>
      <w:r>
        <w:rPr>
          <w:u w:val="single"/>
        </w:rPr>
        <w:t>№ анкеты: 33</w:t>
      </w:r>
    </w:p>
    <w:p>
      <w:pPr>
        <w:jc w:val="both"/>
      </w:pPr>
      <w:r>
        <w:t>Ачкинази Шолома Эммануилович 1855 года рождения, крымчак, казенный раввин, 20 лет. главный хазан, 19 лет, мещанин, членство в обществах: член Крымского общества Авас-Хесед; Банков,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2 мес. лет изучал русский и у Реби Давид, Хахам Хайм-Хискиягу Медини, Реби Топал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1876 году в возрасте 21 год создал семью с 18 летней Ачкинази Дона Хайимовна, 1858 года рождения, не грамотная по-русски, не грамотная по др.-евр.. Женился по сватовству, приданого за невесту получил 300 руб., имелись нетрудоспособные (с физическими недостатками), отец умер в возрасте 72 года, мать умерла в возрасте 75 лет, члены семьи болели., В живых осталось 1 детей.</w:t>
      </w:r>
    </w:p>
    <w:p>
      <w:pPr>
        <w:jc w:val="both"/>
      </w:pPr>
      <w:r>
        <w:t>Сын Юда 16 лет от роду, обучался в Талмуд тора, изучал 4 лет русский язык, 4 лет др.-евр. грамоту, осваивал профессию приказчик в обувном, свободное время проводил дома.</w:t>
      </w:r>
    </w:p>
    <w:p/>
    <w:p>
      <w:r>
        <w:rPr>
          <w:u w:val="single"/>
        </w:rPr>
        <w:t>№ анкеты: 151</w:t>
      </w:r>
    </w:p>
    <w:p>
      <w:pPr>
        <w:jc w:val="both"/>
      </w:pPr>
      <w:r>
        <w:t>Винбирик Мордехай Абрамович 1853 года рождения, крымчак,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Данных о доме нет.</w:t>
      </w:r>
    </w:p>
    <w:p>
      <w:pPr>
        <w:jc w:val="both"/>
      </w:pPr>
      <w:r>
        <w:t>В 1873 году в возрасте 20 лет создал семью с 18 летней Винбирик Рахель Абрамовна, 1856 года рождения, мещанка,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 в возрасте 65 лет, мать умерла в возрасте 55 лет, члены семьи болели., В живых осталось 6 детей, 6 умерли в детстве.</w:t>
      </w:r>
    </w:p>
    <w:p/>
    <w:p>
      <w:r>
        <w:rPr>
          <w:u w:val="single"/>
        </w:rPr>
        <w:t>№ анкеты: 309</w:t>
      </w:r>
    </w:p>
    <w:p>
      <w:pPr>
        <w:jc w:val="both"/>
      </w:pPr>
      <w:r>
        <w:t>Леви Малка Абрамовна 1863 года рождения, крымчачка, кухарка,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Хаим 15 лет от роду, обучался в Талмуд тора, изучал 3 лет русский язык, 3 лет др.-евр. грамоту, осваивал профессию приказчик в галантерее; Абрам 11 лет от роду, учится в Талмуд тора.</w:t>
      </w:r>
    </w:p>
    <w:p>
      <w:pPr>
        <w:jc w:val="both"/>
      </w:pPr>
      <w:r>
        <w:t>Дочь Шамах 8 лет от роду, училась в Неграш..</w:t>
      </w:r>
    </w:p>
    <w:p/>
    <w:p>
      <w:r>
        <w:rPr>
          <w:u w:val="single"/>
        </w:rPr>
        <w:t>№ анкеты: 328</w:t>
      </w:r>
    </w:p>
    <w:p>
      <w:pPr>
        <w:jc w:val="both"/>
      </w:pPr>
      <w:r>
        <w:t>Леви Авраам Аронович 1887 года рождения, крымчак, мастер-жестянщик,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у Хедер, Хахам Хайм-Хискиягу Медини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1911 году в возрасте 24 года создал семью с 21 летней Леви Симха Давидовна, 1890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Дочь Тая 2 лет от роду.</w:t>
      </w:r>
    </w:p>
    <w:p/>
    <w:p>
      <w:r>
        <w:rPr>
          <w:u w:val="single"/>
        </w:rPr>
        <w:t>№ анкеты: 449</w:t>
      </w:r>
    </w:p>
    <w:p>
      <w:pPr>
        <w:jc w:val="both"/>
      </w:pPr>
      <w:r>
        <w:t>Манто Султана Авраамовна 1861 года рождения, крымчачка, домохозяйка,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Дочь Рахель 15 лет от роду, училась в 205 прих., свободное время проводила дома.</w:t>
      </w:r>
    </w:p>
    <w:p/>
    <w:p>
      <w:r>
        <w:rPr>
          <w:u w:val="single"/>
        </w:rPr>
        <w:t>№ анкеты: 430</w:t>
      </w:r>
    </w:p>
    <w:p>
      <w:pPr>
        <w:jc w:val="both"/>
      </w:pPr>
      <w:r>
        <w:t>Мизрахи Ешва Исаакович 1876 года рождения, крымчак, торговец,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4 года у Хедер, Незер,  Джанлы Джюфт (душевная пара) Бохор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12 руб., на синагогальные нужды тратил 3 руб. в год. Проживал в своем доме.</w:t>
      </w:r>
    </w:p>
    <w:p>
      <w:pPr>
        <w:jc w:val="both"/>
      </w:pPr>
      <w:r>
        <w:t>В 1897 году в возрасте 21 год создал семью с 19 летней Мизрахи Ора Абрамовна, 1876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72 года, мать умерла в возрасте 66 лет, члены семьи болели., В живых осталось 7 детей.</w:t>
      </w:r>
    </w:p>
    <w:p>
      <w:pPr>
        <w:jc w:val="both"/>
      </w:pPr>
      <w:r>
        <w:t>Сын Исаак Шомель 9 лет от роду, учится в Талмуд тора, свободное время проводил дома; Абрам-Моше 7 лет от роду, учится в Шолома Бака; Менахем 6 лет от роду.</w:t>
      </w:r>
    </w:p>
    <w:p>
      <w:pPr>
        <w:jc w:val="both"/>
      </w:pPr>
      <w:r>
        <w:t>Дочь Рахиль 17 лет от роду, училась в Народное училище, 4 лет изучала русский язык; Стер 15 лет от роду, 4 лет изучала русский язык; Мерьям 12 лет от роду, учится в Народное училище; Голда 2 лет от роду.</w:t>
      </w:r>
    </w:p>
    <w:p/>
    <w:p>
      <w:r>
        <w:rPr>
          <w:u w:val="single"/>
        </w:rPr>
        <w:t>№ анкеты: 27</w:t>
      </w:r>
    </w:p>
    <w:p>
      <w:pPr>
        <w:jc w:val="both"/>
      </w:pPr>
      <w:r>
        <w:t>Анджело Незер Исаакович 1876 года рождения, крымчак, галантерейщик, торговец,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4 года у Карасубазар, Хедер, Равин Авраам Мангупли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100 рублей в год, имел собственность (дом, лавка), которая приносила доход да, дом, лавка руб. Обучение детей обходилось в 30 руб., на синагогальные нужды тратил 5 руб. в год. Проживал в своем доме.</w:t>
      </w:r>
    </w:p>
    <w:p>
      <w:pPr>
        <w:jc w:val="both"/>
      </w:pPr>
      <w:r>
        <w:t>В 1898 году в возрасте 22 года создал семью с 16 летней Анджело Клара Абрамовна, 1879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58 лет, мать умерла, члены семьи болели., В живых осталось 4 детей, 4 умерли в детстве.</w:t>
      </w:r>
    </w:p>
    <w:p>
      <w:pPr>
        <w:jc w:val="both"/>
      </w:pPr>
      <w:r>
        <w:t>Сын Исаак 13 лет от роду, учится в Научилище ТолТора, изучал 5 лет русский язык, 3 лет др.-евр. грамоту, осваивал профессию служить, свободное время проводил в лавке отца; Яков Давид 7 лет от роду, учится в Ев.ТолТора.</w:t>
      </w:r>
    </w:p>
    <w:p>
      <w:pPr>
        <w:jc w:val="both"/>
      </w:pPr>
      <w:r>
        <w:t>Дочь Рахиль 9 лет от роду, учится в Народное Училище; Роза 4 лет от роду; Джамиле 1.2.</w:t>
      </w:r>
    </w:p>
    <w:p/>
    <w:p>
      <w:r>
        <w:rPr>
          <w:u w:val="single"/>
        </w:rPr>
        <w:t>№ анкеты: 97</w:t>
      </w:r>
    </w:p>
    <w:p>
      <w:pPr>
        <w:jc w:val="both"/>
      </w:pPr>
      <w:r>
        <w:t>Бакши Уриэль Исаакович 1884 года рождения, крымчак, обувная торговля,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(дом), которая приносила доход да, дом руб. Обучение детей обходилось в 10 руб., на синагогальные нужды тратил 10 руб. в год. Проживал в своем доме.</w:t>
      </w:r>
    </w:p>
    <w:p>
      <w:pPr>
        <w:jc w:val="both"/>
      </w:pPr>
      <w:r>
        <w:t>В 0 году создал семью с  0 летней Бакши, не грамотная по-русски, не грамотная по др.-евр.. Женился по сватовству, приданого за невесту получил 500 руб., в семье проживали старики (Исаак Мойсеевич Баким,</w:t>
        <w:br/>
        <w:t>Рытник, 65 лет</w:t>
        <w:br/>
        <w:t>Гоемиш, 58 лет</w:t>
        <w:br/>
        <w:t>Родители Урбан Баким), не имелись нетрудоспособные (с физическими недостатками), отец жив, мать жива, члены семьи болели редко., В живых осталось 3 детей.</w:t>
      </w:r>
    </w:p>
    <w:p>
      <w:pPr>
        <w:jc w:val="both"/>
      </w:pPr>
      <w:r>
        <w:t>Сын Мошк. 5 лет от роду.</w:t>
      </w:r>
    </w:p>
    <w:p>
      <w:pPr>
        <w:jc w:val="both"/>
      </w:pPr>
      <w:r>
        <w:t>Дочь Сорра 5 лет от роду; Рая 3 лет от роду.</w:t>
      </w:r>
    </w:p>
    <w:p/>
    <w:p>
      <w:r>
        <w:rPr>
          <w:u w:val="single"/>
        </w:rPr>
        <w:t>№ анкеты: 229</w:t>
      </w:r>
    </w:p>
    <w:p>
      <w:pPr>
        <w:jc w:val="both"/>
      </w:pPr>
      <w:r>
        <w:t>Карагоз Юда Нисимович 1860 года рождения, крымчак, шапочник,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7 лет у Реби Рафаэль, Равин Давид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В 1884 году в возрасте 24 года создал семью с 0 летней Карагоз, не грамотная по-русски, не грамотная по др.-евр.. Женился по сватовству, приданого за невесту получил 600 руб., не имелись нетрудоспособные (с физическими недостатками), отец умер в возрасте 76 лет, мать умерла в возрасте 65 лет, члены семьи болели., В живых осталось 6 детей, 6 умерли в детстве.</w:t>
      </w:r>
    </w:p>
    <w:p>
      <w:pPr>
        <w:jc w:val="both"/>
      </w:pPr>
      <w:r>
        <w:t>Дочь Шамах 8 лет от роду; Рувка 11 лет от роду, учится в На Уч..</w:t>
      </w:r>
    </w:p>
    <w:p/>
    <w:p>
      <w:r>
        <w:rPr>
          <w:u w:val="single"/>
        </w:rPr>
        <w:t>№ анкеты: 214</w:t>
      </w:r>
    </w:p>
    <w:p>
      <w:pPr>
        <w:jc w:val="both"/>
      </w:pPr>
      <w:r>
        <w:t>Колпакчи Мордехай Иосифович 1865 года рождения, крымчак, адвокат (неразборчиво),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Реби Янкель-Моше Винницкий, 2 года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8 руб., на синагогальные нужды тратил 15 руб. в год. Проживал в своем доме.</w:t>
      </w:r>
    </w:p>
    <w:p>
      <w:pPr>
        <w:jc w:val="both"/>
      </w:pPr>
      <w:r>
        <w:t>В 1890 году в возрасте 25 лет создал семью с 0 летней Колпакчи Шамах Мнемовна, 1895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60 лет, мать умерла в возрасте 70 лет, члены семьи болели., В живых осталось 6 детей, 6 умерли в детстве.</w:t>
      </w:r>
    </w:p>
    <w:p>
      <w:pPr>
        <w:jc w:val="both"/>
      </w:pPr>
      <w:r>
        <w:t>Сын Шимон 4 лет от роду.</w:t>
      </w:r>
    </w:p>
    <w:p/>
    <w:p>
      <w:r>
        <w:rPr>
          <w:u w:val="single"/>
        </w:rPr>
        <w:t>№ анкеты: 221</w:t>
      </w:r>
    </w:p>
    <w:p>
      <w:pPr>
        <w:jc w:val="both"/>
      </w:pPr>
      <w:r>
        <w:t>Конорто Израиль Аронович 1871 года рождения, крымчак, фруктовая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45 рублей в год, имел собственность (дом), которая ничего не приносила. Дети учились бесплатно, на синагогальные нужды тратил 15 руб. в год. Проживал в своем доме.</w:t>
      </w:r>
    </w:p>
    <w:p>
      <w:pPr>
        <w:jc w:val="both"/>
      </w:pPr>
      <w:r>
        <w:t>В 1896 году в возрасте 25 лет создал семью с 18 летней Конорто Стера Баруховна, 1878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32 года, мать умерла в возрасте 70 лет, члены семьи болели., В живых осталось 6 детей, 6 умерли в детстве.</w:t>
      </w:r>
    </w:p>
    <w:p>
      <w:pPr>
        <w:jc w:val="both"/>
      </w:pPr>
      <w:r>
        <w:t>Сын Арон 17 лет от роду, обучался в В школе, изучал 5 лет русский язык, 5 лет др.-евр. грамоту, осваивал профессию торгов., свободное время проводил гуляет; Моше 13 лет от роду, учится в Тал. Тора, свободное время проводил за уроками; Юс. Бор 1 лет от роду, свободное время проводил в коляске.</w:t>
      </w:r>
    </w:p>
    <w:p>
      <w:pPr>
        <w:jc w:val="both"/>
      </w:pPr>
      <w:r>
        <w:t>Дочь Киава 8 лет от роду, осваивала профессию вяжет, свободное время проводила дома; Соня 6 лет от роду; Рейна 4 лет от роду.</w:t>
      </w:r>
    </w:p>
    <w:p/>
    <w:p>
      <w:r>
        <w:rPr>
          <w:u w:val="single"/>
        </w:rPr>
        <w:t>№ анкеты: 179</w:t>
      </w:r>
    </w:p>
    <w:p>
      <w:pPr>
        <w:jc w:val="both"/>
      </w:pPr>
      <w:r>
        <w:t>Габай Абрам-Нисим  Аронович 1878 года рождения, крымчак, мучная торговля,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1 год изучал русский и 3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1903 году в возрасте 25 лет создал семью с 20 летней Габай Девере Давидовна, 1883 года рождения, мещанка, не грамотная по-русски, не грамотная по др.-евр., обучалась по русски: . Женился по сватовству, приданого за невесту получил 350 руб., не имелись нетрудоспособные (с физическими недостатками), отец умер, мать умерла, члены семьи болели., В живых осталось 5 детей.</w:t>
      </w:r>
    </w:p>
    <w:p>
      <w:pPr>
        <w:jc w:val="both"/>
      </w:pPr>
      <w:r>
        <w:t>Сын Давут 5 лет от роду; Гаврииэль 4 лет от роду; 1месяц.</w:t>
      </w:r>
    </w:p>
    <w:p>
      <w:pPr>
        <w:jc w:val="both"/>
      </w:pPr>
      <w:r>
        <w:t>Дочь Стера 7 лет от роду; Сара 6 лет от роду.</w:t>
      </w:r>
    </w:p>
    <w:p/>
    <w:p>
      <w:r>
        <w:rPr>
          <w:u w:val="single"/>
        </w:rPr>
        <w:t>№ анкеты: 177</w:t>
      </w:r>
    </w:p>
    <w:p>
      <w:pPr>
        <w:jc w:val="both"/>
      </w:pPr>
      <w:r>
        <w:t>Гурджи-Бохор Меир Рафаилович 1857 года рождения, крымчак, рыбная торговля,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Рафаэль Гурджи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5 руб., на синагогальные нужды тратил 2 руб. в год. Проживал в своем доме.</w:t>
      </w:r>
    </w:p>
    <w:p>
      <w:pPr>
        <w:jc w:val="both"/>
      </w:pPr>
      <w:r>
        <w:t>В 1883 году в возрасте 26 лет создал семью с 15 летней Гурджи-Бохор Мерьям Яко-Баруховна, 1868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70 лет, мать умерла, члены семьи болели (Глаза матери жены)., В живых осталось 4 детей, 4 умерли в детстве.</w:t>
      </w:r>
    </w:p>
    <w:p>
      <w:pPr>
        <w:jc w:val="both"/>
      </w:pPr>
      <w:r>
        <w:t>Сын Давид 18 лет от роду, обучался в Не гармотный по русски, учится в В Хедер, изучал 4 лет русский язык, осваивал профессию приказ. мучной, свободное время проводил не дома; Рафаил 13 лет от роду, учится в Талмуд Тора.</w:t>
      </w:r>
    </w:p>
    <w:p>
      <w:pPr>
        <w:jc w:val="both"/>
      </w:pPr>
      <w:r>
        <w:t>Дочь Эстер 15 лет от роду, училась в Народ, 3 лет обучалась др.-евр. грамоте, осваивала профессию модистка, свободное время проводила дома.</w:t>
      </w:r>
    </w:p>
    <w:p/>
    <w:p>
      <w:r>
        <w:rPr>
          <w:u w:val="single"/>
        </w:rPr>
        <w:t>№ анкеты: 644</w:t>
      </w:r>
    </w:p>
    <w:p>
      <w:pPr>
        <w:jc w:val="both"/>
      </w:pPr>
      <w:r>
        <w:t>Шолом Иосиф Моисеевич 1863 года рождения, крымчак, обувная торговля,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2 года изучал русский и 2 года у Домашнее образование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(дом), которая ничего не приносила. Обучение детей обходилось в 60 руб., на синагогальные нужды тратил 10 руб. в год. Проживал в своем доме.</w:t>
      </w:r>
    </w:p>
    <w:p>
      <w:pPr>
        <w:jc w:val="both"/>
      </w:pPr>
      <w:r>
        <w:t>В 1883 году в возрасте 20 лет создал семью с 18 летней Шолом Шена Яковлевна, 1865 года рождения, мещанка, не грамотная по-русски, не грамотная по др.-евр., обучалась по русски: Народное училище. Женился по сватовству, приданого за невесту получил 150 руб., не имелись нетрудоспособные (с физическими недостатками), отец умер в возрасте 75 лет, мать умерла в возрасте 65 лет, члены семьи болели., В живых осталось 7 детей, 7 умерли в детстве.</w:t>
      </w:r>
    </w:p>
    <w:p>
      <w:pPr>
        <w:jc w:val="both"/>
      </w:pPr>
      <w:r>
        <w:t>Сын Моше 15 лет от роду, обучался в Талмуд тора, изучал 2 лет русский язык, 2 лет др.-евр. грамоту, осваивал профессию сл. у отца; Хаим 12 лет от роду, учится в Т.Тора; Барух 10 лет от роду, учится в Т.Тор.</w:t>
      </w:r>
    </w:p>
    <w:p>
      <w:pPr>
        <w:jc w:val="both"/>
      </w:pPr>
      <w:r>
        <w:t>Дочь Сара 7 лет от роду; Стера 3 лет от роду.</w:t>
      </w:r>
    </w:p>
    <w:p/>
    <w:p>
      <w:r>
        <w:rPr>
          <w:u w:val="single"/>
        </w:rPr>
        <w:t>№ анкеты: 239</w:t>
      </w:r>
    </w:p>
    <w:p>
      <w:pPr>
        <w:jc w:val="both"/>
      </w:pPr>
      <w:r>
        <w:t>Кая Исаак Шомельевич 1887 года рождения, крымчак, учитель, мещанин, членство в обществах: член Крымского общества Авас-Хесед; член музыкально-драмматического кружка; Благотворитель и попечитель родильного приюта,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9 лет изучал русский и 8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10 руб. в год. Проживал не в своем доме, оплачивая арендную плату в размере 25 руб. в год.</w:t>
      </w:r>
    </w:p>
    <w:p>
      <w:pPr>
        <w:jc w:val="both"/>
      </w:pPr>
      <w:r>
        <w:t>В 1911 году в возрасте 24 года создал семью с 18 летней Кая Ора Юдовна, 1893 года рождения, грамотная по-русски, грамотная по др.-евр., обучалась по русски: Гимназия 8 лет; обучалась по др.-евр.: Реби Шомель 2 года. Женился по сватовству, приданого за невесту получил 1000 руб., в семье проживали старики (Султана, 76 лет, при мне),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Лев 1 лет от роду.</w:t>
      </w:r>
    </w:p>
    <w:p/>
    <w:p>
      <w:r>
        <w:rPr>
          <w:u w:val="single"/>
        </w:rPr>
        <w:t>№ анкеты: 664</w:t>
      </w:r>
    </w:p>
    <w:p>
      <w:pPr>
        <w:jc w:val="both"/>
      </w:pPr>
      <w:r>
        <w:t>Шамаш Хаим Абрамович 1851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10 лет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имел собственность (дом), которая ничего не приносила. Обучение детей обходилось в 0 руб., на синагогальные нужды тратил 5 руб. в год. Проживал в своем доме.</w:t>
      </w:r>
    </w:p>
    <w:p>
      <w:pPr>
        <w:jc w:val="both"/>
      </w:pPr>
      <w:r>
        <w:t>В 1873 году в возрасте 22 года создал семью с 16 летней Шамаш Рахель Рафаиловна, 1857 года рождения, не грамотная по-русски, не грамотная по др.-евр.. Женился, приданого за невесту не получил, в семье проживали старики (Старик Абрам, 92, не способен ни на что), не имелись нетрудоспособные (с физическими недостатками), отец умер, мать умерла в возрасте 44 года, члены семьи болели., В живых осталось 5 детей, 5 умерли в детстве.</w:t>
      </w:r>
    </w:p>
    <w:p>
      <w:pPr>
        <w:jc w:val="both"/>
      </w:pPr>
      <w:r>
        <w:t>Сын Ашер 16 лет от роду, обучался в Талмуд тора, изучал 3 лет русский язык, 7 лет др.-евр. грамоту, осваивал профессию сапожник.</w:t>
      </w:r>
    </w:p>
    <w:p/>
    <w:p>
      <w:r>
        <w:rPr>
          <w:u w:val="single"/>
        </w:rPr>
        <w:t>№ анкеты: 526</w:t>
      </w:r>
    </w:p>
    <w:p>
      <w:pPr>
        <w:jc w:val="both"/>
      </w:pPr>
      <w:r>
        <w:t>Пейсах Акива Меирович 1873 года рождения, крымчак, торговец, купеческое, членство в обществах: член Благотворительного фонда,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Народное училище, 5 лет изучал русский и 7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собрания, но клубы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 с отцом, не имел собственности. Обучение детей обходилось в 100 руб., на синагогальные нужды тратил 20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1894 году в возрасте 21 год создал семью с 18 летней Пейсах Мерьям Шомель-Меировна, 1876 года рождения, грамотная по-русски, не грамотная по др.-евр., обучалась по русски: Училище 4 года.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8 детей, 8 умерли в детстве.</w:t>
      </w:r>
    </w:p>
    <w:p>
      <w:pPr>
        <w:jc w:val="both"/>
      </w:pPr>
      <w:r>
        <w:t>Сын Ш(е)муэль 12 лет от роду, обучался в Талмуд тора, изучал 4 лет русский язык, 5 лет др.-евр. грамоту; Имануиль 11 лет от роду, обучался в Т.-Тор, учится в Т.-Тор; Хизкиз 9 лет от роду, обучался в Т.-Тор, учится в Т.-Тор; Лзари</w:t>
        <w:br/>
        <w:br/>
        <w:t>Маше 7</w:t>
        <w:br/>
        <w:br/>
        <w:t>2.</w:t>
      </w:r>
    </w:p>
    <w:p>
      <w:pPr>
        <w:jc w:val="both"/>
      </w:pPr>
      <w:r>
        <w:t>Дочь Малка 5 лет от роду; Рейна 4 лет от роду; Юхевед 1 лет от роду.</w:t>
      </w:r>
    </w:p>
    <w:p/>
    <w:p>
      <w:r>
        <w:rPr>
          <w:u w:val="single"/>
        </w:rPr>
        <w:t>№ анкеты: 615</w:t>
      </w:r>
    </w:p>
    <w:p>
      <w:pPr>
        <w:jc w:val="both"/>
      </w:pPr>
      <w:r>
        <w:t>Хахамов Хаим-Иосиф Меир-Шомельевич 1874 года рождения, крымчак, торговец, мещанин, состоял членом обществ,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5 лет изучал русский и 4 года у Хедер др.-евр. языкам;по-русски грамотен, по др.-евр. образован,  Читает газеты, но не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75 рублей в год, не имел собственности. Обучение детей обходилось в 0 руб., на синагогальные нужды тратил 15 руб. в год. Проживал не в своем доме, оплачивая арендную плату в размере 75 руб. в год.</w:t>
      </w:r>
    </w:p>
    <w:p>
      <w:pPr>
        <w:jc w:val="both"/>
      </w:pPr>
      <w:r>
        <w:t>В 1899 году в возрасте 25 лет создал семью с 19 летней Хахамова Сара Иосифовна, 1880 года рождения, мещанка, не грамотная по-русски, не грамотная по др.-евр.. Женился по сватовству, приданого за невесту получил 300 руб., в семье проживали старики (Старуха Кале, 53 года), не имелись нетрудоспособные (с физическими недостатками), отец умер в возрасте 45 лет, мать умерла, члены семьи болели..</w:t>
      </w:r>
    </w:p>
    <w:p/>
    <w:p>
      <w:r>
        <w:rPr>
          <w:u w:val="single"/>
        </w:rPr>
        <w:t>№ анкеты: 207</w:t>
      </w:r>
    </w:p>
    <w:p>
      <w:pPr>
        <w:jc w:val="both"/>
      </w:pPr>
      <w:r>
        <w:t>Зенгин Моисей Яковлевич 1879 года рождения, крымчак, коммерцией (виноторговец), мещанин, членство в обществах: член общества взаимопомощи и кредитования,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5 лет изучал русский и 5 лет у Карасубазар, Хедер др.-евр. языкам;по-русски грамотен, по др.-евр. образован, разговаривал на языке(ах): Татарский. Читает газеты, читает журналы, в библиотеке абонировался, выписывает газеты и журналы, посещает общие собрания и посещяет клуб,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сад, магазин),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1907 году в возрасте 28 лет создал семью с 18 летней Зенгин Варвара Соломоновна, 1889 года рождения, мещанка, грамотная по-русски, не грамотная по др.-евр., обучалась по русски: Народное училище 5 лет; обучалась по др.-евр.: Карасубазар, народное училище. Женился по сватовству, приданого за невесту получил 6000 руб., не имелись нетрудоспособные (с физическими недостатками), отец умер в возрасте 75 лет, мать умерла, члены семьи болели., В живых осталось 2 детей.</w:t>
      </w:r>
    </w:p>
    <w:p>
      <w:pPr>
        <w:jc w:val="both"/>
      </w:pPr>
      <w:r>
        <w:t>Дочь Хая-Султана 4 лет от роду, свободное время проводила дома; Зден 20дн., свободное время проводила дома.</w:t>
      </w:r>
    </w:p>
    <w:p/>
    <w:p>
      <w:r>
        <w:rPr>
          <w:u w:val="single"/>
        </w:rPr>
        <w:t>№ анкеты: 206</w:t>
      </w:r>
    </w:p>
    <w:p>
      <w:pPr>
        <w:jc w:val="both"/>
      </w:pPr>
      <w:r>
        <w:t>Зенгин Рафаил Яковлевич 1885 года рождения, крымчак, коммерцией (виноторговец), мещанин, членство в обществах: член общества «Эзра» пособия бедным евреям-крымчакам,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5 лет изучал русский и 7 лет у Карасубазар,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сад), которая приносила доход да, дом, сад руб. Дети учились бесплатно, на синагогальные нужды тратил 50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1911 году в возрасте 26 лет создал семью с 19 летней Зенгина Рахель Исааковна, 1892 года рождения, мещанка, грамотная по-русски, грамотная по др.-евр., обучалась по русски: Школа родильного приюта; обучалась по др.-евр.: Гродниская губерния, училище. Женился по любви, приданого за невесту получил, в семье проживали старики (Старуха, мать Хава, 70 лет, ничем не занимается), не имелись нетрудоспособные (с физическими недостатками), отец умер в возрасте 75 лет, мать умерла, члены семьи болели., В живых осталось 1 детей.</w:t>
      </w:r>
    </w:p>
    <w:p>
      <w:pPr>
        <w:jc w:val="both"/>
      </w:pPr>
      <w:r>
        <w:t>Дочь Сарра 11мес..</w:t>
      </w:r>
    </w:p>
    <w:p/>
    <w:p>
      <w:r>
        <w:rPr>
          <w:u w:val="single"/>
        </w:rPr>
        <w:t>№ анкеты: 166</w:t>
      </w:r>
    </w:p>
    <w:p>
      <w:pPr>
        <w:jc w:val="both"/>
      </w:pPr>
      <w:r>
        <w:t>Валит Исаак Мойсеевич 1841 года рождения, крымчак, ничем,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Карасубазар, Городское Училище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20 руб. в год. Проживал в своем доме.</w:t>
      </w:r>
    </w:p>
    <w:p>
      <w:pPr>
        <w:jc w:val="both"/>
      </w:pPr>
      <w:r>
        <w:t>В 1859 году в возрасте 18 лет создал семью с 16 летней Валит Сара Иосифовна-Леви, 1850 года рождения, мещанка,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умер, мать умерла, члены семьи болели., В живых осталось 10 детей, 10 умерли в детстве.</w:t>
      </w:r>
    </w:p>
    <w:p/>
    <w:p>
      <w:r>
        <w:rPr>
          <w:u w:val="single"/>
        </w:rPr>
        <w:t>№ анкеты: 37</w:t>
      </w:r>
    </w:p>
    <w:p>
      <w:pPr>
        <w:jc w:val="both"/>
      </w:pPr>
      <w:r>
        <w:t>Ашкинази Ефрем Яковлевич 1858 года рождения, крымчак, мучная торговля, мещанин, членство в обществах: член ссудо-сберегательного банка (товарищества); Благотворитель и попечитель родильного приюта; член общества по борьбе с туберкулезом,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Реби др.-евр. языкам;по-русски не грамотен, по др.-евр. образован, разговаривал на языке(ах): Татарский. Не читает газет, но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15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1888 году в возрасте 30 лет создал семью с 16 летней Ашкинази Берха Мошеевна, 1868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75 лет, мать умерла в возрасте 66 лет, члены семьи болели., В живых осталось 1 детей.</w:t>
      </w:r>
    </w:p>
    <w:p/>
    <w:p>
      <w:r>
        <w:rPr>
          <w:u w:val="single"/>
        </w:rPr>
        <w:t>№ анкеты: 118</w:t>
      </w:r>
    </w:p>
    <w:p>
      <w:pPr>
        <w:jc w:val="both"/>
      </w:pPr>
      <w:r>
        <w:t>Бакши Исаак Давидович 1880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у Реби Авраам-Моше Бакши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20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1907 году в возрасте 27 лет создал семью с 17 летней Бакши Ора Баруховна, 1890 года рождения, грамотная по-русски, не грамотная по др.-евр. 3 года; обучалась по др.-евр.: Городское училище. Женился, приданого за невесту не получил, не имелись нетрудоспособные (с физическими недостатками), отец умер, мать умерла, члены семьи болели (Болеют ревматизмом)..</w:t>
      </w:r>
    </w:p>
    <w:p/>
    <w:p>
      <w:r>
        <w:rPr>
          <w:u w:val="single"/>
        </w:rPr>
        <w:t>№ анкеты: 148</w:t>
      </w:r>
    </w:p>
    <w:p>
      <w:pPr>
        <w:jc w:val="both"/>
      </w:pPr>
      <w:r>
        <w:t>Бакши Султана Яковлевна 1882 года рождения, крымчачка, домохозяйка, собирает долги, мещанка,  грамотная по-русски, грамотная по др.-евр., обучалась по русски: Народное училище 3 года; обучалась по др.-евр.: Домашнее образование 2 года.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0 руб. в год. Проживал в своем доме.</w:t>
      </w:r>
    </w:p>
    <w:p>
      <w:pPr>
        <w:jc w:val="both"/>
      </w:pPr>
      <w:r>
        <w:t>Сын Исаак 13 лет от роду, учится в Т-Тора; Хизкяу 3 лет от роду.</w:t>
      </w:r>
    </w:p>
    <w:p>
      <w:pPr>
        <w:jc w:val="both"/>
      </w:pPr>
      <w:r>
        <w:t>Дочь Ора 9 лет от роду, училась в В народ.; Асна 1 лет от роду.</w:t>
      </w:r>
    </w:p>
    <w:p/>
    <w:p>
      <w:r>
        <w:rPr>
          <w:u w:val="single"/>
        </w:rPr>
        <w:t>№ анкеты: 406</w:t>
      </w:r>
    </w:p>
    <w:p>
      <w:pPr>
        <w:jc w:val="both"/>
      </w:pPr>
      <w:r>
        <w:t>Мизрахи Элиэзер Ашерович 1875 года рождения, крымчак, торговец, мещанин, членство в обществах: член общества взаимопомощи и кредитования; член городского банка;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у Карасубазар, Реби Нысим-Натан га Леви Чахчир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(дом), которая приносила доход да, дом руб. Обучение детей обходилось в 50 руб., на синагогальные нужды тратил 15 руб. в год. Проживал в своем доме.</w:t>
      </w:r>
    </w:p>
    <w:p>
      <w:pPr>
        <w:jc w:val="both"/>
      </w:pPr>
      <w:r>
        <w:t>В 1897 году в возрасте 22 года создал семью с 18 летней Мизрахи Султана Исааковна,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75 лет, мать умерла, члены семьи болели., В живых осталось 6 детей, 6 умерли в детстве.</w:t>
      </w:r>
    </w:p>
    <w:p>
      <w:pPr>
        <w:jc w:val="both"/>
      </w:pPr>
      <w:r>
        <w:t>Сын Сара 15 лет от роду, обучался в Народное училище, изучал 4 лет русский язык, свободное время проводил дома; Бруха 11 лет от роду, учится в Народное училище, изучал 3 лет русский язык; Стера 8 лет от роду, учится в Народное училище, изучал 2 лет русский язык, свободное время проводил дома; Шейна 6 лет от роду.</w:t>
      </w:r>
    </w:p>
    <w:p>
      <w:pPr>
        <w:jc w:val="both"/>
      </w:pPr>
      <w:r>
        <w:t>Дочь Бася 4 лет от роду; Тива 2 лет от роду.</w:t>
      </w:r>
    </w:p>
    <w:p/>
    <w:p>
      <w:r>
        <w:rPr>
          <w:u w:val="single"/>
        </w:rPr>
        <w:t>№ анкеты: 48</w:t>
      </w:r>
    </w:p>
    <w:p>
      <w:pPr>
        <w:jc w:val="both"/>
      </w:pPr>
      <w:r>
        <w:t>Ачкинази Ашер  Моисеевич 1858 года рождения, крымчак, мастер-жестянщик, мещанин, членство в обществах: член общества взаимопомощи и кредитования; Народный банк,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5 лет у Хедер, Реби Давид Ачкинази др.-евр. языкам;по-русски грамотен, по др.-евр. образован, разговаривал на языке(ах): Татарский. Не читает газет, но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приносила да, дом, лавка. Обучение детей обходилось в 50 руб., на синагогальные нужды тратил 25 руб. в год. Проживал в своем доме.</w:t>
      </w:r>
    </w:p>
    <w:p>
      <w:pPr>
        <w:jc w:val="both"/>
      </w:pPr>
      <w:r>
        <w:t>В 1882 году в возрасте 24 года создал семью с 18 летней Ачкинази Рахель Ароновна, 1863 года рождения, не грамотная по-русски, не грамотная по др.-евр.. Женился по сватовству, приданого за невесту получил 500 руб., в семье проживали старики (Старуха Девери, 85 лет), не имелись нетрудоспособные (с физическими недостатками), отец умер в возрасте 84 года, мать умерла, члены семьи болели., В живых осталось 6 детей, 6 умерли в детстве.</w:t>
      </w:r>
    </w:p>
    <w:p>
      <w:pPr>
        <w:jc w:val="both"/>
      </w:pPr>
      <w:r>
        <w:t>Сын Арон 11 лет от роду, учится в Тал. Тор, свободное время проводил дома.</w:t>
      </w:r>
    </w:p>
    <w:p/>
    <w:p>
      <w:r>
        <w:rPr>
          <w:u w:val="single"/>
        </w:rPr>
        <w:t>№ анкеты: 563</w:t>
      </w:r>
    </w:p>
    <w:p>
      <w:pPr>
        <w:jc w:val="both"/>
      </w:pPr>
      <w:r>
        <w:t>Рафаилов Давид Ашерович 1869 года рождения, крымчак, бакалейная торговля, галантерейщик, мещанин, членство в обществах: член мелко-торгового кредитного банка (общества); член Карасубазарского городского общественного банка; член общества по борьбе с туберкулезом,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4 года у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регулярно посещает клуб и общие собрания,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(дом), которая приносила доход да, дом руб. Обучение детей обходилось в 150 руб., на синагогальные нужды тратил 30 руб. в год. Проживал в своем доме.</w:t>
      </w:r>
    </w:p>
    <w:p>
      <w:pPr>
        <w:jc w:val="both"/>
      </w:pPr>
      <w:r>
        <w:t>В 1897 году в возрасте 28 лет создал семью с 17 летней Рафаилова Белиш Шоломовна, 1880 года рождения, мещанка, малограмотная по-русски, не грамотная по др.-евр.. Женился по сватовству, приданого за невесту получил 2500 руб., не имелись нетрудоспособные (с физическими недостатками), отец жив, мать умерла в возрасте 55 лет, члены семьи болели., В живых осталось 7 детей, 7 умерли в детстве.</w:t>
      </w:r>
    </w:p>
    <w:p>
      <w:pPr>
        <w:jc w:val="both"/>
      </w:pPr>
      <w:r>
        <w:t>Сын Рефаль 15 лет от роду, обучался в Гимназия, изучал 4 лет русский язык, 5 лет др.-евр. грамоту; Нисим 12 лет от роду, учится в Тал. Тор; Юсиф 6 лет от роду; Яков 4 лет от роду.</w:t>
      </w:r>
    </w:p>
    <w:p>
      <w:pPr>
        <w:jc w:val="both"/>
      </w:pPr>
      <w:r>
        <w:t>Дочь Сима Хая 13 лет от роду, учится в Народ.; Соффа 11 лет от роду, учится в Народ.; Мерьям 9 лет от роду.</w:t>
      </w:r>
    </w:p>
    <w:p/>
    <w:p>
      <w:r>
        <w:rPr>
          <w:u w:val="single"/>
        </w:rPr>
        <w:t>№ анкеты: 564</w:t>
      </w:r>
    </w:p>
    <w:p>
      <w:pPr>
        <w:jc w:val="both"/>
      </w:pPr>
      <w:r>
        <w:t>Рафаилов Исаак Ашерович 1878 года рождения, крымчак, бакалейная торговля, мещанин, членство в обществах: член Крымского общества Авас-Хесед,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4 года у Моше-Юда, Ребе Незер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Дети учились бесплатно, на синагогальные нужды тратил 20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1908 году в возрасте 30 лет создал семью с 16 летней Рафаилова Роза Самойловна, 1892 года рождения, карасубазарская мещанка, грамотная по-русски, грамотная по др.-евр., обучалась по русски: Школа родильного приюта 4 года 4 года. Женился по сватовству, приданого за невесту получил 2000 руб., в семье проживали старики ((Ашер Рафаил) отец, 75 лет), не имелись нетрудоспособные (с физическими недостатками), отец умер, мать умерла в возрасте 55 лет, члены семьи болели., В живых осталось 2 детей, 2 умерли в детстве.</w:t>
      </w:r>
    </w:p>
    <w:p>
      <w:pPr>
        <w:jc w:val="both"/>
      </w:pPr>
      <w:r>
        <w:t>Дочь Сима Хая 3 лет от роду; Хана Мерьям 1.5.</w:t>
      </w:r>
    </w:p>
    <w:p/>
    <w:p>
      <w:r>
        <w:rPr>
          <w:u w:val="single"/>
        </w:rPr>
        <w:t>№ анкеты: 167</w:t>
      </w:r>
    </w:p>
    <w:p>
      <w:pPr>
        <w:jc w:val="both"/>
      </w:pPr>
      <w:r>
        <w:t>Волжтейн Шмуэль Лейбович 1871 года рождения, крымчак, адвокат, мещанин, членство в обществах: член Карасубазарского городского общественного банка; член Карасубазарского общества взаимного кредитования; член Карасубазарского ссудо-сберегательного товарищества,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Народное двухклассное училище, 7 лет изучал русский ипо-русски грамотен, по др.-евр. не образован, разговаривал на языке(ах): Русский.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200 руб., на синагогальные нужды тратил 20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1903 году в возрасте 32 года создал семью с 27 летней Волжтейн Рейна Исааковна, 1874 года рождения, грамотная по-русски, не грамотная по др.-евр., обучалась по русски: Керчь, Гимназия 8 лет. Женился по любви, приданого за невесту получил, не имелись нетрудоспособные (с физическими недостатками), отец умер в возрасте 50 лет, мать умерла, члены семьи болели., В живых осталось 2 детей.</w:t>
      </w:r>
    </w:p>
    <w:p>
      <w:pPr>
        <w:jc w:val="both"/>
      </w:pPr>
      <w:r>
        <w:t>Сын Рахиль 18 лет от роду, обучался в Гимназия, изучал 7 лет русский язык, свободное время проводил дома; Дина 14 лет от роду, учится в В гимназии, изучал 7 лет русский язык, осваивал профессию в 6 классе, свободное время проводил за уроками.</w:t>
      </w:r>
    </w:p>
    <w:p/>
    <w:p>
      <w:r>
        <w:rPr>
          <w:u w:val="single"/>
        </w:rPr>
        <w:t>№ анкеты: 84</w:t>
      </w:r>
    </w:p>
    <w:p>
      <w:pPr>
        <w:jc w:val="both"/>
      </w:pPr>
      <w:r>
        <w:t>Бакши Юда Самоилович 1857 года рождения, крымчак, мануфактурщик,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Моше Пиастро (смотритель, сторож помещения), 1 год изучал русский и 3 года у Кафа, Авраам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(дом), которая приносила доход да, дом руб. Обучение детей обходилось в 25 руб., на синагогальные нужды тратил 5 руб. в год. Проживал в своем доме.</w:t>
      </w:r>
    </w:p>
    <w:p>
      <w:pPr>
        <w:jc w:val="both"/>
      </w:pPr>
      <w:r>
        <w:t>В 1884 году в возрасте 27 лет создал семью с 19 летней Бакши  Шена Моисеевна, 1863 года рождения, мещанка, грамотная по-русски, грамотная по др.-евр., обучалась по русски: Женское народное училище 3 года; обучалась по др.-евр.: Реби Янкель-Моше Виницкий 3 года. Женился по сватовству, приданого за невесту получил, имелись нетрудоспособные (с физическими недостатками), отец умер в возрасте 76 лет, мать умерла в возрасте 70 лет, члены семьи болели., В живых осталось 8 детей, 8 умерли в детстве.</w:t>
      </w:r>
    </w:p>
    <w:p>
      <w:pPr>
        <w:jc w:val="both"/>
      </w:pPr>
      <w:r>
        <w:t>Сын Абрам 13 лет от роду, учится в Народ. Училище.</w:t>
      </w:r>
    </w:p>
    <w:p>
      <w:pPr>
        <w:jc w:val="both"/>
      </w:pPr>
      <w:r>
        <w:t>Дочь Стера 16 лет от роду, училась в в На Учил., 5 лет изучала русский язык, свободное время проводила дома; Рахиль 11 лет от роду; Роза 5 лет от роду.</w:t>
      </w:r>
    </w:p>
    <w:p/>
    <w:p>
      <w:r>
        <w:rPr>
          <w:u w:val="single"/>
        </w:rPr>
        <w:t>№ анкеты: 530</w:t>
      </w:r>
    </w:p>
    <w:p>
      <w:pPr>
        <w:jc w:val="both"/>
      </w:pPr>
      <w:r>
        <w:t>Пейсах Исаак Меирович 1876 года рождения, крымчак, торговец, купеческое, членство в обществах: член общества взаимопомощи и кредитования; член городского банка;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5 лет изучал русский и 6 лет у Хедер, Реби Незер (Элиэзер) Перич,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350 рублей в год, не имел собственности. Обучение детей обходилось в 50 руб., на синагогальные нужды тратил 15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1900 году в возрасте 24 года создал семью с 16 летней Пейсах Мерьям Вениаминовна, 1884 года рождения, грамотная по-русски, грамотная по др.-евр., обучалась по русски: Керчь, Народное училище 4 года; обучалась по др.-евр.: Реби Яков Бакши 3 года.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болели., В живых осталось 8 детей.</w:t>
      </w:r>
    </w:p>
    <w:p>
      <w:pPr>
        <w:jc w:val="both"/>
      </w:pPr>
      <w:r>
        <w:t>Сын Ешива 10 лет от роду, учится в Талмуд Тора, свободное время проводил дома; Хизкия 6 лет от роду; Шомель 3 лет от роду; Илья 1 лет от роду.</w:t>
      </w:r>
    </w:p>
    <w:p>
      <w:pPr>
        <w:jc w:val="both"/>
      </w:pPr>
      <w:r>
        <w:t>Дочь Девора 12 лет от роду, учится в Город. Класс, свободное время проводила дома; Хава 11 лет от роду, учится в Город. Класс, свободное время проводила дома; Шамых 7 лет от роду; Сарра 4 лет от роду.</w:t>
      </w:r>
    </w:p>
    <w:p/>
    <w:p>
      <w:r>
        <w:rPr>
          <w:u w:val="single"/>
        </w:rPr>
        <w:t>№ анкеты: 503</w:t>
      </w:r>
    </w:p>
    <w:p>
      <w:pPr>
        <w:jc w:val="both"/>
      </w:pPr>
      <w:r>
        <w:t>Пурим Мордехай Моисеевич 1875 года рождения, крымчак, кожевенная торговля, мещанин, членство в обществах: член банка Синагоги; член Крымского общества Авас-Хесед,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Хедер, Хахам Хайм-Хискиягу Медини, 8 лет у Хедер, Хахам Хайм-Хискиягу Медини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не имел собственности. Обучение детей обходилось в 0 руб., на синагогальные нужды тратил 300 руб. в год. Проживал в своем доме.</w:t>
      </w:r>
    </w:p>
    <w:p>
      <w:pPr>
        <w:jc w:val="both"/>
      </w:pPr>
      <w:r>
        <w:t>В 1898 году в возрасте 23 года создал семью с 17 летней Пурим Рахель Меировна, 1881 года рождения, мещанка,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48 лет, мать умерла в возрасте 25 лет, члены семьи болели., В живых осталось 5 детей.</w:t>
      </w:r>
    </w:p>
    <w:p>
      <w:pPr>
        <w:jc w:val="both"/>
      </w:pPr>
      <w:r>
        <w:t>Сын Мойсей 14 лет от роду, обучался в Талмуд тора, учится в у Частного учителя, изучал 1.5 лет русский язык, 7 лет др.-евр. грамоту, свободное время проводил в синагоге; Яков 6 лет от роду, обучался в Тойри Частного, изучал 1 лет русский язык, 1 лет др.-евр. грамоту; Кизькиав 3 лет от роду.</w:t>
      </w:r>
    </w:p>
    <w:p>
      <w:pPr>
        <w:jc w:val="both"/>
      </w:pPr>
      <w:r>
        <w:t>Дочь Стера 15 лет от роду, училась в в Народном, 4 лет изучала русский язык, свободное время проводила дома; Мария 11 лет от роду, училась в В Народном, учится в В Народном, 2 лет изучала русский язык, свободное время проводила дома.</w:t>
      </w:r>
    </w:p>
    <w:p/>
    <w:p>
      <w:r>
        <w:rPr>
          <w:u w:val="single"/>
        </w:rPr>
        <w:t>№ анкеты: 298</w:t>
      </w:r>
    </w:p>
    <w:p>
      <w:pPr>
        <w:jc w:val="both"/>
      </w:pPr>
      <w:r>
        <w:t>Леви Пинхас Мойсеевич 1875 года рождения, крымчак, торговец, мещанин, членство в обществах: член Карасубазарского общества взаимного кредитования; член Карасубазарского городского общественного банка,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4 года у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(дом), которая приносила доход да, дом руб. Обучение детей обходилось в 120 руб., на синагогальные нужды тратил 15 руб. в год. Проживал в своем доме.</w:t>
      </w:r>
    </w:p>
    <w:p>
      <w:pPr>
        <w:jc w:val="both"/>
      </w:pPr>
      <w:r>
        <w:t>В 1901 году в возрасте 26 лет создал семью с 18 летней Леви Кале Яковлевна, 1883 года рождения, мещанка, грамотная по-русски, не грамотная по др.-евр., обучалась по русски: Судак, Народное училище. Женился, приданого за невесту получил 300 руб., не имелись нетрудоспособные (с физическими недостатками), отец умер в возрасте 72 года, мать умерла в возрасте 59 лет, члены семьи болели (Благополучно)., В живых осталось 5 детей.</w:t>
      </w:r>
    </w:p>
    <w:p>
      <w:pPr>
        <w:jc w:val="both"/>
      </w:pPr>
      <w:r>
        <w:t>Сын Арон 11 лет от роду, учится в Крим Еврей, Талмуд тора, изучал 3 лет русский язык, 3 лет др.-евр. грамоту, свободное время проводил дома; Юда 6,5; Моше 3,5; Яков 1 лет от роду.</w:t>
      </w:r>
    </w:p>
    <w:p>
      <w:pPr>
        <w:jc w:val="both"/>
      </w:pPr>
      <w:r>
        <w:t>Дочь Рахель 8,5, учится в Народное училище.</w:t>
      </w:r>
    </w:p>
    <w:p/>
    <w:p>
      <w:r>
        <w:rPr>
          <w:u w:val="single"/>
        </w:rPr>
        <w:t>№ анкеты: 169</w:t>
      </w:r>
    </w:p>
    <w:p>
      <w:pPr>
        <w:jc w:val="both"/>
      </w:pPr>
      <w:r>
        <w:t>Гурджи Яков Мойсеевич 1858 года рождения, крымчак, обувная торговля, мещанин, членство в обществах: Благотворитель и попечитель родильного приюта,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Рафаэль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имел собственность (дом), которая приносила доход да, дом руб. Обучение детей обходилось в 80 руб., на синагогальные нужды тратил 20 руб. в год. Проживал в своем доме.</w:t>
      </w:r>
    </w:p>
    <w:p>
      <w:pPr>
        <w:jc w:val="both"/>
      </w:pPr>
      <w:r>
        <w:t>В 1888 году в возрасте 30 лет создал семью с 18 летней Гурджи Нема-Девере Незеровна, 1870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75 лет, мать умерла в возрасте 65 лет, члены семьи болели., В живых осталось 8 детей, 8 умерли в детстве.</w:t>
      </w:r>
    </w:p>
    <w:p>
      <w:pPr>
        <w:jc w:val="both"/>
      </w:pPr>
      <w:r>
        <w:t>Сын Незер 16 лет от роду, обучался в Талмуд тора, изучал 3 лет русский язык, 5 лет др.-евр. грамоту; Вениамин 11 лет от роду, учится в Тал.  Тора; Хизкгочу 7 лет от роду.</w:t>
      </w:r>
    </w:p>
    <w:p>
      <w:pPr>
        <w:jc w:val="both"/>
      </w:pPr>
      <w:r>
        <w:t>Дочь Девеш 2 лет от роду.</w:t>
      </w:r>
    </w:p>
    <w:p/>
    <w:p>
      <w:r>
        <w:rPr>
          <w:u w:val="single"/>
        </w:rPr>
        <w:t>№ анкеты: 510</w:t>
      </w:r>
    </w:p>
    <w:p>
      <w:pPr>
        <w:jc w:val="both"/>
      </w:pPr>
      <w:r>
        <w:t>Пиастро Хаим Иосифович 1886 года рождения, крымчак, мануфактурщик,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Реби Авраам-Моше Бакши, 2 года изучал русский и 3 года у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магазин), которая приносила доход да, дом, магазин руб. Дети учились бесплатно, на синагогальные нужды тратил 15 руб. в год. Проживал в своем доме.</w:t>
      </w:r>
    </w:p>
    <w:p/>
    <w:p>
      <w:r>
        <w:rPr>
          <w:u w:val="single"/>
        </w:rPr>
        <w:t>№ анкеты: 144</w:t>
      </w:r>
    </w:p>
    <w:p>
      <w:pPr>
        <w:jc w:val="both"/>
      </w:pPr>
      <w:r>
        <w:t>Бакши  Ревека Шебетеевна 1875 года рождения, крымчачка, домохозяйка, мещанка, членство в обществах: член общества по борьбе с туберкулезом,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Дочь Сарра 16 лет от роду, училась в в Народ., 4 лет обучалась др.-евр. грамоте, осваивала профессию домаш., свободное время проводила дома; Лиза 14 лет от роду, училась в Народном, учится в 4, свободное время проводила дома.</w:t>
      </w:r>
    </w:p>
    <w:p/>
    <w:p>
      <w:r>
        <w:rPr>
          <w:u w:val="single"/>
        </w:rPr>
        <w:t>№ анкеты: 19</w:t>
      </w:r>
    </w:p>
    <w:p>
      <w:pPr>
        <w:jc w:val="both"/>
      </w:pPr>
      <w:r>
        <w:t>Ачкинази Иосиф Якович 1849 года рождения, крымчак, шорник,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ничего не приносила. Дети учились бесплатно, на синагогальные нужды тратил 20 руб. в год. Проживал в своем доме.</w:t>
      </w:r>
    </w:p>
    <w:p>
      <w:pPr>
        <w:jc w:val="both"/>
      </w:pPr>
      <w:r>
        <w:t>В 1876 году в возрасте 27 лет создал семью с 25 летней Ачкинази Белиш Иосифовна, 1855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68 лет, мать умерла в возрасте 63 года, члены семьи болели., В живых осталось 5 детей, 5 умерли в детстве.</w:t>
      </w:r>
    </w:p>
    <w:p>
      <w:pPr>
        <w:jc w:val="both"/>
      </w:pPr>
      <w:r>
        <w:t>Сын Юда 15 лет от роду, обучался в Талмуд тора, изучал 4 лет русский язык, 4 лет др.-евр. грамоту.</w:t>
      </w:r>
    </w:p>
    <w:p>
      <w:pPr>
        <w:jc w:val="both"/>
      </w:pPr>
      <w:r>
        <w:t>Дочь Ривекка 15 лет от роду, училась в Ниграмотна.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Ачкинази Иосиф Самуилович 1873 года рождения, крымчак, бакалейная торговля, мещанин, членство в обществах: член мелко-торгового кредитного банка (общества); член общества взаимопомощи и кредитования; член Карасубазарского городского общественного банка,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8 лет изучал русский и 4 года др.-евр. языкам;по-русски не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регулярно посещает клуб и общие собрания,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(дом), которая ничего не приносила. Дети учились бесплатно, на синагогальные нужды тратил 25 руб. в год. Проживал в своем доме.</w:t>
      </w:r>
    </w:p>
    <w:p>
      <w:pPr>
        <w:jc w:val="both"/>
      </w:pPr>
      <w:r>
        <w:t>В 1897 году в возрасте 24 года создал семью с 19 летней Ачкинази Ревека Авраамовна, 1878 года рождения, мещанка,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умер в возрасте 65 лет, мать умерла в возрасте 55 лет, члены семьи болели (Да Жена)., - умерли в детстве.</w:t>
      </w:r>
    </w:p>
    <w:p/>
    <w:p>
      <w:r>
        <w:rPr>
          <w:u w:val="single"/>
        </w:rPr>
        <w:t>№ анкеты: 366</w:t>
      </w:r>
    </w:p>
    <w:p>
      <w:pPr>
        <w:jc w:val="both"/>
      </w:pPr>
      <w:r>
        <w:t>Леви Исаак-Барух Мойсеевич 1877 года рождения, крымчак, торговец, мещанин, членство в обществах: член Карасубазарского общества взаимного кредитования; член Карасубазарского городского общественного банка,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2 года изучал русский и 8 лет у Реби Авраам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1000 Баня рублей в год, имел собственность (дом), которая ничего не приносила. Обучение детей обходилось в 35 руб., на синагогальные нужды тратил 5 руб. в год. Проживал в своем доме.</w:t>
      </w:r>
    </w:p>
    <w:p>
      <w:pPr>
        <w:jc w:val="both"/>
      </w:pPr>
      <w:r>
        <w:t>В 1896 году в возрасте 19 лет создал семью с 16 летней Леви Хая-Рива Яковлевна, 1880 года рождения, не грамотная по-русски, не грамотная по др.-евр.. Женился по сватовству, приданого за невесту получил 100 руб., в семье проживали старики (Шена, 77 лет, костоправка), не имелись нетрудоспособные (с физическими недостатками), отец умер в возрасте 77 лет, мать умерла, члены семьи болели., В живых осталось 6 детей, 6 умерли в детстве.</w:t>
      </w:r>
    </w:p>
    <w:p>
      <w:pPr>
        <w:jc w:val="both"/>
      </w:pPr>
      <w:r>
        <w:t>Сын Иосиф 16 лет от роду, обучался в Городское училище, изучал 5 лет русский язык, 8 лет др.-евр. грамоту, осваивал профессию торговля; Аврам 10 лет от роду, обучался в Талмуд тора, учится в Городское училище, изучал 4 лет русский язык, 6 лет др.-евр. грамоту, осваивал профессию ученик.</w:t>
      </w:r>
    </w:p>
    <w:p>
      <w:pPr>
        <w:jc w:val="both"/>
      </w:pPr>
      <w:r>
        <w:t>Дочь Сарра 7 лет от роду, учится в Народное училище, осваивала профессию ученица; Эстер 5 лет от роду; Издеш 3 лет от роду; Ава 1 лет от роду.</w:t>
      </w:r>
    </w:p>
    <w:p/>
    <w:p>
      <w:r>
        <w:rPr>
          <w:u w:val="single"/>
        </w:rPr>
        <w:t>№ анкеты: 106</w:t>
      </w:r>
    </w:p>
    <w:p>
      <w:pPr>
        <w:jc w:val="both"/>
      </w:pPr>
      <w:r>
        <w:t>Бакши Нисим Шомельевич 1858 года рождения, крымчак, мануфактурщик, мещанин, членство в обществах: член общества взаимопомощи и кредитования,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у Кафа, Авраам др.-евр. языкам;по-русски грамотен, по др.-евр. образован, разговаривал на языке(ах): Татарский. Не читает газет, но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имел собственность (дом), которая ничего не приносила. Обучение детей обходилось в 40 руб., на синагогальные нужды тратил 10 руб. в год. Проживал в своем доме.</w:t>
      </w:r>
    </w:p>
    <w:p>
      <w:pPr>
        <w:jc w:val="both"/>
      </w:pPr>
      <w:r>
        <w:t>В 1883 году в возрасте 25 лет создал семью с 15 летней Бакши  Рахель Давидовна, 1868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90 лет, мать умерла в возрасте 85 лет, члены семьи болели., В живых осталось 6 детей, 6 умерли в детстве.</w:t>
      </w:r>
    </w:p>
    <w:p>
      <w:pPr>
        <w:jc w:val="both"/>
      </w:pPr>
      <w:r>
        <w:t>Сын Давид 12 лет от роду, учится в Т-Тора.</w:t>
      </w:r>
    </w:p>
    <w:p>
      <w:pPr>
        <w:jc w:val="both"/>
      </w:pPr>
      <w:r>
        <w:t>Дочь Маня 23 лет от роду, училась в Народ., осваивала профессию хозяйство, свободное время проводила дома.</w:t>
      </w:r>
    </w:p>
    <w:p/>
    <w:p>
      <w:r>
        <w:rPr>
          <w:u w:val="single"/>
        </w:rPr>
        <w:t>№ анкеты: 266</w:t>
      </w:r>
    </w:p>
    <w:p>
      <w:pPr>
        <w:jc w:val="both"/>
      </w:pPr>
      <w:r>
        <w:t>Кокоз Яков Иосифович 1879 года рождения, крымчак, шапочник, мещанин, членство в обществах: член ссудо-сберегательного банка (товарищества),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обучался, 5 лет у Шолом Х. Бакши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75 рублей в год, имел собственность (дом), которая ничего не приносила. Дети учились бесплатно, на синагогальные нужды тратил 8 руб. в год. Проживал в своем доме.</w:t>
      </w:r>
    </w:p>
    <w:p>
      <w:pPr>
        <w:jc w:val="both"/>
      </w:pPr>
      <w:r>
        <w:t>В 1907 году в возрасте 28 лет создал семью с 19 летней Кокоз Рахель Мошеевна, 1888 года рождения, мещанка, не грамотная по-русски, не грамотная по др.-евр.. Женился по сватовству, приданого за невесту получил 200 руб., в семье проживали старики (Мать, 65 лет, чулочница), не имелись нетрудоспособные (с физическими недостатками), отец умер в возрасте 75 лет, мать умерла, члены семьи болели., В живых осталось 3 детей, 3 умерли в детстве.</w:t>
      </w:r>
    </w:p>
    <w:p>
      <w:pPr>
        <w:jc w:val="both"/>
      </w:pPr>
      <w:r>
        <w:t>Дочь Роза 5 лет от роду; Берха Мерьям 2.5; Ривка 2 мес..</w:t>
      </w:r>
    </w:p>
    <w:p/>
    <w:p>
      <w:r>
        <w:rPr>
          <w:u w:val="single"/>
        </w:rPr>
        <w:t>№ анкеты: 404</w:t>
      </w:r>
    </w:p>
    <w:p>
      <w:pPr>
        <w:jc w:val="both"/>
      </w:pPr>
      <w:r>
        <w:t>Манто Товья Авраамович 1882 года рождения, крымчак, торговец, купеческий брат, членство в обществах: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24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700 рублей в год, имел собственность (дом), которая приносила доход да, дом руб. Дети учились бесплатно, на синагогальные нужды тратил 20 руб. в год. Проживал в своем доме.</w:t>
      </w:r>
    </w:p>
    <w:p>
      <w:pPr>
        <w:jc w:val="both"/>
      </w:pPr>
      <w:r>
        <w:t>В 1908 году в возрасте 26 лет создал семью с 20 летней Манто Эстер Мойсеевна, 1888 года рождения, грамотная по-русски, не грамотная по др.-евр., обучалась по русски: Домашнее образование 3 года. Женился по сватовству, приданого за невесту не получил, в семье проживали старики (Мать, 63 года), не имелись нетрудоспособные (с физическими недостатками), отец умер в возрасте 54 года, мать умерла, члены семьи болели., В живых осталось 2 детей.</w:t>
      </w:r>
    </w:p>
    <w:p>
      <w:pPr>
        <w:jc w:val="both"/>
      </w:pPr>
      <w:r>
        <w:t>Дочь Шамох 4 лет от роду, свободное время проводила дома; Рахиль 1 лет от роду.</w:t>
      </w:r>
    </w:p>
    <w:p/>
    <w:p>
      <w:r>
        <w:rPr>
          <w:u w:val="single"/>
        </w:rPr>
        <w:t>№ анкеты: 65</w:t>
      </w:r>
    </w:p>
    <w:p>
      <w:pPr>
        <w:jc w:val="both"/>
      </w:pPr>
      <w:r>
        <w:t>Бакши Яков-Меир Шимшонович 1878 года рождения, крымчак, мануфактурщик, мещанин, членство в обществах: член Крымского общества Авас-Хесед,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обучался, 2 года у Карасубазар, Хедер, Равин Авраам Мангупли др.-евр. языкам;по-русски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Обучение детей обходилось в 40 руб., на синагогальные нужды тратил 15 руб. в год. Проживал не в своем доме, оплачивая арендную плату в размере 26 руб. в год.</w:t>
      </w:r>
    </w:p>
    <w:p>
      <w:pPr>
        <w:jc w:val="both"/>
      </w:pPr>
      <w:r>
        <w:t>В 1905 году в возрасте 27 лет создал семью с 21 летней Бакши  Девора Лазаревна, 1883 года рождения, мещанка, грамотная по-русски, не грамотная по др.-евр., обучалась по русски: Судак, Народное училище 2 года. Женился, приданого за невесту получил 2000 руб., в семье проживали старики (Занятие домашнее Хая Бериан), не имелись нетрудоспособные (с физическими недостатками), отец умер в возрасте 44 года, мать умерла, члены семьи болели., В живых осталось 6 детей.</w:t>
      </w:r>
    </w:p>
    <w:p>
      <w:pPr>
        <w:jc w:val="both"/>
      </w:pPr>
      <w:r>
        <w:t>Сын Давут 9 лет от роду, учится в у Талмуд Тора; Лазер 6 лет от роду; Нисим 5 лет от роду; Овадя 1 лет от роду.</w:t>
      </w:r>
    </w:p>
    <w:p>
      <w:pPr>
        <w:jc w:val="both"/>
      </w:pPr>
      <w:r>
        <w:t>Дочь Стера 8 лет от роду; Ора 7 лет от роду.</w:t>
      </w:r>
    </w:p>
    <w:p/>
    <w:p>
      <w:r>
        <w:rPr>
          <w:u w:val="single"/>
        </w:rPr>
        <w:t>№ анкеты: 527</w:t>
      </w:r>
    </w:p>
    <w:p>
      <w:pPr>
        <w:jc w:val="both"/>
      </w:pPr>
      <w:r>
        <w:t>Пейсах Меир Акивович 1849 года рождения, крымчак, торговец, купеческое, членство в обществах: член Благотворительного фонда,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10 лет у Карасубазар, Хедер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выписывает книги на дневнееврейском языке,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приносила доход да, дом, лавка руб. Дети не учатся, на синагогальные нужды тратил 25 руб. в год. Проживал в своем доме.</w:t>
      </w:r>
    </w:p>
    <w:p>
      <w:pPr>
        <w:jc w:val="both"/>
      </w:pPr>
      <w:r>
        <w:t>В 1873 году в возрасте 24 года создал семью с 18 летней Пейсах Хана Юдовна, 1855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52 года, мать умерла в возрасте 45 лет, члены семьи болели (Не часто)., В живых осталось 8 детей, 8 умерли в детстве.</w:t>
      </w:r>
    </w:p>
    <w:p>
      <w:pPr>
        <w:jc w:val="both"/>
      </w:pPr>
      <w:r>
        <w:t>Сын Давид 18 лет от роду, обучался в Талмуд тора, изучал 4 лет русский язык, 6 лет др.-евр. грамоту, осваивал профессию торгов., свободное время проводил дома.</w:t>
      </w:r>
    </w:p>
    <w:p/>
    <w:p>
      <w:r>
        <w:rPr>
          <w:u w:val="single"/>
        </w:rPr>
        <w:t>№ анкеты: 585</w:t>
      </w:r>
    </w:p>
    <w:p>
      <w:pPr>
        <w:jc w:val="both"/>
      </w:pPr>
      <w:r>
        <w:t>Томалак Исаак Авраамович 1873 года рождения, крымчак, бакалейная торговля, мещанин, членство в обществах: член Крымского общества Авас-Хесед; член общества взаимопомощи и кредитования,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18 руб., на синагогальные нужды тратил 10 руб. в год. Проживал в своем доме.</w:t>
      </w:r>
    </w:p>
    <w:p>
      <w:pPr>
        <w:jc w:val="both"/>
      </w:pPr>
      <w:r>
        <w:t>В 1893 году в возрасте 20 лет создал семью с 18 летней Томалак Стера Незеровна, 1883 года рождения, не грамотная по-русски, не грамотная по др.-евр.. Женился по сватовству, приданого за невесту получил 140 руб., не имелись нетрудоспособные (с физическими недостатками), отец умер, мать умерла, члены семьи болели (У девочки болят глаза (косог.))., В живых осталось 7 детей, 7 умерли в детстве.</w:t>
      </w:r>
    </w:p>
    <w:p>
      <w:pPr>
        <w:jc w:val="both"/>
      </w:pPr>
      <w:r>
        <w:t>Сын Незер Давид 16 лет от роду, обучался в У Реби, 2 лет др.-евр. грамоту, осваивал профессию сапожник, свободное время проводил гуляет; Яко Юсиф 15 лет от роду, обучался в у реби, 3 лет др.-евр. грамоту, осваивал профессию сапожник; Баруха 12 лет от роду, учится в Шолома, свободное время проводил дома; Шолома</w:t>
        <w:br/>
        <w:br/>
        <w:t>Реувень 5</w:t>
        <w:br/>
        <w:br/>
        <w:t>1 1/2.</w:t>
      </w:r>
    </w:p>
    <w:p>
      <w:pPr>
        <w:jc w:val="both"/>
      </w:pPr>
      <w:r>
        <w:t>Дочь Сара 8 лет от роду; Ора 4 лет от роду; Руфка 1.5.</w:t>
      </w:r>
    </w:p>
    <w:p/>
    <w:p>
      <w:r>
        <w:rPr>
          <w:u w:val="single"/>
        </w:rPr>
        <w:t>№ анкеты: 401</w:t>
      </w:r>
    </w:p>
    <w:p>
      <w:pPr>
        <w:jc w:val="both"/>
      </w:pPr>
      <w:r>
        <w:t>Манто Яков Шебетеевич 1865 года рождения, крымчак, мучная торговля, мещанин, членство в обществах: член Карасубазарского городского общественного банка; член мелко-торгового кредитного банка (общества); член городского банка,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40 руб., на синагогальные нужды тратил 20 руб. в год. Проживал в своем доме.</w:t>
      </w:r>
    </w:p>
    <w:p>
      <w:pPr>
        <w:jc w:val="both"/>
      </w:pPr>
      <w:r>
        <w:t>В 1891 году в возрасте 26 лет создал семью с 18 летней Манто Мерьям Мордхаевна, 1875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75 лет, мать умерла в возрасте 60 лет, члены семьи болели., В живых осталось 8 детей, 8 умерли в детстве.</w:t>
      </w:r>
    </w:p>
    <w:p>
      <w:pPr>
        <w:jc w:val="both"/>
      </w:pPr>
      <w:r>
        <w:t>Сын Барух 10 лет от роду, обучался в У Шухмана.</w:t>
      </w:r>
    </w:p>
    <w:p>
      <w:pPr>
        <w:jc w:val="both"/>
      </w:pPr>
      <w:r>
        <w:t>Дочь Хана 13 лет от роду, учится в Народное, 3 лет изучала русский язык, свободное время проводила модистка; Малка 11 лет от роду; Бачава 6 лет от роду; Девере 3 лет от роду; Кали 2 лет от роду.</w:t>
      </w:r>
    </w:p>
    <w:p/>
    <w:p>
      <w:r>
        <w:rPr>
          <w:u w:val="single"/>
        </w:rPr>
        <w:t>№ анкеты: 566</w:t>
      </w:r>
    </w:p>
    <w:p>
      <w:pPr>
        <w:jc w:val="both"/>
      </w:pPr>
      <w:r>
        <w:t>Рабено Беньямин Барухович 1870 года рождения, крымчак, сапожник, мещанин, членство в обществах: член ссудо-сберегательного банка (товарищества); член общества взаимопомощи и кредитования; член городского банка; член Крымского общества Авас-Хесед; член общества вспомоществования нуждающимся крымчакам-евреям «Гемелас Хесед»,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Кафа, Авраам др.-евр. языкам;по-русски не грамотен, по др.-евр. образован, разговаривал на языке(ах): Татарский. Не читает газет, но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приносила доход да, дом руб. Обучение детей обходилось в 50 руб., на синагогальные нужды тратил 10 руб. в год. Проживал в своем доме.</w:t>
      </w:r>
    </w:p>
    <w:p>
      <w:pPr>
        <w:jc w:val="both"/>
      </w:pPr>
      <w:r>
        <w:t>В 1892 году в возрасте 22 года создал семью с 19 летней Рабено Ривка-Рахиль Мойсеевна, 1873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75 лет, мать умерла в возрасте 70 лет, члены семьи болели., В живых осталось 7 детей, 7 умерли в детстве.</w:t>
      </w:r>
    </w:p>
    <w:p>
      <w:pPr>
        <w:jc w:val="both"/>
      </w:pPr>
      <w:r>
        <w:t>Сын Моше 16 лет от роду, обучался в Талмуд тора, осваивал профессию сапожник, свободное время проводил дома; Давид 9 лет от роду, учится в у Аб Ломб. Розо; Хаим 7 лет от роду, учится в у Аб Ломб. Розо; Хаим</w:t>
        <w:br/>
        <w:br/>
        <w:t>Пинхас 7</w:t>
        <w:br/>
        <w:br/>
        <w:br/>
        <w:t>4, учится в у Аб Ломб. Розо.</w:t>
      </w:r>
    </w:p>
    <w:p>
      <w:pPr>
        <w:jc w:val="both"/>
      </w:pPr>
      <w:r>
        <w:t>Дочь Сарра 10 лет от роду, учится в В школе, свободное время проводила дома.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Ачкинази Юда Мойсеевич 1855 года рождения, крымчак, шапочник, мещанин, членство в обществах: член мелко-торгового кредитного банка (общества); член Карасубазарского городского общественного банка,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40 руб., на синагогальные нужды тратил 20 руб. в год. Проживал не в своем доме, оплачивая арендную плату в размере 90 руб. в год.</w:t>
      </w:r>
    </w:p>
    <w:p>
      <w:pPr>
        <w:jc w:val="both"/>
      </w:pPr>
      <w:r>
        <w:t>В 1880 году в возрасте 25 лет создал семью с 17 летней Ачкинази Султана Мойсеевна, 1863 года рождения, мещанка, не грамотная по-русски, не грамотная по др.-евр.. Женился по сватовству, приданого за невесту получил 500 руб., в семье проживали старики (Савва Юдовна, 73 года), не имелись нетрудоспособные (с физическими недостатками), отец умер в возрасте 45 лет, мать жива, члены семьи болели., В живых осталось 9 детей, 9 умерли в детстве.</w:t>
      </w:r>
    </w:p>
    <w:p>
      <w:pPr>
        <w:jc w:val="both"/>
      </w:pPr>
      <w:r>
        <w:t>Сын Хаим 16 лет от роду, обучался в Талмуд тора, изучал 4 лет русский язык, 4 лет др.-евр. грамоту; Захарья 10 лет от роду, обучался в Талмуд Тора, учится в Талмуд Тора, изучал 2 лет русский язык, 2 лет др.-евр. грамоту; Хиския 6 лет от роду.</w:t>
      </w:r>
    </w:p>
    <w:p>
      <w:pPr>
        <w:jc w:val="both"/>
      </w:pPr>
      <w:r>
        <w:t>Дочь Девере Малка 18 лет от роду, училась в Народное училище, 9 лет обучалась др.-евр. грамоте.</w:t>
      </w:r>
    </w:p>
    <w:p/>
    <w:p>
      <w:r>
        <w:rPr>
          <w:u w:val="single"/>
        </w:rPr>
        <w:t>№ анкеты: 409</w:t>
      </w:r>
    </w:p>
    <w:p>
      <w:pPr>
        <w:jc w:val="both"/>
      </w:pPr>
      <w:r>
        <w:t>Мизрахи Акива Нисимович 1866 года рождения, крымчак, торговец, купеческое, членство в обществах: член общества взаимопомощи и кредитования;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2 года изучал русский и 4 года у Карасубазар, Реби Моше Исаакович Валит, Незер (Элиезер) Перич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ничего не приносила. Обучение детей обходилось в 200 руб., на синагогальные нужды тратил 25 руб. в год. Проживал в своем доме.</w:t>
      </w:r>
    </w:p>
    <w:p>
      <w:pPr>
        <w:jc w:val="both"/>
      </w:pPr>
      <w:r>
        <w:t>В 1890 году в возрасте 24 года создал семью с 17 летней Мизрахи Сара Мойсеевна, 1876 года рождения, грамотная по-русски, грамотная по др.-евр., обучалась по русски: Городское училище 4 года; обучалась по др.-евр.: Домашнее образование. Женился по сватовству, приданого за невесту получил, в семье проживали старики (Старуха, 73 года), не имелись нетрудоспособные (с физическими недостатками), отец умер в возрасте 83 года, мать умерла, члены семьи болели., В живых осталось 11 детей, 11 умерли в детстве.</w:t>
      </w:r>
    </w:p>
    <w:p>
      <w:pPr>
        <w:jc w:val="both"/>
      </w:pPr>
      <w:r>
        <w:t>Сын Иосиф 15 лет от роду, обучался в Талмуд тора, изучал 4 лет русский язык, 3 лет др.-евр. грамоту, осваивал профессию торговля, свободное время проводил бухгалтерия; Михаил 11 лет от роду, учится в Талмуд тора, свободное время проводил дома.</w:t>
      </w:r>
    </w:p>
    <w:p>
      <w:pPr>
        <w:jc w:val="both"/>
      </w:pPr>
      <w:r>
        <w:t>Дочь Беруха 18 лет от роду, училась в Городское училище, 4 лет изучала русский язык, осваивала профессию швея, свободное время проводила дома; Хана 16 лет от роду, училась в Городское училище, 4 лет изучала русский язык, свободное время проводила дома; Пенише 9 лет от роду, учится в Городское училище; Роза 7 лет от роду; Ривка 6 лет от роду; Рахель 2 лет от роду; Мерьям 4 лет от роду.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Ачкинази Авраам Самуилович 1871 года рождения, крымчак, бакалейная торговля, мещанин, членство в обществах: член общества взаимопомощи и кредитования; член городского банка; член мелко-торгового кредитного банка (общества); Благотворитель и попечитель родильного приюта; член общества по борьбе с туберкулезом;,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2 года др.-евр. языкам;по-русски не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600 рублей в год, имел собственность (дом), которая ничего не приносила. Обучение детей обходилось в 700 руб., на синагогальные нужды тратил 25 руб. в год. Проживал в своем доме.</w:t>
      </w:r>
    </w:p>
    <w:p>
      <w:pPr>
        <w:jc w:val="both"/>
      </w:pPr>
      <w:r>
        <w:t>В 1895 году в возрасте 24 года создал семью с 17 летней Ачкинази Рахель Ашеровна, 1878 года рождения, мещанка, не грамотная по-русски, грамотная по др.-евр., обучалась по русски: Училище 3 года; обучалась по др.-евр.: Домашнее образование 4 года. Женился по сватовству, приданого за невесту получил 2000 руб., не имелись нетрудоспособные (с физическими недостатками), отец умер в возрасте 65 лет, мать умерла в возрасте 55 лет, члены семьи болели., В живых осталось 7 детей.</w:t>
      </w:r>
    </w:p>
    <w:p>
      <w:pPr>
        <w:jc w:val="both"/>
      </w:pPr>
      <w:r>
        <w:t>Сын Шамоиль 10 лет от роду, учится в дома; Мойсей 3 лет от роду; Арон 2 лет от роду.</w:t>
      </w:r>
    </w:p>
    <w:p>
      <w:pPr>
        <w:jc w:val="both"/>
      </w:pPr>
      <w:r>
        <w:t>Дочь Шейна 16 лет от роду, училась в Народная гимназия, учится в Гимназия, 7 лет изучала русский язык; Хава 14 лет от роду, училась в Народная гимназия, учится в Гимназия, 5 лет изучала русский язык, свободное время проводила дома; Роза 12 лет от роду, училась в Народная гимназия, учится в Гимназия, 3 лет изучала русский язык, свободное время проводила дома; Султан 5 лет от роду.</w:t>
      </w:r>
    </w:p>
    <w:p/>
    <w:p>
      <w:r>
        <w:rPr>
          <w:u w:val="single"/>
        </w:rPr>
        <w:t>№ анкеты: 210</w:t>
      </w:r>
    </w:p>
    <w:p>
      <w:pPr>
        <w:jc w:val="both"/>
      </w:pPr>
      <w:r>
        <w:t>Измерли Незер-Арон Абрамович 1867 года рождения, крымчак, мучная торговля,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у Домашнее образование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200 руб., на синагогальные нужды тратил 50 руб. в год. Проживал в своем доме.</w:t>
      </w:r>
    </w:p>
    <w:p>
      <w:pPr>
        <w:jc w:val="both"/>
      </w:pPr>
      <w:r>
        <w:t>В 1892 году в возрасте 25 лет создал семью с 19 летней Измерли Шена Баруховна, 1873 года рождения, мещанка, грамотная по-русски, грамотная по др.-евр., обучалась по русски: Домашнее образование 4 года; обучалась по др.-евр.: Адж. Барух Курни. Женился по сватовству, приданого за невесту получил 300 руб., не имелись нетрудоспособные (с физическими недостатками), отец умер в возрасте 85 лет, мать умерла в возрасте 48 лет, члены семьи болели., В живых осталось 6 детей, 6 умерли в детстве.</w:t>
      </w:r>
    </w:p>
    <w:p>
      <w:pPr>
        <w:jc w:val="both"/>
      </w:pPr>
      <w:r>
        <w:t>Сын Йосиф 12 лет от роду, учится в Ев. Т.Тора; Абрам 7 лет от роду, учится в Реби Шолома; Барух 2 лет от роду.</w:t>
      </w:r>
    </w:p>
    <w:p>
      <w:pPr>
        <w:jc w:val="both"/>
      </w:pPr>
      <w:r>
        <w:t>Дочь Сара 18 лет от роду, училась в На Уч., 4 лет изучала русский язык; Хана 14 лет от роду, училась в На Уч., 3 лет изучала русский язык; Рувка 6 лет от роду.</w:t>
      </w:r>
    </w:p>
    <w:p/>
    <w:p>
      <w:r>
        <w:rPr>
          <w:u w:val="single"/>
        </w:rPr>
        <w:t>№ анкеты: 426</w:t>
      </w:r>
    </w:p>
    <w:p>
      <w:pPr>
        <w:jc w:val="both"/>
      </w:pPr>
      <w:r>
        <w:t>Манто Мордехай Яковлевич 1853 года рождения, крымчак, мучная торговля, мещанин, членство в обществах: член городского банка,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сад, магазин), которая ничего не приносила. Обучение детей обходилось в 500 руб., на синагогальные нужды тратил 100 руб. в год. Проживал в своем доме.</w:t>
      </w:r>
    </w:p>
    <w:p>
      <w:pPr>
        <w:jc w:val="both"/>
      </w:pPr>
      <w:r>
        <w:t>В 1875 году в возрасте 22 года создал семью с 17 летней Манто Симха Авраамовна, 1863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45 лет, мать умерла в возрасте 70 лет, члены семьи болели., В живых осталось 10 детей, 10 умерли в детстве.</w:t>
      </w:r>
    </w:p>
    <w:p>
      <w:pPr>
        <w:jc w:val="both"/>
      </w:pPr>
      <w:r>
        <w:t>Сын Мойсей 17 лет от роду, обучался в Талмуд тора, изучал 4 лет русский язык, осваивал профессию приказчик; Яков 7 лет от роду, учится в У частного учителя, свободное время проводил дома.</w:t>
      </w:r>
    </w:p>
    <w:p>
      <w:pPr>
        <w:jc w:val="both"/>
      </w:pPr>
      <w:r>
        <w:t>Дочь Хана-Хая 18 лет от роду, училась в В школе, 4 лет изучала русский язык, осваивала профессию хозяйство, свободное время проводила дома; Кали 14 лет от роду, учится в Гимназия, свободное время проводила дома; Малка 12 лет от роду, учится в Гимназия, свободное время проводила дома; Султана 9 лет от роду, учится в В школе, свободное время проводила дома.</w:t>
      </w:r>
    </w:p>
    <w:p/>
    <w:p>
      <w:r>
        <w:rPr>
          <w:u w:val="single"/>
        </w:rPr>
        <w:t>№ анкеты: 522</w:t>
      </w:r>
    </w:p>
    <w:p>
      <w:pPr>
        <w:jc w:val="both"/>
      </w:pPr>
      <w:r>
        <w:t>Пурим Шолома Иосифович 1881 года рождения, крымчак, кожевенная торговля, мещанин, членство в обществах: член Крымского общества Авас-Хесед,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6 лет изучал русский и 6 лет у Реби Бохор и п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имел собственность (дом), которая ничего не приносила. Дети учились бесплатно, на синагогальные нужды тратил 30 руб. в год. Проживал в своем доме.</w:t>
      </w:r>
    </w:p>
    <w:p>
      <w:pPr>
        <w:jc w:val="both"/>
      </w:pPr>
      <w:r>
        <w:t>В 1905 году в возрасте 24 года создал семью с 0 летней Пурим, не грамотная по-русски, не грамотная по др.-евр.. Женился по сватовству, приданого за невесту не получил, в семье проживали старики (Мать 55л. Живет при сыне), не имелись нетрудоспособные (с физическими недостатками), отец умер в возрасте 46 лет, мать умерла, члены семьи болели., В живых осталось 2 детей, 2 умерли в детстве.</w:t>
      </w:r>
    </w:p>
    <w:p>
      <w:pPr>
        <w:jc w:val="both"/>
      </w:pPr>
      <w:r>
        <w:t>Дочь Ри(е)века 3 лет от роду; Сарра 22 дня.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Ачкинази Шомель Самуилович 1865 года рождения, крымчак, бакалейная торговля, мещанин, членство в обществах: член банковского управления,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изучал русский и 4 года у Карасубазар, Талмуд Тора др.-евр. языкам;по-русски не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не регулярно посещает клуб и общие собрания,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500 руб., на синагогальные нужды тратил 50 руб. в год. Проживал в своем доме.</w:t>
      </w:r>
    </w:p>
    <w:p>
      <w:pPr>
        <w:jc w:val="both"/>
      </w:pPr>
      <w:r>
        <w:t>В 1889 году в возрасте 24 года создал семью с 18 летней Ачкинази Ревека Абрамовна, 1875 года рождения, не грамотная по-русски, грамотная по др.-евр.; обучалась по др.-евр.: Гимназия. Женился по сватовству, приданого за невесту получил, не имелись нетрудоспособные (с физическими недостатками), отец умер в возрасте 60 лет, мать умерла в возрасте 50 лет, члены семьи болели., В живых осталось 10 детей.</w:t>
      </w:r>
    </w:p>
    <w:p>
      <w:pPr>
        <w:jc w:val="both"/>
      </w:pPr>
      <w:r>
        <w:t>Сын Самула 8 лет от роду, учится в Народное училище; Аврам 2 лет от роду.</w:t>
      </w:r>
    </w:p>
    <w:p>
      <w:pPr>
        <w:jc w:val="both"/>
      </w:pPr>
      <w:r>
        <w:t>Дочь Стера 20 лет от роду, училась в Народное Училище, 3 лет изучала русский язык, свободное время проводила дома; Стера 20 лет от роду, училась в Гимназия, 2 лет изучала русский язык, свободное время проводила дома; Шейна 16 лет от роду, учится в Гимназия; Симха 14 лет от роду, учится в Гимназия; Кали 12 лет от роду, учится в Гимназия; Лие 10 лет от роду, учится в Дома; Мерьяма 5 лет от роду, свободное время проводила дома.</w:t>
      </w:r>
    </w:p>
    <w:p/>
    <w:p>
      <w:r>
        <w:rPr>
          <w:u w:val="single"/>
        </w:rPr>
        <w:t>№ анкеты: 250</w:t>
      </w:r>
    </w:p>
    <w:p>
      <w:pPr>
        <w:jc w:val="both"/>
      </w:pPr>
      <w:r>
        <w:t>Конфино Яков Мойсеевич 1871 года рождения, крымчак, сапожник папуччи,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Хедер, Реби Авраам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наёмное помещение обходилось 12 рублей в год, имел собственность (дом), которая ничего не приносила. Дети учились бесплатно, на синагогальные нужды тратил 3 руб. в год. Проживал в своем доме.</w:t>
      </w:r>
    </w:p>
    <w:p>
      <w:pPr>
        <w:jc w:val="both"/>
      </w:pPr>
      <w:r>
        <w:t>В 1897 году в возрасте 26 лет создал семью с 22 летней Конфино Сара Хайим-Баруховна, 1876 года рождения, мещанка, не грамотная по-русски, не грамотная по др.-евр.. Женился, приданого за невесту получил 150 руб., не имелись нетрудоспособные (с физическими недостатками), отец умер в возрасте 62 года, мать умерла в возрасте 61 год, члены семьи болели., В живых осталось 5 детей, 5 умерли в детстве.</w:t>
      </w:r>
    </w:p>
    <w:p>
      <w:pPr>
        <w:jc w:val="both"/>
      </w:pPr>
      <w:r>
        <w:t>Сын Хаим Барух 4 лет от роду, свободное время проводил дома.</w:t>
      </w:r>
    </w:p>
    <w:p>
      <w:pPr>
        <w:jc w:val="both"/>
      </w:pPr>
      <w:r>
        <w:t>Дочь Ора 14 лет от роду, училась в Городской, 2 лет изучала русский язык, свободное время проводила дома; Симка Ривка 11 лет от роду, училась в Городской, 2 лет изучала русский язык, свободное время проводила дома; Султан 8 лет от роду, свободное время проводила дома; Стера Малка 2 лет от роду, свободное время проводила дома.</w:t>
      </w:r>
    </w:p>
    <w:p/>
    <w:p>
      <w:r>
        <w:rPr>
          <w:u w:val="single"/>
        </w:rPr>
        <w:t>№ анкеты: 623</w:t>
      </w:r>
    </w:p>
    <w:p>
      <w:pPr>
        <w:jc w:val="both"/>
      </w:pPr>
      <w:r>
        <w:t>Хондо Юда Яковлевич 1884 года рождения, крымчак, шорник, членство в обществах: член мелко-торгового кредитного банка (общества), на военной службе не состоял, по-русски не грамотен, по др.-евр. не образован, сродное.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Обучение детей обходилось в 0 руб., на синагогальные нужды тратил 10 руб. в год. Данных о доме нет.</w:t>
      </w:r>
    </w:p>
    <w:p>
      <w:pPr>
        <w:jc w:val="both"/>
      </w:pPr>
      <w:r>
        <w:t>В 1908 году в возрасте 24 года создал семью с 20 летней Хондо Сара Мойсей-Эфремовна, 1888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49 лет, мать умерла, члены семьи болели., В живых осталось 1 детей, 1 умерли в детстве.</w:t>
      </w:r>
    </w:p>
    <w:p>
      <w:pPr>
        <w:jc w:val="both"/>
      </w:pPr>
      <w:r>
        <w:t>Дочь Симха 1-й.</w:t>
      </w:r>
    </w:p>
    <w:p/>
    <w:p>
      <w:r>
        <w:rPr>
          <w:u w:val="single"/>
        </w:rPr>
        <w:t>№ анкеты: 616</w:t>
      </w:r>
    </w:p>
    <w:p>
      <w:pPr>
        <w:jc w:val="both"/>
      </w:pPr>
      <w:r>
        <w:t>Хахамов Хаим Абрамович 1866 года рождения, крымчак, сапожник, мещанин, членство в обществах: член Карасубазарского городского общественного банка; член мелко-торгового кредитного банка (общества); член городского банка,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магазин), которая ничего не приносила. Обучение детей обходилось в 10 руб., на синагогальные нужды тратил 10 руб. в год. Проживал в своем доме.</w:t>
      </w:r>
    </w:p>
    <w:p>
      <w:pPr>
        <w:jc w:val="both"/>
      </w:pPr>
      <w:r>
        <w:t>В 1895 году в возрасте 29 лет создал семью с 17 летней Хахамова Сара Давидовна, 1878 года рождения, малограмотная по-русски, не грамотная по др.-евр.. Женился по сватовству, приданого за невесту получил 1200 руб., в семье проживали старики (Мерьям, 70 лет), не имелись нетрудоспособные (с физическими недостатками), отец умер в возрасте 38 лет, мать умерла, члены семьи болели., В живых осталось 4 детей, 4 умерли в детстве.</w:t>
      </w:r>
    </w:p>
    <w:p>
      <w:pPr>
        <w:jc w:val="both"/>
      </w:pPr>
      <w:r>
        <w:t>Сын Аврам 6 лет от роду, учится в У реби Аврам, свободное время проводил на улице; Хизкия 1.5, свободное время проводил в коляске.</w:t>
      </w:r>
    </w:p>
    <w:p>
      <w:pPr>
        <w:jc w:val="both"/>
      </w:pPr>
      <w:r>
        <w:t>Дочь Рахиль 16 лет от роду, училась в В школе, учится в в Народ., 5 лет изучала русский язык, 1/2 лет обучалась др.-евр. грамоте, осваивала профессию вяжет, свободное время проводила гуляет; Поля 14 лет от роду, учится в Народ., 5 лет изучала русский язык, осваивала профессию вяжет, свободное время проводила гуляет.</w:t>
      </w:r>
    </w:p>
    <w:p/>
    <w:p>
      <w:r>
        <w:rPr>
          <w:u w:val="single"/>
        </w:rPr>
        <w:t>№ анкеты: 248</w:t>
      </w:r>
    </w:p>
    <w:p>
      <w:pPr>
        <w:jc w:val="both"/>
      </w:pPr>
      <w:r>
        <w:t>Кокуш Абрам-Нисим Аронович 1871 года рождения, крымчак, сапожник, на военной службе состоял, по-русски не грамотен, по др.-евр. образован, сродное.</w:t>
      </w:r>
    </w:p>
    <w:p>
      <w:pPr>
        <w:jc w:val="both"/>
      </w:pPr>
      <w:r>
        <w:t>В детстве обучался, 6 лет у Авраам-Элиэзер Кокуш др.-евр. языкам;по-русски не грамотен, по др.-евр. образован, разговаривал на языке(ах): Татарский. Не читает газет, но читает журналы, в библиотеке не абонировался, периодические издания (СМИ: газеты, журналы и пр.) и книги выписывал, не регулярно посещает клуб и общие собрания,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ничего не приносила. Обучение детей обходилось в 50 руб., на синагогальные нужды тратил 10 руб. в год. Проживал в своем доме.</w:t>
      </w:r>
    </w:p>
    <w:p>
      <w:pPr>
        <w:jc w:val="both"/>
      </w:pPr>
      <w:r>
        <w:t>В 1900 году в возрасте 29 лет создал семью с 20 летней Кокуш Рахель Исааковна, 1875 года рождения, не грамотная по-русски, не грамотная по др.-евр.. Женился по сватовству, приданого за невесту получил 700 руб., не имелись нетрудоспособные (с физическими недостатками), отец умер, мать умерла, члены семьи болели., В живых осталось 8 детей.</w:t>
      </w:r>
    </w:p>
    <w:p>
      <w:pPr>
        <w:jc w:val="both"/>
      </w:pPr>
      <w:r>
        <w:t>Сын Арон 17 лет от роду, обучался в Талмуд тора, учится в Нигде, изучал 5 лет русский язык, 4 лет др.-евр. грамоту, осваивал профессию сапожник, свободное время проводил дома находятся; Йосиф</w:t>
        <w:br/>
        <w:br/>
        <w:t>Гад 16</w:t>
        <w:br/>
        <w:br/>
        <w:t>13, обучался в в Тал. Торе</w:t>
        <w:br/>
        <w:br/>
        <w:t>Учится, учится в в Город.уч.</w:t>
        <w:br/>
        <w:br/>
        <w:t>В Хейдер, изучал 5 лет русский язык, 4</w:t>
        <w:br/>
        <w:br/>
        <w:t xml:space="preserve">6 лет др.-евр. грамоту, осваивал профессию учится учится, свободное время проводил дома находится; Хаим 11 лет от роду, обучался в Учился в Хейдер, учится в В Тал. Торе, изучал 2 лет русский язык, 4 лет др.-евр. грамоту, осваивал профессию учится, свободное время проводил дома находятся; Хизкияу </w:t>
        <w:br/>
        <w:br/>
        <w:br/>
        <w:t>Йаков 9</w:t>
        <w:br/>
        <w:br/>
        <w:br/>
        <w:t>5, обучался в Не учатся, Не учатся лет др.-евр. грамоту, осваивал профессию никакого занятия не имеют, свободное время проводил дома находятся.</w:t>
      </w:r>
    </w:p>
    <w:p>
      <w:pPr>
        <w:jc w:val="both"/>
      </w:pPr>
      <w:r>
        <w:t>Дочь Хая Шейна 7 лет от роду, училась в Не учится ещё, учится в Нигде, Не училась лет обучалась др.-евр. грамоте, осваивала профессию никого; Султана 3 лет от роду, училась в Не учится ещё, учится в Нигде, Не училась лет обучалась др.-евр. грамоте, осваивала профессию никого.</w:t>
      </w:r>
    </w:p>
    <w:p/>
    <w:p>
      <w:r>
        <w:rPr>
          <w:u w:val="single"/>
        </w:rPr>
        <w:t>№ анкеты: 249</w:t>
      </w:r>
    </w:p>
    <w:p>
      <w:pPr>
        <w:jc w:val="both"/>
      </w:pPr>
      <w:r>
        <w:t>Косе Абрам Давидович 1853 года рождения, крымчак, торговец лимонами, на военной службе не состоял, по-русски не грамотен, по др.-евр. образован, сродное.</w:t>
      </w:r>
    </w:p>
    <w:p>
      <w:pPr>
        <w:jc w:val="both"/>
      </w:pPr>
      <w:r>
        <w:t>В детстве обучался, 5 лет у Реби Авраам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учились бесплатно, на синагогальные нужды тратил 5 руб. в год. Проживал в своем доме.</w:t>
      </w:r>
    </w:p>
    <w:p>
      <w:pPr>
        <w:jc w:val="both"/>
      </w:pPr>
      <w:r>
        <w:t>В 1883 году в возрасте 30 лет создал семью с 19 летней Косе Султана Шоломовна, 1868 года рождения, не грамотная по-русски, не грамотная по др.-евр.. Женился по сватовству, приданого за невесту получил 225 руб., не имелись нетрудоспособные (с физическими недостатками), отец умер в возрасте 60 лет, мать умерла в возрасте 65 лет, члены семьи болели., В живых осталось 3 детей, 3 умерли в детстве.</w:t>
      </w:r>
    </w:p>
    <w:p>
      <w:pPr>
        <w:jc w:val="both"/>
      </w:pPr>
      <w:r>
        <w:t>Дочь Хава 18 лет от роду, училась в Не учились; Хана 15 лет от роду, училась в Не учились; Стер 12 лет от роду, училась в в Жен. на, учится в в Ж. на, 3 лет изучала русский язык, осваивала профессию учится, свободное время проводила дома.</w:t>
      </w:r>
    </w:p>
    <w:p/>
    <w:p>
      <w:r>
        <w:rPr>
          <w:u w:val="single"/>
        </w:rPr>
        <w:t>№ анкеты: 251</w:t>
      </w:r>
    </w:p>
    <w:p>
      <w:pPr>
        <w:jc w:val="both"/>
      </w:pPr>
      <w:r>
        <w:t>Кокуш Юда Аронович 1866 года рождения, крымчак, учитель,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Гладман, 2 года изучал русский и 9 лет у Реби Авраам Кокуш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(дом, лавка), которая приносила доход да, дом, лавка руб. Обучение детей обходилось в 25 руб., на синагогальные нужды тратил 15 руб. в год. Проживал в своем доме.</w:t>
      </w:r>
    </w:p>
    <w:p>
      <w:pPr>
        <w:jc w:val="both"/>
      </w:pPr>
      <w:r>
        <w:t>В 1886 году в возрасте 20 лет создал семью с 17 летней Кокуш Кале Исааковна, 1869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65 лет, мать умерла в возрасте 64 года, члены семьи болели., В живых осталось 7 детей, 7 умерли в детстве.</w:t>
      </w:r>
    </w:p>
    <w:p>
      <w:pPr>
        <w:jc w:val="both"/>
      </w:pPr>
      <w:r>
        <w:t>Сын Моше 16 лет от роду, обучался в Талмуд тора, учится в Нигде, изучал 4 лет русский язык, 5 лет др.-евр. грамоту, осваивал профессию портной, свободное время проводил дома; Хаим 11 лет от роду, обучался в У Шолома, учится в В Тал. Т., осваивал профессию учится, свободное время проводил дома; Ешва</w:t>
        <w:br/>
        <w:t>(близняшки) 1.5; Эзра (близняшки) 1.5.</w:t>
      </w:r>
    </w:p>
    <w:p>
      <w:pPr>
        <w:jc w:val="both"/>
      </w:pPr>
      <w:r>
        <w:t>Дочь Шамах 17 лет от роду, училась в Частный, 2 лет изучала русский язык; Сара 8 лет от роду, училась в Не учатся, свободное время проводила дома; Адаса 6 лет от роду, училась в Не учатся, свободное время проводила дома.</w:t>
      </w:r>
    </w:p>
    <w:p/>
    <w:p>
      <w:r>
        <w:rPr>
          <w:u w:val="single"/>
        </w:rPr>
        <w:t>№ анкеты: 532</w:t>
      </w:r>
    </w:p>
    <w:p>
      <w:pPr>
        <w:jc w:val="both"/>
      </w:pPr>
      <w:r>
        <w:t>Пурим Абрам Исаакович 1865 года рождения, крымчак, резник,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Незер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имел собственность (дом), которая приносила доход да, дом руб. Обучение детей обходилось в 12 руб., на синагогальные нужды тратил 3 руб. в год. Проживал в своем доме.</w:t>
      </w:r>
    </w:p>
    <w:p>
      <w:pPr>
        <w:jc w:val="both"/>
      </w:pPr>
      <w:r>
        <w:t>В 1889 году в возрасте 24 года создал семью с 18 летней Пурим Сара Бохоровна, 1878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 редко., В живых осталось 2 детей.</w:t>
      </w:r>
    </w:p>
    <w:p>
      <w:pPr>
        <w:jc w:val="both"/>
      </w:pPr>
      <w:r>
        <w:t>Сын Юс.Давуд 12 лет от роду, обучался в Талмуд тора, изучал 2 лет русский язык, 2 лет др.-евр. грамоту; Аавтр 17 лет от роду, обучался в НаУчил., изучал 4 лет русский язык, 3 лет др.-евр. грамоту.</w:t>
      </w:r>
    </w:p>
    <w:p/>
    <w:p>
      <w:r>
        <w:rPr>
          <w:u w:val="single"/>
        </w:rPr>
        <w:t>№ анкеты: 252</w:t>
      </w:r>
    </w:p>
    <w:p>
      <w:pPr>
        <w:jc w:val="both"/>
      </w:pPr>
      <w:r>
        <w:t>Кокуш Иосиф Юдович 1887 года рождения, крымчак, бакалейная торговля, членство в обществах: член общества взаимопомощи и кредитования, на военной службе не состоял, по-русски грамотен, по др.-евр. образован, сродное.</w:t>
      </w:r>
    </w:p>
    <w:p>
      <w:pPr>
        <w:jc w:val="both"/>
      </w:pPr>
      <w:r>
        <w:t>В детстве обучался по русски: Народное двухклассное училище, 3 года изучал русский и 6 лет у Карасубазар, Реби Нысим-Натан га Леви Чахчир (у отца)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выписывал, не регулярно посещает клуб и общие собрания,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Нет детей, на синагогальные нужды тратил 10 руб. в год. Проживал не в своем доме, оплачивая арендную плату в размере 36 руб. в год.</w:t>
      </w:r>
    </w:p>
    <w:p>
      <w:pPr>
        <w:jc w:val="both"/>
      </w:pPr>
      <w:r>
        <w:t>В 0 году в возрасте 26 лет создал семью с 18 летней Кокуш Шамах Хайим-Иосифовна, 1895 года рождения,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Детей не имеет.</w:t>
      </w:r>
    </w:p>
    <w:p/>
    <w:p>
      <w:r>
        <w:rPr>
          <w:u w:val="single"/>
        </w:rPr>
        <w:t>№ анкеты: 507</w:t>
      </w:r>
    </w:p>
    <w:p>
      <w:pPr>
        <w:jc w:val="both"/>
      </w:pPr>
      <w:r>
        <w:t>Пурим Давид Абрамович 1863 года рождения, крымчак, кофейщик, мещанин, членство в обществах: член общества взаимопомощи и кредитования; член городского банка; член ссудо-сберегательного банка (товарищества),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5 лет у Хедер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хозяина приказчика, имел собственность (да), которая приносила доход да руб. Обучение детей обходилось в 40 руб., на синагогальные нужды тратил 25 руб. в год. Проживал не в своем доме, оплачивая арендную плату в размере 50 руб. в год.</w:t>
      </w:r>
    </w:p>
    <w:p>
      <w:pPr>
        <w:jc w:val="both"/>
      </w:pPr>
      <w:r>
        <w:t>В 1891 году в возрасте 28 лет создал семью с 18 летней Пурим Ора Ашеровна, 1873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90 лет, мать умерла в возрасте 60 лет, члены семьи болели., В живых осталось 3 детей, 3 умерли в детстве.</w:t>
      </w:r>
    </w:p>
    <w:p>
      <w:pPr>
        <w:jc w:val="both"/>
      </w:pPr>
      <w:r>
        <w:t>Сын Барух 14 лет от роду, учится в Талмуд Тора, свободное время проводил дома; Гития 9 лет от роду.</w:t>
      </w:r>
    </w:p>
    <w:p/>
    <w:p>
      <w:r>
        <w:rPr>
          <w:u w:val="single"/>
        </w:rPr>
        <w:t>№ анкеты: 513</w:t>
      </w:r>
    </w:p>
    <w:p>
      <w:pPr>
        <w:jc w:val="both"/>
      </w:pPr>
      <w:r>
        <w:t>Пурим Исаак Абрамович 1885 года рождения, крымчак, столяр,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не обучался, 4 года изучал русский и 2 года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имел собственность (да), которая ничего не приносила.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0 году в возрасте 28 лет создал семью с 13 летней Пурим Стера Рувимовна, 1890 года рождения, не грамотная по-русски, не грамотная по др.-евр.. Женился по сватовству, приданого за невесту получил 150 руб., в семье проживали старики (Старушка Чера, 68), не имелись нетрудоспособные (с физическими недостатками), отец умер в возрасте 74 года, мать жива, члены семьи болели (Здоровые)., В живых осталось 4 детей, 4 умерли в детстве.</w:t>
      </w:r>
    </w:p>
    <w:p>
      <w:pPr>
        <w:jc w:val="both"/>
      </w:pPr>
      <w:r>
        <w:t>Сын Рувен 6 лет от роду, обучался в Молодые, учится в Молодые, изучал Молодые лет русский язык, Молодые лет др.-евр. грамоту, осваивал профессию молодые, свободное время проводил дома; Срель 4 лет от роду, обучался в Молодые, учится в Молодые, изучал Молодые лет русский язык, Молодые лет др.-евр. грамоту, осваивал профессию молодые, свободное время проводил дома; Альяв 1 лет от роду.</w:t>
      </w:r>
    </w:p>
    <w:p>
      <w:pPr>
        <w:jc w:val="both"/>
      </w:pPr>
      <w:r>
        <w:t>Дочь Рахи(е)ль 7 лет от роду, учится в Приход. Учен., свободное время проводила дома.</w:t>
      </w:r>
    </w:p>
    <w:p/>
    <w:p>
      <w:r>
        <w:rPr>
          <w:u w:val="single"/>
        </w:rPr>
        <w:t>№ анкеты: 43</w:t>
      </w:r>
    </w:p>
    <w:p>
      <w:pPr>
        <w:jc w:val="both"/>
      </w:pPr>
      <w:r>
        <w:t>Ачкинази Юда Исаакович 1856 года рождения, крымчак, сапожник, мещанин, членство в обществах: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5 лет у Хедер, Реби Незер (Элиезер) Перич др.-евр. языкам;по-русски грамотен, по др.-евр. образован, разговаривал на языке(ах): Татарский. Не читает газет, но читает журналы, в библиотеке не абонировался, периодические издания (СМИ: газеты, журналы и пр.) и книги не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28 рублей в год, имел собственность (дом), которая ничего не приносила. Обучение детей обходилось в 10 руб., на синагогальные нужды тратил 3 руб. в год. Проживал в своем доме.</w:t>
      </w:r>
    </w:p>
    <w:p>
      <w:pPr>
        <w:jc w:val="both"/>
      </w:pPr>
      <w:r>
        <w:t>В 1886 году в возрасте 30 лет создал семью с 20 летней Ачкинази Симха Исааковна, 1865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80 лет, мать умерла в возрасте 60 лет, члены семьи болели., В живых осталось 8 детей, 8 умерли в детстве.</w:t>
      </w:r>
    </w:p>
    <w:p>
      <w:pPr>
        <w:jc w:val="both"/>
      </w:pPr>
      <w:r>
        <w:t>Сын Яков 14 лет от роду, учится в Т. Тойр, изучал 4 лет русский язык, 6 лет др.-евр. грамоту, осваивал профессию ученик; Лейзерь 12 лет от роду, учится в Т. Тойр, осваивал профессию ученик; Хаим 8 лет от роду, учится в Хедер, осваивал профессию ученик; Исак 4 лет от роду.</w:t>
      </w:r>
    </w:p>
    <w:p>
      <w:pPr>
        <w:jc w:val="both"/>
      </w:pPr>
      <w:r>
        <w:t>Дочь Ора 18 лет от роду, училась в Народ. Уч., осваивала профессию служан.; Кале 16 лет от роду, училась в Народ. Уч., осваивала профессию служан.; Девере 10 лет от роду, училась в Народ. Уч..</w:t>
      </w:r>
    </w:p>
    <w:p/>
    <w:p>
      <w:r>
        <w:rPr>
          <w:u w:val="single"/>
        </w:rPr>
        <w:t>№ анкеты: 226</w:t>
      </w:r>
    </w:p>
    <w:p>
      <w:pPr>
        <w:jc w:val="both"/>
      </w:pPr>
      <w:r>
        <w:t>Кая Мордехай Мойсеевич 1885 года рождения, крымчак, бакалейная торговля,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2 года изучал русский и 4 года у Джалтык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(дом), которая ничего не приносила. Дети учились бесплатно, на синагогальные нужды тратил 15 руб. в год. Проживал в своем доме.</w:t>
      </w:r>
    </w:p>
    <w:p>
      <w:pPr>
        <w:jc w:val="both"/>
      </w:pPr>
      <w:r>
        <w:t>В 1912 году в возрасте 27 лет создал семью с 18 летней Кая Берха Шомельевна, 1894 года рождения, мещанка,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412</w:t>
      </w:r>
    </w:p>
    <w:p>
      <w:pPr>
        <w:jc w:val="both"/>
      </w:pPr>
      <w:r>
        <w:t>Мангупли Яков-Нисим Авраамович 1888 года рождения, крымчак, комисионер,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не обучался, 4 года изучал русский и 4 года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(да), которая ничего не приносила. Дети учились бесплатно, на синагогальные нужды тратил 2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436</w:t>
      </w:r>
    </w:p>
    <w:p>
      <w:pPr>
        <w:jc w:val="both"/>
      </w:pPr>
      <w:r>
        <w:t>Малка 1853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Сын Незер-Арам 19 лет от роду, обучался в Умолишенный.</w:t>
      </w:r>
    </w:p>
    <w:p/>
    <w:p>
      <w:r>
        <w:rPr>
          <w:u w:val="single"/>
        </w:rPr>
        <w:t>№ анкеты: 23</w:t>
      </w:r>
    </w:p>
    <w:p>
      <w:pPr>
        <w:jc w:val="both"/>
      </w:pPr>
      <w:r>
        <w:t>Ачкинази Иуда-Егошуа Мойсеевич 1893 года рождения, крымчак, шапочник,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8 лет у Реби Юда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отца,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517</w:t>
      </w:r>
    </w:p>
    <w:p>
      <w:pPr>
        <w:jc w:val="both"/>
      </w:pPr>
      <w:r>
        <w:t>Пурим Захария Шебетеевич 1853 года рождения, крымчак, подёнщик,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4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1878 году в возрасте 25 лет создал семью с 0 летней Пурим,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80 лет, мать умерла в возрасте 70 лет, члены семьи болели (Муж душевно болен)., В живых осталось 2 детей, 2 умерли в детстве.</w:t>
      </w:r>
    </w:p>
    <w:p>
      <w:pPr>
        <w:jc w:val="both"/>
      </w:pPr>
      <w:r>
        <w:t>Дочь Малка 18 лет от роду, свободное время проводила дома.</w:t>
      </w:r>
    </w:p>
    <w:p/>
    <w:p>
      <w:r>
        <w:rPr>
          <w:u w:val="single"/>
        </w:rPr>
        <w:t>№ анкеты: 46</w:t>
      </w:r>
    </w:p>
    <w:p>
      <w:pPr>
        <w:jc w:val="both"/>
      </w:pPr>
      <w:r>
        <w:t>Ашеров Юда Акивович 1892 года рождения, крымчак, столяр, подмастерье,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3 года у Хедер, Реби Юда Кокуш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627</w:t>
      </w:r>
    </w:p>
    <w:p>
      <w:pPr>
        <w:jc w:val="both"/>
      </w:pPr>
      <w:r>
        <w:t>Хондо Шолома Нисимович 1893 года рождения, крымчак, сапожник неразборчиво, мещанин,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4 года у Талмуд Тора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178</w:t>
      </w:r>
    </w:p>
    <w:p>
      <w:pPr>
        <w:jc w:val="both"/>
      </w:pPr>
      <w:r>
        <w:t>Гурджи Исаак Мордехаевич 1872 года рождения, крымчак, бакалейная торговля, мещанин, членство в обществах: член ссудо-сберегательного банка (товарищества); член городского банка,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Авраам-Моше Бакши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приносила доход да, дом, лавка руб. Обучение детей обходилось в 30 руб., на синагогальные нужды тратил 8 руб. в год. Проживал в своем доме.</w:t>
      </w:r>
    </w:p>
    <w:p>
      <w:pPr>
        <w:jc w:val="both"/>
      </w:pPr>
      <w:r>
        <w:t>В 1898 году в возрасте 26 лет создал семью с 20 летней Гурджи Хана-Лия Исааковна, 1878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умер, мать умерла, члены семьи болели., В живых осталось 4 детей, 4 умерли в детстве.</w:t>
      </w:r>
    </w:p>
    <w:p>
      <w:pPr>
        <w:jc w:val="both"/>
      </w:pPr>
      <w:r>
        <w:t>Сын Юсиф 10 лет от роду, обучался в Талмуд тора, изучал 3 лет русский язык, свободное время проводил в лавке; Яков Б. 4 лет от роду; Мизер.</w:t>
      </w:r>
    </w:p>
    <w:p>
      <w:pPr>
        <w:jc w:val="both"/>
      </w:pPr>
      <w:r>
        <w:t>Дочь Рына 6 лет от роду.</w:t>
      </w:r>
    </w:p>
    <w:p/>
    <w:p>
      <w:r>
        <w:rPr>
          <w:u w:val="single"/>
        </w:rPr>
        <w:t>№ анкеты: 220</w:t>
      </w:r>
    </w:p>
    <w:p>
      <w:pPr>
        <w:jc w:val="both"/>
      </w:pPr>
      <w:r>
        <w:t>Кокуш Яков Иосифович 1885 года рождения, крымчак, бакалейная торговля, мещанин, членство в обществах: член Крымского общества Авас-Хесед; член общества взаимопомощи и кредитования; член городского банка;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6 лет у Реби Бохор Хафус др.-евр. языкам;по-русски грамотен, по др.-евр. образован, разговаривал на языке(ах): Татарский. Читает газеты, но не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Дети учились бесплатно, на синагогальные нужды тратил 15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1910 году в возрасте 25 лет создал семью с 20 летней Кокуш Ева Иосифовна, 1889 года рождения, мещанка, грамотная по-русски, грамотная по др.-евр., обучалась по русски: Народное училище 4 года; обучалась по др.-евр.: Хедер 1 год. Женился по любви, приданого за невесту получил 300 руб., в семье проживали старики (Старуха Султана Тоскатли, 70лет -торговка Мануфактурная), не имелись нетрудоспособные (с физическими недостатками), отец жив, мать жива, члены семьи болели., В живых осталось 2 детей.</w:t>
      </w:r>
    </w:p>
    <w:p>
      <w:pPr>
        <w:jc w:val="both"/>
      </w:pPr>
      <w:r>
        <w:t>Сын Лазарь 3 лет от роду, свободное время проводил дома; Абрам 1/2, свободное время проводил дома.</w:t>
      </w:r>
    </w:p>
    <w:p/>
    <w:p>
      <w:r>
        <w:rPr>
          <w:u w:val="single"/>
        </w:rPr>
        <w:t>№ анкеты: 199</w:t>
      </w:r>
    </w:p>
    <w:p>
      <w:pPr>
        <w:jc w:val="both"/>
      </w:pPr>
      <w:r>
        <w:t>Гурджи Рафаил Яковлевич 1885 года рождения, крымчак, мастер-жестянщик, мещанин, членство в обществах: член ссудо-сберегательного банка (товарищества),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3 года у Карасубазар, Хедер, Равин Авраам Мангупли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21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130</w:t>
      </w:r>
    </w:p>
    <w:p>
      <w:pPr>
        <w:jc w:val="both"/>
      </w:pPr>
      <w:r>
        <w:t>Бакши Юда Мнемович 1891 года рождения, крымчак, сапожник, мещанин,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258</w:t>
      </w:r>
    </w:p>
    <w:p>
      <w:pPr>
        <w:jc w:val="both"/>
      </w:pPr>
      <w:r>
        <w:t>Кокоз Шомель Хайимович 1890 года рождения, крымчак, сапожник,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Хедер, Реби Бохор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131</w:t>
      </w:r>
    </w:p>
    <w:p>
      <w:pPr>
        <w:jc w:val="both"/>
      </w:pPr>
      <w:r>
        <w:t>Бакши Шолома Мнемович 1895 года рождения, крымчак, сапожник, подмастерье,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у Реби Бохор-Ш.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529</w:t>
      </w:r>
    </w:p>
    <w:p>
      <w:pPr>
        <w:jc w:val="both"/>
      </w:pPr>
      <w:r>
        <w:t>Пейсах Арон Меирович 1890 года рождения, крымчак, ювелир, купеческое,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6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508</w:t>
      </w:r>
    </w:p>
    <w:p>
      <w:pPr>
        <w:jc w:val="both"/>
      </w:pPr>
      <w:r>
        <w:t>Пурим Лазарь Давидович 1893 года рождения, крымчак, мануфактурщик,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Городское училище, 7 лет изучал русский и 8 лет у Карасубазар,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хозяина,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571</w:t>
      </w:r>
    </w:p>
    <w:p>
      <w:pPr>
        <w:jc w:val="both"/>
      </w:pPr>
      <w:r>
        <w:t>Рабено Давид Яхьявович 1893 года рождения, крымчак, красильщик,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4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182</w:t>
      </w:r>
    </w:p>
    <w:p>
      <w:pPr>
        <w:jc w:val="both"/>
      </w:pPr>
      <w:r>
        <w:t>Гурджи Яков Исаакович 1889 года рождения, крымчак, приказчик бакалейной торговли, мещанин, членство в обществах: член Крымского общества Авас-Хесед,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Авраам-Нысим, 4 года изучал русский и 4 года у Карасубазар, Реби Нысим-Натан га Леви Чахчир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235</w:t>
      </w:r>
    </w:p>
    <w:p>
      <w:pPr>
        <w:jc w:val="both"/>
      </w:pPr>
      <w:r>
        <w:t>Карагоз Моше Яковлевич 1892 года рождения, крымчак, мещанин, членство в обществах: член Крымского общества Авас-Хесед,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448</w:t>
      </w:r>
    </w:p>
    <w:p>
      <w:pPr>
        <w:jc w:val="both"/>
      </w:pPr>
      <w:r>
        <w:t>Манто Моше Давидович 1888 года рождения, крымчак,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3 года у Хедер, Реби Незер (Элиезер) Перич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старый крым,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257</w:t>
      </w:r>
    </w:p>
    <w:p>
      <w:pPr>
        <w:jc w:val="both"/>
      </w:pPr>
      <w:r>
        <w:t>Кокоз Шолома Хайимович 1895 года рождения, крымчак, сапожник,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Шуман, 3 года изучал русский и 6 лет у Хедер, Реби Бохор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брата,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создал семью с  0 летней Кокоз,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641</w:t>
      </w:r>
    </w:p>
    <w:p>
      <w:pPr>
        <w:jc w:val="both"/>
      </w:pPr>
      <w:r>
        <w:t>Шена 1873 года рождения, крымчачка,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Сын Мальчики 17 лет от роду; Мальчики 2 лет от роду.</w:t>
      </w:r>
    </w:p>
    <w:p>
      <w:pPr>
        <w:jc w:val="both"/>
      </w:pPr>
      <w:r>
        <w:t>Дочь Девицы 16 лет от роду; Девицы 7 лет от роду.</w:t>
      </w:r>
    </w:p>
    <w:p/>
    <w:p>
      <w:r>
        <w:rPr>
          <w:u w:val="single"/>
        </w:rPr>
        <w:t>№ анкеты: 187</w:t>
      </w:r>
    </w:p>
    <w:p>
      <w:pPr>
        <w:jc w:val="both"/>
      </w:pPr>
      <w:r>
        <w:t>Габай Шена-Кале Ешуаевна 1846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0 руб., на синагогальные нужды тратил 2 руб. в год. Проживал в своем доме.</w:t>
      </w:r>
    </w:p>
    <w:p/>
    <w:p>
      <w:r>
        <w:rPr>
          <w:u w:val="single"/>
        </w:rPr>
        <w:t>№ анкеты: 192</w:t>
      </w:r>
    </w:p>
    <w:p>
      <w:pPr>
        <w:jc w:val="both"/>
      </w:pPr>
      <w:r>
        <w:t>Готта Мерьям Симоновна 1859 года рождения, крымчачка, домохозяйка, мещанка,  не грамотная по-русски, не грамотная по др.-евр.. Вдова.</w:t>
      </w:r>
    </w:p>
    <w:p>
      <w:pPr>
        <w:jc w:val="both"/>
      </w:pPr>
      <w:r>
        <w:t>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лавка, виноградник), которая ничего не приносила. Обучение детей обходилось в 0 руб., на синагогальные нужды тратил 0 руб. в год. Проживал в своем доме.</w:t>
      </w:r>
    </w:p>
    <w:p>
      <w:pPr>
        <w:jc w:val="both"/>
      </w:pPr>
      <w:r>
        <w:t>Дочь Сима 16 лет от роду, училась в Народ. Уч., 5 лет изучала русский язык, 4 лет обучалась др.-евр. грамоте, свободное время проводила рукоделие.</w:t>
      </w:r>
    </w:p>
    <w:p/>
    <w:p>
      <w:r>
        <w:rPr>
          <w:u w:val="single"/>
        </w:rPr>
        <w:t>№ анкеты: 690</w:t>
      </w:r>
    </w:p>
    <w:p>
      <w:pPr>
        <w:jc w:val="both"/>
      </w:pPr>
      <w:r>
        <w:t>Гурджи Мордехай Даниэлевич 1843 года рождения, крымчак, телячь (желясь),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Данных о доме нет.</w:t>
      </w:r>
    </w:p>
    <w:p>
      <w:pPr>
        <w:jc w:val="both"/>
      </w:pPr>
      <w:r>
        <w:t>В 0 году в возрасте 0 лет создал семью с 0 летней Гурджи,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492</w:t>
      </w:r>
    </w:p>
    <w:p>
      <w:pPr>
        <w:jc w:val="both"/>
      </w:pPr>
      <w:r>
        <w:t>Нейман Иосиф Исаакович 1856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Нейман, 1864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558</w:t>
      </w:r>
    </w:p>
    <w:p>
      <w:pPr>
        <w:jc w:val="both"/>
      </w:pPr>
      <w:r>
        <w:t>Пиастро Шолома 1854 года рождения, крымчак, рабочий,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Пиастро, 1859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Мальчики 20 лет от роду; Мальчики 17 лет от роду; Мальчики 11 лет от роду.</w:t>
      </w:r>
    </w:p>
    <w:p/>
    <w:p>
      <w:r>
        <w:rPr>
          <w:u w:val="single"/>
        </w:rPr>
        <w:t>№ анкеты: 501</w:t>
      </w:r>
    </w:p>
    <w:p>
      <w:pPr>
        <w:jc w:val="both"/>
      </w:pPr>
      <w:r>
        <w:t>Пиастро Ефрем крымчак,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Пиастро Софа,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 в возрасте 35 лет, мать умерла в возрасте 34 года, члены семьи болели..</w:t>
      </w:r>
    </w:p>
    <w:p>
      <w:pPr>
        <w:jc w:val="both"/>
      </w:pPr>
      <w:r>
        <w:t>Дочь Симха 18 лет от роду, училась в Неграмотная</w:t>
        <w:br/>
        <w:t>Пиастро сироты, учится в Неграмотная</w:t>
        <w:br/>
        <w:t>Пиастро сироты, Неграмотная</w:t>
        <w:br/>
        <w:t>Пиастро сироты лет изучала русский язык, Неграмотная</w:t>
        <w:br/>
        <w:t>Пиастро сироты лет обучалась др.-евр. грамоте, осваивала профессию неграмотная пиастро сироты, свободное время проводила неграмотная пиастро сироты; Хая-Рива 16 лет от роду, училась в Неграмотная</w:t>
        <w:br/>
        <w:t>Пиастро сироты, учится в Неграмотная</w:t>
        <w:br/>
        <w:t>Пиастро сироты, Неграмотная</w:t>
        <w:br/>
        <w:t>Пиастро сироты лет изучала русский язык, Неграмотная</w:t>
        <w:br/>
        <w:t>Пиастро сироты лет обучалась др.-евр. грамоте, осваивала профессию неграмотная пиастро сироты, свободное время проводила неграмотная пиастро сироты; Поля 13 лет от роду, училась в Неграмотная</w:t>
        <w:br/>
        <w:t>Пиастро сироты, учится в Неграмотная</w:t>
        <w:br/>
        <w:t>Пиастро сироты, Неграмотная</w:t>
        <w:br/>
        <w:t>Пиастро сироты лет изучала русский язык, Неграмотная</w:t>
        <w:br/>
        <w:t>Пиастро сироты лет обучалась др.-евр. грамоте, осваивала профессию неграмотная пиастро сироты, свободное время проводила неграмотная пиастро сироты.</w:t>
      </w:r>
    </w:p>
    <w:p/>
    <w:p>
      <w:r>
        <w:rPr>
          <w:u w:val="single"/>
        </w:rPr>
        <w:t>№ анкеты: 692</w:t>
      </w:r>
    </w:p>
    <w:p>
      <w:pPr>
        <w:jc w:val="both"/>
      </w:pPr>
      <w:r>
        <w:t>Пурим Исаак Юдович 1838 года рождения, крымчак, разносчик,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Пурим, 1848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572</w:t>
      </w:r>
    </w:p>
    <w:p>
      <w:pPr>
        <w:jc w:val="both"/>
      </w:pPr>
      <w:r>
        <w:t>Рабено Исаак-Яко 1855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Рабено, 1863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Барух  20 лет от роду; Мальчики 16 лет от роду; Мальчики 9 лет от роду; Мальчики 7 лет от роду.</w:t>
      </w:r>
    </w:p>
    <w:p>
      <w:pPr>
        <w:jc w:val="both"/>
      </w:pPr>
      <w:r>
        <w:t>Дочь Девочка 12 лет от роду.</w:t>
      </w:r>
    </w:p>
    <w:p/>
    <w:p>
      <w:r>
        <w:rPr>
          <w:u w:val="single"/>
        </w:rPr>
        <w:t>№ анкеты: 573</w:t>
      </w:r>
    </w:p>
    <w:p>
      <w:pPr>
        <w:jc w:val="both"/>
      </w:pPr>
      <w:r>
        <w:t>Рафаилов Моше-Юзеф Исаакович 1868 года рождения, крымчак, виноторговец,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Рафаилова, 1874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Дочь Девица 15 лет от роду.</w:t>
      </w:r>
    </w:p>
    <w:p/>
    <w:p>
      <w:r>
        <w:rPr>
          <w:u w:val="single"/>
        </w:rPr>
        <w:t>№ анкеты: 574</w:t>
      </w:r>
    </w:p>
    <w:p>
      <w:pPr>
        <w:jc w:val="both"/>
      </w:pPr>
      <w:r>
        <w:t>Рафаилов Исаак Менахемович 1883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Рафаилова, 1886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Мальчики 7 лет от роду; Мальчики 5 лет от роду.</w:t>
      </w:r>
    </w:p>
    <w:p>
      <w:pPr>
        <w:jc w:val="both"/>
      </w:pPr>
      <w:r>
        <w:t>Дочь Девочка 1 лет от роду.</w:t>
      </w:r>
    </w:p>
    <w:p/>
    <w:p>
      <w:r>
        <w:rPr>
          <w:u w:val="single"/>
        </w:rPr>
        <w:t>№ анкеты: 584</w:t>
      </w:r>
    </w:p>
    <w:p>
      <w:pPr>
        <w:jc w:val="both"/>
      </w:pPr>
      <w:r>
        <w:t>Сараф Исаак Захарьяевич 1847 года рождения, крымчак, сторож,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Сараф, 1853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605</w:t>
      </w:r>
    </w:p>
    <w:p>
      <w:pPr>
        <w:jc w:val="both"/>
      </w:pPr>
      <w:r>
        <w:t>Таукчи Моше 1883 года рождения, крымчак, мучная торговля, содержатель постоялого двора,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Таукчи, 1889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Мальчики 2 лет от роду.</w:t>
      </w:r>
    </w:p>
    <w:p>
      <w:pPr>
        <w:jc w:val="both"/>
      </w:pPr>
      <w:r>
        <w:t>Дочь Девочки 6 лет от роду; Девочки 4 лет от роду.</w:t>
      </w:r>
    </w:p>
    <w:p/>
    <w:p>
      <w:r>
        <w:rPr>
          <w:u w:val="single"/>
        </w:rPr>
        <w:t>№ анкеты: 604</w:t>
      </w:r>
    </w:p>
    <w:p>
      <w:pPr>
        <w:jc w:val="both"/>
      </w:pPr>
      <w:r>
        <w:t>Таукчи Яков 1870 года рождения, крымчак, мучная торговля,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Таукчи, 1876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Мальчики 10 лет от роду; Мальчик 7 лет от роду; Мальчик 4 лет от роду.</w:t>
      </w:r>
    </w:p>
    <w:p>
      <w:pPr>
        <w:jc w:val="both"/>
      </w:pPr>
      <w:r>
        <w:t>Дочь Девочки 15 лет от роду; Девочки 6 лет от роду.</w:t>
      </w:r>
    </w:p>
    <w:p/>
    <w:p>
      <w:r>
        <w:rPr>
          <w:u w:val="single"/>
        </w:rPr>
        <w:t>№ анкеты: 603</w:t>
      </w:r>
    </w:p>
    <w:p>
      <w:pPr>
        <w:jc w:val="both"/>
      </w:pPr>
      <w:r>
        <w:t>Тревгода Ашер 1887 года рождения, крымчак, обувная торговля,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Тревгода, 1891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Дочь Девеш 1 лет от роду.</w:t>
      </w:r>
    </w:p>
    <w:p/>
    <w:p>
      <w:r>
        <w:rPr>
          <w:u w:val="single"/>
        </w:rPr>
        <w:t>№ анкеты: 611</w:t>
      </w:r>
    </w:p>
    <w:p>
      <w:pPr>
        <w:jc w:val="both"/>
      </w:pPr>
      <w:r>
        <w:t>Урилевич-Леви Голда Моисеевна 1895 года рождения, крымчачка, мещанка,  грамотная по-русски, не грамотная по др.-евр., обучалась по русски: Симферополь, Городское училище 2 года.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625</w:t>
      </w:r>
    </w:p>
    <w:p>
      <w:pPr>
        <w:jc w:val="both"/>
      </w:pPr>
      <w:r>
        <w:t>Хахамова Мерьям Иосифовна 1863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Сын Юсиф 23 лет от роду, обучался в Нигде, 3 лет др.-евр. грамоту, осваивал профессию солдат, свободное время проводил дома.</w:t>
      </w:r>
    </w:p>
    <w:p>
      <w:pPr>
        <w:jc w:val="both"/>
      </w:pPr>
      <w:r>
        <w:t>Дочь Хава 18 лет от роду, училась в в Народном, 2 лет изучала русский язык, осваивала профессию служан, свободное время проводила дома; Девора 12 лет от роду, училась в Народном, свободное время проводила дома; Симха 8 лет от роду, свободное время проводила дома.</w:t>
      </w:r>
    </w:p>
    <w:p/>
    <w:p>
      <w:r>
        <w:rPr>
          <w:u w:val="single"/>
        </w:rPr>
        <w:t>№ анкеты: 622</w:t>
      </w:r>
    </w:p>
    <w:p>
      <w:pPr>
        <w:jc w:val="both"/>
      </w:pPr>
      <w:r>
        <w:t>Хондо Хана Абрамовна 1864 года рождения, крымчачка, домашнее хозяйство,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Сын Шомель 19 лет от роду, обучался в У Исака Бо, изучал 3 лет русский язык, 6 лет др.-евр. грамоту, осваивал профессию шорник, свободное время проводил дома.</w:t>
      </w:r>
    </w:p>
    <w:p>
      <w:pPr>
        <w:jc w:val="both"/>
      </w:pPr>
      <w:r>
        <w:t>Дочь Рахель 11 лет от роду, училась в Не учится, учится в Не учится, Не учится лет изучала русский язык, Не учится лет обучалась др.-евр. грамоте, осваивала профессию не учится, свободное время проводила не учится.</w:t>
      </w:r>
    </w:p>
    <w:p/>
    <w:p>
      <w:r>
        <w:rPr>
          <w:u w:val="single"/>
        </w:rPr>
        <w:t>№ анкеты: 642</w:t>
      </w:r>
    </w:p>
    <w:p>
      <w:pPr>
        <w:jc w:val="both"/>
      </w:pPr>
      <w:r>
        <w:t>Чибар Арон 1863 года рождения, крымчак, бакалейная торговля,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0 году в возрасте 0 лет создал семью с 0 летней Чибар, 1871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Мальчики 14 лет от роду; Мальчики 9 лет от роду; Мальчики 3 лет от роду.</w:t>
      </w:r>
    </w:p>
    <w:p>
      <w:pPr>
        <w:jc w:val="both"/>
      </w:pPr>
      <w:r>
        <w:t>Дочь Девица 15 лет от роду.</w:t>
      </w:r>
    </w:p>
    <w:p/>
    <w:p>
      <w:r>
        <w:rPr>
          <w:u w:val="single"/>
        </w:rPr>
        <w:t>№ анкеты: 637</w:t>
      </w:r>
    </w:p>
    <w:p>
      <w:pPr>
        <w:jc w:val="both"/>
      </w:pPr>
      <w:r>
        <w:t>Чолак Симха Исааковна 1838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656</w:t>
      </w:r>
    </w:p>
    <w:p>
      <w:pPr>
        <w:jc w:val="both"/>
      </w:pPr>
      <w:r>
        <w:t>Шамаш Ривка Хайимовна 1895 года рождения, крымчачка, швея, мещанка,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657</w:t>
      </w:r>
    </w:p>
    <w:p>
      <w:pPr>
        <w:jc w:val="both"/>
      </w:pPr>
      <w:r>
        <w:t>Шамаш Эстер Хайимовна 1893 года рождения, крымчачка, швея, мещанка,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660</w:t>
      </w:r>
    </w:p>
    <w:p>
      <w:pPr>
        <w:jc w:val="both"/>
      </w:pPr>
      <w:r>
        <w:t>Шолом Малка Авадиевна 1895 года рождения, крымчачка, модистка, мещанка,  грамотная по-русски, не грамотная по др.-евр., обучалась по русски: Народное училище 2 года.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663</w:t>
      </w:r>
    </w:p>
    <w:p>
      <w:pPr>
        <w:jc w:val="both"/>
      </w:pPr>
      <w:r>
        <w:t>Шолом Ора Иосифовна 1893 года рождения, крымчачка, модистка, мещанка,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651</w:t>
      </w:r>
    </w:p>
    <w:p>
      <w:pPr>
        <w:jc w:val="both"/>
      </w:pPr>
      <w:r>
        <w:t>Шолом Ривка Мойсеевна 1873 года рождения, крымчачка,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Сын Арон 9 лет от роду, обучался в Талмуд тора, свободное время проводил дома.</w:t>
      </w:r>
    </w:p>
    <w:p>
      <w:pPr>
        <w:jc w:val="both"/>
      </w:pPr>
      <w:r>
        <w:t>Дочь Хана Сима 19 лет от роду, училась в Нигде, осваивала профессию служащая, свободное время проводила дома; Стера 15 лет от роду, училась в Нигде, осваивала профессию служащий, свободное время проводила дома; Мерьям 6 лет от роду, училась в Нигде, свободное время проводила дома.</w:t>
      </w:r>
    </w:p>
    <w:p/>
    <w:p>
      <w:r>
        <w:rPr>
          <w:u w:val="single"/>
        </w:rPr>
        <w:t>№ анкеты: 694</w:t>
      </w:r>
    </w:p>
    <w:p>
      <w:pPr>
        <w:jc w:val="both"/>
      </w:pPr>
      <w:r>
        <w:t>Габай Мордехай Давидович 1893 года рождения, крымчак, сапожник,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Данных о доме нет.</w:t>
      </w:r>
    </w:p>
    <w:p/>
    <w:p>
      <w:r>
        <w:rPr>
          <w:u w:val="single"/>
        </w:rPr>
        <w:t>№ анкеты: 189</w:t>
      </w:r>
    </w:p>
    <w:p>
      <w:pPr>
        <w:jc w:val="both"/>
      </w:pPr>
      <w:r>
        <w:t>Готта Моше Яковлевич 1895 года рождения, крымчак, виноторговец,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4 года у Реби Моше Берман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683</w:t>
      </w:r>
    </w:p>
    <w:p>
      <w:pPr>
        <w:jc w:val="both"/>
      </w:pPr>
      <w:r>
        <w:t>Гурджи Илья-Шомель Яковлевич 1886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170</w:t>
      </w:r>
    </w:p>
    <w:p>
      <w:pPr>
        <w:jc w:val="both"/>
      </w:pPr>
      <w:r>
        <w:t>Гурджи Моше Яковлевич 1895 года рождения, крымчак, бакалейная торговля,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3 года изучал русский и 3 года у Карасубазар,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673</w:t>
      </w:r>
    </w:p>
    <w:p>
      <w:pPr>
        <w:jc w:val="both"/>
      </w:pPr>
      <w:r>
        <w:t>Зенгин Исаак Менахемович 1895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600</w:t>
      </w:r>
    </w:p>
    <w:p>
      <w:pPr>
        <w:jc w:val="both"/>
      </w:pPr>
      <w:r>
        <w:t>крымчачка, домохозяйка,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Дочь Ора Симха 14 лет от роду, училась в Город. Училище, 3 лет изучала русский язык, осваивала профессию модистка, свободное время проводила дома.</w:t>
      </w:r>
    </w:p>
    <w:p/>
    <w:p>
      <w:r>
        <w:rPr>
          <w:u w:val="single"/>
        </w:rPr>
        <w:t>№ анкеты: 554</w:t>
      </w:r>
    </w:p>
    <w:p>
      <w:pPr>
        <w:jc w:val="both"/>
      </w:pPr>
      <w:r>
        <w:t>Пейсах Мордехай Аронович 1889 года рождения, крымчак, торговец,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4 года у Хедер, Реби Шолома Бакши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674</w:t>
      </w:r>
    </w:p>
    <w:p>
      <w:pPr>
        <w:jc w:val="both"/>
      </w:pPr>
      <w:r>
        <w:t>Пейсах Юда Акивович 1894 года рождения, крымчак, ювелир,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528</w:t>
      </w:r>
    </w:p>
    <w:p>
      <w:pPr>
        <w:jc w:val="both"/>
      </w:pPr>
      <w:r>
        <w:t>Пейсах Яков-Товья Меирович 1888 года рождения, крымчак, торговец, купеческое,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6 лет у Хедер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слушал лекции по распространению политических и научных знаний,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отца, не имел собственности. Обучение детей обходилось в 0 руб., на синагогальные нужды тратил 10 руб. в год. Данных о доме нет.</w:t>
      </w:r>
    </w:p>
    <w:p/>
    <w:p>
      <w:r>
        <w:rPr>
          <w:u w:val="single"/>
        </w:rPr>
        <w:t>№ анкеты: 550</w:t>
      </w:r>
    </w:p>
    <w:p>
      <w:pPr>
        <w:jc w:val="both"/>
      </w:pPr>
      <w:r>
        <w:t>Пиастро Абрам Хайим-Юсуфович 1892 года рождения, крымчак, сапожник, мещанин,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Реби Авраам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549</w:t>
      </w:r>
    </w:p>
    <w:p>
      <w:pPr>
        <w:jc w:val="both"/>
      </w:pPr>
      <w:r>
        <w:t>Пиастро Гад Хайим-Юсуфович 1894 года рождения, крымчак, сапожник, подмастерье, мещанин,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Реби Авраам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684</w:t>
      </w:r>
    </w:p>
    <w:p>
      <w:pPr>
        <w:jc w:val="both"/>
      </w:pPr>
      <w:r>
        <w:t>Пурим Авраам Иосифович 1891 года рождения, крымчак, кофейщик,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Данных о доме нет.</w:t>
      </w:r>
    </w:p>
    <w:p/>
    <w:p>
      <w:r>
        <w:rPr>
          <w:u w:val="single"/>
        </w:rPr>
        <w:t>№ анкеты: 679</w:t>
      </w:r>
    </w:p>
    <w:p>
      <w:pPr>
        <w:jc w:val="both"/>
      </w:pPr>
      <w:r>
        <w:t>Пурим Израиль Иосифович 1893 года рождения, крымчак, приказчик в мануфактурном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669</w:t>
      </w:r>
    </w:p>
    <w:p>
      <w:pPr>
        <w:jc w:val="both"/>
      </w:pPr>
      <w:r>
        <w:t>Пурим Моше Мошеевич 1895 года рождения, крымчак, кожевенная торговля,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551</w:t>
      </w:r>
    </w:p>
    <w:p>
      <w:pPr>
        <w:jc w:val="both"/>
      </w:pPr>
      <w:r>
        <w:t>Пурим Хаим Абрамович 1892 года рождения, крымчак, мастер-жестянщик,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обучался, 5 лет у Карасубазар, Хедер, Равин Авраам Мангупли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682</w:t>
      </w:r>
    </w:p>
    <w:p>
      <w:pPr>
        <w:jc w:val="both"/>
      </w:pPr>
      <w:r>
        <w:t>Пурим Хаим Иосифович 1893 года рождения, крымчак, мастер-жестянщик,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504</w:t>
      </w:r>
    </w:p>
    <w:p>
      <w:pPr>
        <w:jc w:val="both"/>
      </w:pPr>
      <w:r>
        <w:t>Пурим Хаим Моисеевич 1889 года рождения, крымчак, мануфактурщик,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5 лет изучал русский и 3 года у Домашнее образование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561</w:t>
      </w:r>
    </w:p>
    <w:p>
      <w:pPr>
        <w:jc w:val="both"/>
      </w:pPr>
      <w:r>
        <w:t>Рабено Барух Яковлевич 1893 года рождения, крымчак, сапожник, мещанин,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Реби Авраам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698</w:t>
      </w:r>
    </w:p>
    <w:p>
      <w:pPr>
        <w:jc w:val="both"/>
      </w:pPr>
      <w:r>
        <w:t>Рафаилов Авраам Илиевич 1895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582</w:t>
      </w:r>
    </w:p>
    <w:p>
      <w:pPr>
        <w:jc w:val="both"/>
      </w:pPr>
      <w:r>
        <w:t>Сараф Иосиф Исаакович крымчак, работает в симферополе,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713</w:t>
      </w:r>
    </w:p>
    <w:p>
      <w:pPr>
        <w:jc w:val="both"/>
      </w:pPr>
      <w:r>
        <w:t>Сараф Иосиф Исаакович 1893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670</w:t>
      </w:r>
    </w:p>
    <w:p>
      <w:pPr>
        <w:jc w:val="both"/>
      </w:pPr>
      <w:r>
        <w:t>Сараф Моше Авраам-Биньяминович 1894 года рождения, крымчак, приказчик бакалейной торговли,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723</w:t>
      </w:r>
    </w:p>
    <w:p>
      <w:pPr>
        <w:jc w:val="both"/>
      </w:pPr>
      <w:r>
        <w:t>Токатлы Менахем Элиэзерович 1895 года рождения, крымчак, приказчик галантерейной торговли,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586</w:t>
      </w:r>
    </w:p>
    <w:p>
      <w:pPr>
        <w:jc w:val="both"/>
      </w:pPr>
      <w:r>
        <w:t>Томалак Авраам-Моше Исаакович 1893 года рождения, крымчак, бакалейная торговля,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Мидраш, 3 года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724</w:t>
      </w:r>
    </w:p>
    <w:p>
      <w:pPr>
        <w:jc w:val="both"/>
      </w:pPr>
      <w:r>
        <w:t>Томалак Авраам-Моше Меир-Нисимович 1892 года рождения, крымчак, сапожник, приказчик,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710</w:t>
      </w:r>
    </w:p>
    <w:p>
      <w:pPr>
        <w:jc w:val="both"/>
      </w:pPr>
      <w:r>
        <w:t>Томалак Хаим Иосифович 1892 года рождения, крымчак, сапожник, фотограф,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718</w:t>
      </w:r>
    </w:p>
    <w:p>
      <w:pPr>
        <w:jc w:val="both"/>
      </w:pPr>
      <w:r>
        <w:t>Хахамов Моше Нисимович 1895 года рождения, крымчак, приказчик в мануфактурном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628</w:t>
      </w:r>
    </w:p>
    <w:p>
      <w:pPr>
        <w:jc w:val="both"/>
      </w:pPr>
      <w:r>
        <w:t>Хондо Ефрем Нисимович 1895 года рождения, крымчак, ученик,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Народное училище, 7 лет изучал русский и 5 лет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666</w:t>
      </w:r>
    </w:p>
    <w:p>
      <w:pPr>
        <w:jc w:val="both"/>
      </w:pPr>
      <w:r>
        <w:t>Хондо Шмуэль Яковлевич 1895 года рождения, крымчак, шорник, мещанин,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обучался по русски: Обучался, у Карасубазар, Городское Училище др.-евр. языкам;по-русски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719</w:t>
      </w:r>
    </w:p>
    <w:p>
      <w:pPr>
        <w:jc w:val="both"/>
      </w:pPr>
      <w:r>
        <w:t>Хондо Яков Менахемович 1892 года рождения, крымчак, сапожник,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708</w:t>
      </w:r>
    </w:p>
    <w:p>
      <w:pPr>
        <w:jc w:val="both"/>
      </w:pPr>
      <w:r>
        <w:t>Шамаш Авраам Хайимович 1823 года рождения, крымчак, на попечении сыновей,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не обучался,по-русски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слушал лекции по распространению политических и научных знаний,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711</w:t>
      </w:r>
    </w:p>
    <w:p>
      <w:pPr>
        <w:jc w:val="both"/>
      </w:pPr>
      <w:r>
        <w:t>Шамаш Давид Хайимович 1890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688</w:t>
      </w:r>
    </w:p>
    <w:p>
      <w:pPr>
        <w:jc w:val="both"/>
      </w:pPr>
      <w:r>
        <w:t>Шамаш Моше Хайимович 1893 года рождения, крымчак, шапочник,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Данных о доме нет.</w:t>
      </w:r>
    </w:p>
    <w:p/>
    <w:p>
      <w:r>
        <w:rPr>
          <w:u w:val="single"/>
        </w:rPr>
        <w:t>№ анкеты: 725</w:t>
      </w:r>
    </w:p>
    <w:p>
      <w:pPr>
        <w:jc w:val="both"/>
      </w:pPr>
      <w:r>
        <w:t>Юсупов Пинхас Исаакович 1895 года рождения, крымчак, галантерейщик, приказчик,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491</w:t>
      </w:r>
    </w:p>
    <w:p>
      <w:pPr>
        <w:jc w:val="both"/>
      </w:pPr>
      <w:r>
        <w:t>Яко-Шомель 1898 года рождения, крымчак, сапожник,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164</w:t>
      </w:r>
    </w:p>
    <w:p>
      <w:pPr>
        <w:jc w:val="both"/>
      </w:pPr>
      <w:r>
        <w:t>крымчачка,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Керчь</w:t>
        <w:br/>
      </w:r>
    </w:p>
    <w:p>
      <w:r>
        <w:rPr>
          <w:u w:val="single"/>
        </w:rPr>
        <w:t>№ анкеты: 109</w:t>
      </w:r>
    </w:p>
    <w:p>
      <w:pPr>
        <w:jc w:val="both"/>
      </w:pPr>
      <w:r>
        <w:t>Гурджи Давид Шоломович 1888 года рождения, крымчак, сапожник, мещанин, членство в обществах: член общества «Эзра» пособия бедным евреям-крымчакам; член общества вспомоществования нуждающимся крымчакам-евреям «Гемелас Хесед»,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96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52</w:t>
      </w:r>
    </w:p>
    <w:p>
      <w:pPr>
        <w:jc w:val="both"/>
      </w:pPr>
      <w:r>
        <w:t>Бакши Илья Яковлевич 1887 года рождения, крымчак, сапожник, мещанин, членство в обществах: член общества «Эзра» пособия бедным евреям-крымчакам,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1911 году в возрасте 24 года создал семью с 17 летней Бакши Ора Исааковна, 1894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 в возрасте 55 лет, члены семьи болели., В живых осталось 1 детей.</w:t>
      </w:r>
    </w:p>
    <w:p>
      <w:pPr>
        <w:jc w:val="both"/>
      </w:pPr>
      <w:r>
        <w:t>Сын Исаак-Мордехай 1 лет от роду.</w:t>
      </w:r>
    </w:p>
    <w:p/>
    <w:p>
      <w:r>
        <w:rPr>
          <w:u w:val="single"/>
        </w:rPr>
        <w:t>№ анкеты: 117</w:t>
      </w:r>
    </w:p>
    <w:p>
      <w:pPr>
        <w:jc w:val="both"/>
      </w:pPr>
      <w:r>
        <w:t>Жуд Давид Меирович 1887 года рождения, крымчак, мастер-жестянщик, мещанин, членство в обществах: член общества «Эзра» пособия бедным евреям-крымчакам,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3 года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1911 году в возрасте 24 года создал семью с 20 летней Жуд Нахама Яковлевна, 1891 года рождения, мещанка, грамотная по-русски, не грамотная по др.-евр., обучалась по русски: Домашнее образование 3 года. Женился по любви, приданого за невесту получил,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Мордехай 1 лет от роду.</w:t>
      </w:r>
    </w:p>
    <w:p/>
    <w:p>
      <w:r>
        <w:rPr>
          <w:u w:val="single"/>
        </w:rPr>
        <w:t>№ анкеты: 195</w:t>
      </w:r>
    </w:p>
    <w:p>
      <w:pPr>
        <w:jc w:val="both"/>
      </w:pPr>
      <w:r>
        <w:t>Пиастро Хаим Айзекович 1874 года рождения, крымчак, разносчик, новороссийский мещанин, членство в обществах: член общества «Эзра» пособия бедным евреям-крымчакам,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10 лет изучал русский и 10 лет у Домашнее образование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1904 году в возрасте 30 лет создал семью с 0 летней с женой не живет,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 в возрасте 49 лет, мать умерла в возрасте 49 лет, члены семьи болели..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Ачкинази Моше Абрамович 1871 года рождения, крымчак, сапожник, карасубазарский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Карасубазар, Хедер, 4 года изучал русский и 4 года у Карасубазар, Хедер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1894 году в возрасте 23 года создал семью с 17 летней Ачкинази Рахель Иосифовна, 1877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60 лет, мать умерла, члены семьи болели (не определенными)., В живых осталось 5 детей.</w:t>
      </w:r>
    </w:p>
    <w:p>
      <w:pPr>
        <w:jc w:val="both"/>
      </w:pPr>
      <w:r>
        <w:t>Сын Юда 15 лет от роду, обучался в Талмуд тора, изучал 2 лет русский язык, 2 лет др.-евр. грамоту, осваивал профессию сапожник, свободное время проводил за работой; Иосиф 13 лет от роду, обучался в Талмуд тор, свободное время проводил у хозяина; Яков 11 лет от роду, учится в Талмуд Тор, свободное время проводил дома.</w:t>
      </w:r>
    </w:p>
    <w:p>
      <w:pPr>
        <w:jc w:val="both"/>
      </w:pPr>
      <w:r>
        <w:t>Дочь Девере 17 лет от роду, училась в не училась, осваивала профессию швея, свободное время проводила мастерская; Мерьям 9 лет от роду.</w:t>
      </w:r>
    </w:p>
    <w:p/>
    <w:p>
      <w:r>
        <w:rPr>
          <w:u w:val="single"/>
        </w:rPr>
        <w:t>№ анкеты: 156</w:t>
      </w:r>
    </w:p>
    <w:p>
      <w:pPr>
        <w:jc w:val="both"/>
      </w:pPr>
      <w:r>
        <w:t>Мангупли Абрам Ешувович 1855 года рождения, крымчак, сапожник,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5 рублей в год, не имел собственности. Обучение детей обходилось в 0 руб., на синагогальные нужды тратил 4 руб. в год. Проживал не в своем доме, оплачивая арендную плату в размере 3 руб. в год.</w:t>
      </w:r>
    </w:p>
    <w:p>
      <w:pPr>
        <w:jc w:val="both"/>
      </w:pPr>
      <w:r>
        <w:t>В 1877 году в возрасте 22 года создал семью с 19 летней Мангупли Эстер Исааковна, 1858 года рождения, мещанка,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умер, мать умерла, члены семьи болели (да, вследствии слабости и сырости квартиры)., В живых осталось 5 детей, 5 умерли в детстве.</w:t>
      </w:r>
    </w:p>
    <w:p>
      <w:pPr>
        <w:jc w:val="both"/>
      </w:pPr>
      <w:r>
        <w:t>Дочь Оля 17 лет от роду, училась в Тэпман, 1 лет обучалась др.-евр. грамоте, осваивала профессию домашнее хозяйство; Бася 14 лет от роду, училась в Тэпман, 3 лет обучалась др.-евр. грамоте, свободное время проводила дома; Хана 12 лет от роду, училась в Тэпман, 2.5 лет обучалась др.-евр. грамоте, свободное время проводила дома; Саня 8 лет от роду.</w:t>
      </w:r>
    </w:p>
    <w:p/>
    <w:p>
      <w:r>
        <w:rPr>
          <w:u w:val="single"/>
        </w:rPr>
        <w:t>№ анкеты: 212</w:t>
      </w:r>
    </w:p>
    <w:p>
      <w:pPr>
        <w:jc w:val="both"/>
      </w:pPr>
      <w:r>
        <w:t>Пиастро Сима-Рахиль Исааковна 1865 года рождения, крымчачка, домашнее хозяйство, новороссийская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66 руб. в год.</w:t>
      </w:r>
    </w:p>
    <w:p>
      <w:pPr>
        <w:jc w:val="both"/>
      </w:pPr>
      <w:r>
        <w:t>Сын Давид 6 лет от роду.</w:t>
      </w:r>
    </w:p>
    <w:p>
      <w:pPr>
        <w:jc w:val="both"/>
      </w:pPr>
      <w:r>
        <w:t>Дочь Ева 17 лет от роду, училась в народное училище, 2 лет обучалась др.-евр. грамоте, осваивала профессию модистка, свободное время проводила за чтением; Сара 15 лет от роду, училась в народное училище, 2 лет обучалась др.-евр. грамоте; Шамах 13 лет от роду, учится в женская профессиональная школа; Кале 11 лет от роду.</w:t>
      </w:r>
    </w:p>
    <w:p/>
    <w:p>
      <w:r>
        <w:rPr>
          <w:u w:val="single"/>
        </w:rPr>
        <w:t>№ анкеты: 179</w:t>
      </w:r>
    </w:p>
    <w:p>
      <w:pPr>
        <w:jc w:val="both"/>
      </w:pPr>
      <w:r>
        <w:t>Стамболи Давид Иосифович 1877 года рождения, крымчак, сапожник,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1901 году в возрасте 24 года создал семью с 18 летней Стамболи Рахель Яковлевна, 1883 года рождения, мещанка,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Ачкинази Мерьям Исааковна 1853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4 руб. в год.</w:t>
      </w:r>
    </w:p>
    <w:p/>
    <w:p>
      <w:r>
        <w:rPr>
          <w:u w:val="single"/>
        </w:rPr>
        <w:t>№ анкеты: 107</w:t>
      </w:r>
    </w:p>
    <w:p>
      <w:pPr>
        <w:jc w:val="both"/>
      </w:pPr>
      <w:r>
        <w:t>Гурджи Ора авдиевна 1853 года рождения, крымчачка,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134</w:t>
      </w:r>
    </w:p>
    <w:p>
      <w:pPr>
        <w:jc w:val="both"/>
      </w:pPr>
      <w:r>
        <w:t>Колпакчи Сима Моисеевна 1877 года рождения, крымчачка, карасубазарская мещанка,  не грамотная по-русски, не грамотная по др.-евр.. В разводе.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30 руб. в год.</w:t>
      </w:r>
    </w:p>
    <w:p>
      <w:pPr>
        <w:jc w:val="both"/>
      </w:pPr>
      <w:r>
        <w:t>Сын Ашер 9 лет от роду, обучался в Талмуд тора, изучал 2 лет русский язык, 2 лет др.-евр. грамоту.</w:t>
      </w:r>
    </w:p>
    <w:p/>
    <w:p>
      <w:r>
        <w:rPr>
          <w:u w:val="single"/>
        </w:rPr>
        <w:t>№ анкеты: 157</w:t>
      </w:r>
    </w:p>
    <w:p>
      <w:pPr>
        <w:jc w:val="both"/>
      </w:pPr>
      <w:r>
        <w:t>Мизрахи Девере Рафаиловна 1853 года рождения, крымчачка,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24 руб. в год.</w:t>
      </w:r>
    </w:p>
    <w:p/>
    <w:p>
      <w:r>
        <w:rPr>
          <w:u w:val="single"/>
        </w:rPr>
        <w:t>№ анкеты: 171</w:t>
      </w:r>
    </w:p>
    <w:p>
      <w:pPr>
        <w:jc w:val="both"/>
      </w:pPr>
      <w:r>
        <w:t>Нейман Рахель Шоломовна 1843 года рождения, крымчачка,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24 руб. в год.</w:t>
      </w:r>
    </w:p>
    <w:p/>
    <w:p>
      <w:r>
        <w:rPr>
          <w:u w:val="single"/>
        </w:rPr>
        <w:t>№ анкеты: 144</w:t>
      </w:r>
    </w:p>
    <w:p>
      <w:pPr>
        <w:jc w:val="both"/>
      </w:pPr>
      <w:r>
        <w:t>Леви Акива Моисеевич 1887 года рождения, крымчак, сапожник, карасубазарский мещанин,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168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68</w:t>
      </w:r>
    </w:p>
    <w:p>
      <w:pPr>
        <w:jc w:val="both"/>
      </w:pPr>
      <w:r>
        <w:t>Бакши Мордехай Исаакович 1878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Обучение детей обходилось в 12 руб., на синагогальные нужды тратил 24 руб. в год. Проживал не в своем доме, оплачивая арендную плату в размере 42 руб. в год.</w:t>
      </w:r>
    </w:p>
    <w:p>
      <w:pPr>
        <w:jc w:val="both"/>
      </w:pPr>
      <w:r>
        <w:t>В 1901 году в возрасте 23 года создал семью с 22 летней Бакши Сара Мордехаевна, 1879 года рождения, карасубазарская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61 год, мать жива, члены семьи болели (обыкновенно)., В живых осталось 2 детей, 2 умерли в детстве.</w:t>
      </w:r>
    </w:p>
    <w:p>
      <w:pPr>
        <w:jc w:val="both"/>
      </w:pPr>
      <w:r>
        <w:t>Сын Юда 9 лет от роду, обучался в Хедер, изучал 1 лет русский язык.</w:t>
      </w:r>
    </w:p>
    <w:p>
      <w:pPr>
        <w:jc w:val="both"/>
      </w:pPr>
      <w:r>
        <w:t>Дочь Рива 7 лет от роду.</w:t>
      </w:r>
    </w:p>
    <w:p/>
    <w:p>
      <w:r>
        <w:rPr>
          <w:u w:val="single"/>
        </w:rPr>
        <w:t>№ анкеты: 73</w:t>
      </w:r>
    </w:p>
    <w:p>
      <w:pPr>
        <w:jc w:val="both"/>
      </w:pPr>
      <w:r>
        <w:t>Бакши Самуил Яковлевич 1886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1911 году в возрасте 25 лет создал семью с 20 летней Бакши Сара Хаимовна, 1891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18 лет, мать жива, члены семьи болели (обыкновенно)., В живых осталось 1 детей.</w:t>
      </w:r>
    </w:p>
    <w:p>
      <w:pPr>
        <w:jc w:val="both"/>
      </w:pPr>
      <w:r>
        <w:t>Дочь Хая 1 лет от роду.</w:t>
      </w:r>
    </w:p>
    <w:p/>
    <w:p>
      <w:r>
        <w:rPr>
          <w:u w:val="single"/>
        </w:rPr>
        <w:t>№ анкеты: 87</w:t>
      </w:r>
    </w:p>
    <w:p>
      <w:pPr>
        <w:jc w:val="both"/>
      </w:pPr>
      <w:r>
        <w:t>Валит Иосиф Юдович 1852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Хедер, 5 лет изучал русский и 5 лет у Хедер др.-евр. языкам;по-русски грамотен, по др.-евр. образован, разговаривал на языке(ах): крымский.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1888 году в возрасте 36 лет создал семью с 17 летней Валит Сара Самойловна, 1871 года рождения, карасубазарская мещанка, не грамотная по-русски, не грамотная по др.-евр.. Женился по любви, приданого за невесту получил 25 руб., не имелись нетрудоспособные (с физическими недостатками), отец умер в возрасте 72 года, мать умерла в возрасте 64 года, члены семьи болели (обыкновенно)., В живых осталось 7 детей, 7 умерли в детстве.</w:t>
      </w:r>
    </w:p>
    <w:p>
      <w:pPr>
        <w:jc w:val="both"/>
      </w:pPr>
      <w:r>
        <w:t>Сын Соломон 13 лет от роду, осваивал профессию при отце; Анисим 8 лет от роду, обучался в талмуд тор, учится в талмуд тор, изучал 1 лет русский язык, 1 лет др.-евр. грамоту, свободное время проводил дома.</w:t>
      </w:r>
    </w:p>
    <w:p>
      <w:pPr>
        <w:jc w:val="both"/>
      </w:pPr>
      <w:r>
        <w:t>Дочь Султана 16 лет от роду, училась в субботняя школа, 1 лет обучалась др.-евр. грамоте, осваивала профессию портниха, свободное время проводила на веранде.</w:t>
      </w:r>
    </w:p>
    <w:p/>
    <w:p>
      <w:r>
        <w:rPr>
          <w:u w:val="single"/>
        </w:rPr>
        <w:t>№ анкеты: 160</w:t>
      </w:r>
    </w:p>
    <w:p>
      <w:pPr>
        <w:jc w:val="both"/>
      </w:pPr>
      <w:r>
        <w:t>Манто Товья Яхьевич 1890 года рождения, крымчак, мясная торговля, карасубазарский мещанин, членство в обществах: член общества «Эзра» пособия бедным евреям-крымчакам,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не обучался,по-русски малограмотен,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960 рублей в год,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1912 году в возрасте 22 года создал семью с 21 летней Манто Ревекка Шимшоновна, 1891 года рождения, мещанка, не грамотная по-русски, не грамотная по др.-евр., обучалась по русски: Народное училище 1.5. Женился по любви, приданого за невесту получил 350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229</w:t>
      </w:r>
    </w:p>
    <w:p>
      <w:pPr>
        <w:jc w:val="both"/>
      </w:pPr>
      <w:r>
        <w:t>Токатлы Яков Менахемович 1878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1898 году в возрасте 20 лет создал семью с 17 летней Токатлы Эстер Моисеевна, 1881 года рождения, карасубазарская мещанка, не грамотная по-русски, не грамотная по др.-евр.. Женился по сватовству, приданого за невесту получил 130 руб., не имелись нетрудоспособные (с физическими недостатками), отец умер, мать жива, члены семьи болели (часто, разными)., В живых осталось 5 детей, 5 умерли в детстве.</w:t>
      </w:r>
    </w:p>
    <w:p>
      <w:pPr>
        <w:jc w:val="both"/>
      </w:pPr>
      <w:r>
        <w:t>Сын Мнем 11 лет от роду, обучался в приход, 2 лет др.-евр. грамоту; Авраам 5 лет от роду.</w:t>
      </w:r>
    </w:p>
    <w:p>
      <w:pPr>
        <w:jc w:val="both"/>
      </w:pPr>
      <w:r>
        <w:t>Дочь Берха 9 лет от роду, училась в ремесленное училище, 1 лет обучалась др.-евр. грамоте; Ева 3 лет от роду; Ора 3 месяца.</w:t>
      </w:r>
    </w:p>
    <w:p/>
    <w:p>
      <w:r>
        <w:rPr>
          <w:u w:val="single"/>
        </w:rPr>
        <w:t>№ анкеты: 97</w:t>
      </w:r>
    </w:p>
    <w:p>
      <w:pPr>
        <w:jc w:val="both"/>
      </w:pPr>
      <w:r>
        <w:t>Гурджи Давид Абрамович 1876 года рождения, крымчак, шапочник, мещанин, членство в обществах: член общества «Эзра» пособия бедным евреям-крымчакам, на военной службе состоял, по-русски грамотен, по др.-евр. образован, вдовец.</w:t>
      </w:r>
    </w:p>
    <w:p>
      <w:pPr>
        <w:jc w:val="both"/>
      </w:pPr>
      <w:r>
        <w:t>В детстве обучался по русски: Талмуд Тора, 2 года изучал русский и 2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Обучение детей обходилось в 100 руб., на синагогальные нужды тратил 6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88</w:t>
      </w:r>
    </w:p>
    <w:p>
      <w:pPr>
        <w:jc w:val="both"/>
      </w:pPr>
      <w:r>
        <w:t>Валит Исаак Юдович 1861 года рождения, крымчак, шамаш, карасубазарский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Хедер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Служит в Синагоге,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1889 году в возрасте 28 лет создал семью с 26 летней Валит Рахиль Абрамовна, 1863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45 лет, мать умерла в возрасте 58 лет, члены семьи болели., В живых осталось 5 детей.</w:t>
      </w:r>
    </w:p>
    <w:p/>
    <w:p>
      <w:r>
        <w:rPr>
          <w:u w:val="single"/>
        </w:rPr>
        <w:t>№ анкеты: 230</w:t>
      </w:r>
    </w:p>
    <w:p>
      <w:pPr>
        <w:jc w:val="both"/>
      </w:pPr>
      <w:r>
        <w:t>Токатлы Яков Моисеевич 1874 года рождения, крымчак, сапожник, карасубазарский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Хедер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42 руб. в год.</w:t>
      </w:r>
    </w:p>
    <w:p>
      <w:pPr>
        <w:jc w:val="both"/>
      </w:pPr>
      <w:r>
        <w:t>В 1901 году в возрасте 27 лет создал семью с 17 летней Токатлы Рива Шомельевна, 1884 года рождения, карасубазарская мещанка, не грамотная по-русски, не грамотная по др.-евр.. Женился по сватовству, приданого за невесту получил 175 руб., не имелись нетрудоспособные (с физическими недостатками), отец умер в возрасте 29 лет, мать жива, члены семьи болели (обыкновенно)., В живых осталось 4 детей, 4 умерли в детстве.</w:t>
      </w:r>
    </w:p>
    <w:p>
      <w:pPr>
        <w:jc w:val="both"/>
      </w:pPr>
      <w:r>
        <w:t>Сын Ашер 12 лет от роду, обучался в ремесленное училище, учится в ремесленное училище, 3 лет др.-евр. грамоту, свободное время проводил дома.</w:t>
      </w:r>
    </w:p>
    <w:p>
      <w:pPr>
        <w:jc w:val="both"/>
      </w:pPr>
      <w:r>
        <w:t>Дочь Мерьям 9 лет от роду, училась в ремесленное училище, учится в ремесленное училище, 1 лет обучалась др.-евр. грамоте, свободное время проводила дома; Ора 6 лет от роду; Сара 10 месяцев.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Ачкинази Давид Захарьевич 1858 года рождения, крымчак, служит в мануфактурном деле, карасубазарский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Хедер, 5 лет изучал русский и 5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15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1886 году в возрасте 28 лет создал семью с 19 летней Ачкинази Ревека Давидовна, 1867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65 лет, мать умерла в возрасте 36 лет, члены семьи болели (редко)., В живых осталось 1 детей, 1 умерли в детстве.</w:t>
      </w:r>
    </w:p>
    <w:p/>
    <w:p>
      <w:r>
        <w:rPr>
          <w:u w:val="single"/>
        </w:rPr>
        <w:t>№ анкеты: 85</w:t>
      </w:r>
    </w:p>
    <w:p>
      <w:pPr>
        <w:jc w:val="both"/>
      </w:pPr>
      <w:r>
        <w:t>Валит Абрам Исаакович 1861 года рождения, крымчак, торговец, карасубазарский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Карасубазар, Хедер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1887 году в возрасте 26 лет создал семью с 22 летней Валит Рахель Самоиловна, 1865 года рождения, карасубазарская мещанка, не грамотная по-русски, не грамотная по др.-евр.. Женился, приданого за невесту получил 300 руб., не имелись нетрудоспособные (с физическими недостатками), отец умер в возрасте 40 лет, мать жива, члены семьи болели (обыкновенно)., В живых осталось 2 детей, 2 умерли в детстве.</w:t>
      </w:r>
    </w:p>
    <w:p>
      <w:pPr>
        <w:jc w:val="both"/>
      </w:pPr>
      <w:r>
        <w:t>Сын Метоха 12 лет от роду, обучался в Талмуд тора, учится в талмуд тор, изучал 3 лет русский язык, 3 лет др.-евр. грамоту, свободное время проводил иллюзион.</w:t>
      </w:r>
    </w:p>
    <w:p/>
    <w:p>
      <w:r>
        <w:rPr>
          <w:u w:val="single"/>
        </w:rPr>
        <w:t>№ анкеты: 99</w:t>
      </w:r>
    </w:p>
    <w:p>
      <w:pPr>
        <w:jc w:val="both"/>
      </w:pPr>
      <w:r>
        <w:t>Гурджи Стер-Мерьям Абрамовна 1879 года рождения, крымчачка, карасубазарская мещанка,  малограмотная по-русски, не грамотная по др.-евр.. В разводе.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42 руб. в год.</w:t>
      </w:r>
    </w:p>
    <w:p>
      <w:pPr>
        <w:jc w:val="both"/>
      </w:pPr>
      <w:r>
        <w:t>Сын Меир 12 лет от роду, обучался в Талмуд тора, изучал 4 лет русский язык, 4 лет др.-евр. грамоту, свободное время проводил улица; Рафаил 7 лет от роду, обучался в талмуд тор, изучал 2 лет русский язык, 2 лет др.-евр. грамоту; Мнем 5 лет от роду.</w:t>
      </w:r>
    </w:p>
    <w:p>
      <w:pPr>
        <w:jc w:val="both"/>
      </w:pPr>
      <w:r>
        <w:t>Дочь Рахиль 14 лет от роду, училась в Тэпман, осваивала профессию одеяльщица; Кале 9 лет от роду, училась в Тэпман.</w:t>
      </w:r>
    </w:p>
    <w:p/>
    <w:p>
      <w:r>
        <w:rPr>
          <w:u w:val="single"/>
        </w:rPr>
        <w:t>№ анкеты: 120</w:t>
      </w:r>
    </w:p>
    <w:p>
      <w:pPr>
        <w:jc w:val="both"/>
      </w:pPr>
      <w:r>
        <w:t>Дондо Абрам Самуилович 1888 года рождения, крымчак, шорник, мещанин,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 3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6 руб. в год.</w:t>
      </w:r>
    </w:p>
    <w:p>
      <w:pPr>
        <w:jc w:val="both"/>
      </w:pPr>
      <w:r>
        <w:t>В 1912 году в возрасте 24 года создал семью с 19 летней Дондо Това Насановна, 1893 года рождения, мещанка, грамотная по-русски, не грамотная по др.-евр., обучалась по русски: Городское училище. Женился по любви, приданого за невесту получил, не имелись нетрудоспособные (с физическими недостатками), отец умер, мать умерла, члены семьи болели (глазными болезнями)..</w:t>
      </w:r>
    </w:p>
    <w:p/>
    <w:p>
      <w:r>
        <w:rPr>
          <w:u w:val="single"/>
        </w:rPr>
        <w:t>№ анкеты: 151</w:t>
      </w:r>
    </w:p>
    <w:p>
      <w:pPr>
        <w:jc w:val="both"/>
      </w:pPr>
      <w:r>
        <w:t>Леви Хаим Моисеевич 1871 года рождения, крымчак, чистильщик обуви, карасубазарский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1897 году в возрасте 26 лет создал семью с 17 летней Леви Ривка Ильинична, 1880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67 лет, мать жива, члены семьи болели., В живых осталось 6 детей, 6 умерли в детстве.</w:t>
      </w:r>
    </w:p>
    <w:p>
      <w:pPr>
        <w:jc w:val="both"/>
      </w:pPr>
      <w:r>
        <w:t>Сын Моше 16 лет от роду, учится в талмуд тор, изучал 3 лет русский язык, 3 лет др.-евр. грамоту, осваивал профессию мастер, свободное время проводил дома; Захарья 5 лет от роду, учится в талмуд тор, изучал 1 лет русский язык, 1 лет др.-евр. грамоту.</w:t>
      </w:r>
    </w:p>
    <w:p>
      <w:pPr>
        <w:jc w:val="both"/>
      </w:pPr>
      <w:r>
        <w:t>Дочь Султана 17 лет от роду, училась в Тэпман, 2 лет обучалась др.-евр. грамоте, осваивала профессию мадистка; Мерьям 10 лет от роду, училась в Тэпман; Ронуш 7 лет от роду; Эстер 1.5.</w:t>
      </w:r>
    </w:p>
    <w:p/>
    <w:p>
      <w:r>
        <w:rPr>
          <w:u w:val="single"/>
        </w:rPr>
        <w:t>№ анкеты: 143</w:t>
      </w:r>
    </w:p>
    <w:p>
      <w:pPr>
        <w:jc w:val="both"/>
      </w:pPr>
      <w:r>
        <w:t>Леви Сима Яковлевна 1847 года рождения, крымчачка,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213</w:t>
      </w:r>
    </w:p>
    <w:p>
      <w:pPr>
        <w:jc w:val="both"/>
      </w:pPr>
      <w:r>
        <w:t>Пиастро Эстер Иосифовна 1875 года рождения, крымчачка,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48 руб. в год.</w:t>
      </w:r>
    </w:p>
    <w:p>
      <w:pPr>
        <w:jc w:val="both"/>
      </w:pPr>
      <w:r>
        <w:t>Сын Авраам 15 лет от роду, обучался в ремесленное училище, изучал 2 лет русский язык, 3 лет др.-евр. грамоту, осваивал профессию приказчик, свободное время проводил на воронцовой горе; Арон 17 лет от роду, обучался в ремесленное училище, 3 лет др.-евр. грамоту, осваивал профессию дома, свободное время проводил дома.</w:t>
      </w:r>
    </w:p>
    <w:p>
      <w:pPr>
        <w:jc w:val="both"/>
      </w:pPr>
      <w:r>
        <w:t>Дочь Дина 16 лет от роду, училась в Тэпман, 4 лет обучалась др.-евр. грамоте, осваивала профессию шляпы, свободное время проводила на бульваре.</w:t>
      </w:r>
    </w:p>
    <w:p/>
    <w:p>
      <w:r>
        <w:rPr>
          <w:u w:val="single"/>
        </w:rPr>
        <w:t>№ анкеты: 178</w:t>
      </w:r>
    </w:p>
    <w:p>
      <w:pPr>
        <w:jc w:val="both"/>
      </w:pPr>
      <w:r>
        <w:t>Стамболи Сима Абрамовна 1859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48 руб. в год.</w:t>
      </w:r>
    </w:p>
    <w:p>
      <w:pPr>
        <w:jc w:val="both"/>
      </w:pPr>
      <w:r>
        <w:t>Сын Давид (приёмный), обучался в частное училище, осваивал профессию одеяльщик, свободное время проводил за работой.</w:t>
      </w:r>
    </w:p>
    <w:p/>
    <w:p>
      <w:r>
        <w:rPr>
          <w:u w:val="single"/>
        </w:rPr>
        <w:t>№ анкеты: 225</w:t>
      </w:r>
    </w:p>
    <w:p>
      <w:pPr>
        <w:jc w:val="both"/>
      </w:pPr>
      <w:r>
        <w:t>Токатлы Ашер Аронович 1848 года рождения, крымчак,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1872 году в возрасте 24 года создал семью с 20 летней Токатлы Сара Исааковна, 1860 года рождения, мещанка,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 в возрасте 95 лет, мать умерла в возрасте 56 лет, члены семьи болели (обыкновенно)., В живых осталось 9 детей, 9 умерли в детстве.</w:t>
      </w:r>
    </w:p>
    <w:p/>
    <w:p>
      <w:r>
        <w:rPr>
          <w:u w:val="single"/>
        </w:rPr>
        <w:t>№ анкеты: 29</w:t>
      </w:r>
    </w:p>
    <w:p>
      <w:pPr>
        <w:jc w:val="both"/>
      </w:pPr>
      <w:r>
        <w:t>Бакши Анисим Захарьевич 1863 года рождения, крымчак, торговец, купеческое, членство в обществах: член Благотворительного фонда,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ипо-русски грамотен, по др.-евр. не образован, разговаривал на языке(ах): русский.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2000 руб., на синагогальные нужды тратил 25 руб. в год. Проживал не в своем доме, оплачивая арендную плату в размере 360 руб. в год.</w:t>
      </w:r>
    </w:p>
    <w:p>
      <w:pPr>
        <w:jc w:val="both"/>
      </w:pPr>
      <w:r>
        <w:t>В 1887 году в возрасте 24 года создал семью с 18 летней Бакши Эсфирь Александровна, 1869 года рождения, грамотная по-русски, не грамотная по др.-евр., обучалась по русски: Домашнее образование 3 года. Женился по сватовству, приданого за невесту получил, не имелись нетрудоспособные (с физическими недостатками), отец умер, мать умерла в возрасте 56 лет, члены семьи болели (различно)., В живых осталось 3 детей.</w:t>
      </w:r>
    </w:p>
    <w:p>
      <w:pPr>
        <w:jc w:val="both"/>
      </w:pPr>
      <w:r>
        <w:t>Сын Абрам 12 лет от роду, учится в гимназия, изучал 3 лет русский язык.</w:t>
      </w:r>
    </w:p>
    <w:p>
      <w:pPr>
        <w:jc w:val="both"/>
      </w:pPr>
      <w:r>
        <w:t>Дочь Раиса 10 лет от роду, учится в гимназия, 2 лет обучалась др.-евр. грамоте.</w:t>
      </w:r>
    </w:p>
    <w:p/>
    <w:p>
      <w:r>
        <w:rPr>
          <w:u w:val="single"/>
        </w:rPr>
        <w:t>№ анкеты: 186</w:t>
      </w:r>
    </w:p>
    <w:p>
      <w:pPr>
        <w:jc w:val="both"/>
      </w:pPr>
      <w:r>
        <w:t>Пиастро Борис Моисеевич 1856 года рождения, крымчак, инспектор страхового общества нью-Йорк, свободный художник, почетный гражданин,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гимназия, 8 лет изучал русский и 8 лет у Домашнее образование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2000 руб., на синагогальные нужды тратил 50 руб. в год. Проживал в своем доме.</w:t>
      </w:r>
    </w:p>
    <w:p>
      <w:pPr>
        <w:jc w:val="both"/>
      </w:pPr>
      <w:r>
        <w:t>В 1887 году в возрасте 31 год создал семью с 19 летней Пиастро Мария Яковлевна, 1868 года рождения, грамотная по-русски, не грамотная по др.-евр., обучалась по русски: Домашнее образование 7 лет. Женился по сватовству, приданого за невесту получил 1000 руб., не имелись нетрудоспособные (с физическими недостатками), отец умер в возрасте 75 лет, мать умерла в возрасте 65 лет, члены семьи болели (здоровы)., В живых осталось 5 детей.</w:t>
      </w:r>
    </w:p>
    <w:p>
      <w:pPr>
        <w:jc w:val="both"/>
      </w:pPr>
      <w:r>
        <w:t>Дочь Софья 17 лет от роду, училась в гимназия, учится в гимназия, 8 лет обучалась др.-евр. грамоте, осваивала профессию учится, свободное время проводила дома; Ольга 15 лет от роду, училась в гимназия, учится в гимназия, 5 лет обучалась др.-евр. грамоте, осваивала профессию учится, свободное время проводила дома.</w:t>
      </w:r>
    </w:p>
    <w:p/>
    <w:p>
      <w:r>
        <w:rPr>
          <w:u w:val="single"/>
        </w:rPr>
        <w:t>№ анкеты: 130</w:t>
      </w:r>
    </w:p>
    <w:p>
      <w:pPr>
        <w:jc w:val="both"/>
      </w:pPr>
      <w:r>
        <w:t>Зенгин Рафаил-Шолом Лазаревич 1871 года рождения, крымчак, торговец, мещанин, членство в обществах: член ссудо-сберегательного банка (товарищества); член общества «Эзра» пособия бедным евреям-крымчакам, на военной службе не состоял, по-русски грамотен, по др.-евр. не образован, второй брак.</w:t>
      </w:r>
    </w:p>
    <w:p>
      <w:pPr>
        <w:jc w:val="both"/>
      </w:pPr>
      <w:r>
        <w:t>В детстве обучался по русски: Талмуд Тора, 3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Дети учились бесплатно, на синагогальные нужды тратил 10 руб. в год. Проживал в своем доме.</w:t>
      </w:r>
    </w:p>
    <w:p>
      <w:pPr>
        <w:jc w:val="both"/>
      </w:pPr>
      <w:r>
        <w:t>В 1895 году в возрасте 24 года создал семью с 17 летней Зенгина Лея Яковлевна, 1878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45 лет, мать умерла, члены семьи болели (сам глазами)., В живых осталось 5 детей, 5 умерли в детстве.</w:t>
      </w:r>
    </w:p>
    <w:p>
      <w:pPr>
        <w:jc w:val="both"/>
      </w:pPr>
      <w:r>
        <w:t>Сын Лазарь 11 лет от роду, обучался в Талмуд тора, учится в талмуд тор, изучал 2 лет русский язык, 2 лет др.-евр. грамоту, свободное время проводил за уроками; Иона 9 лет от роду, обучался в талмуд тор, учится в талмуд тор, изучал 1 лет русский язык, 1 лет др.-евр. грамоту; Абрам 4 лет от роду.</w:t>
      </w:r>
    </w:p>
    <w:p>
      <w:pPr>
        <w:jc w:val="both"/>
      </w:pPr>
      <w:r>
        <w:t>Дочь Эстер 13 лет от роду, училась в частное женское училище, учится в частное женское училище, 2 лет обучалась др.-евр. грамоте, свободное время проводила дома; Басшева 12 лет от роду, училась в частное женское училище, 2 лет обучалась др.-евр. грамоте.</w:t>
      </w:r>
    </w:p>
    <w:p/>
    <w:p>
      <w:r>
        <w:rPr>
          <w:u w:val="single"/>
        </w:rPr>
        <w:t>№ анкеты: 200</w:t>
      </w:r>
    </w:p>
    <w:p>
      <w:pPr>
        <w:jc w:val="both"/>
      </w:pPr>
      <w:r>
        <w:t>Патик Иосиф Юдович 1889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Талмуд Тора,по-русски малограмотен,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1912 году в возрасте 23 года создал семью с 20 летней Патик Хая Захаровна, 1892 года рождения, грамотная по-русски, не грамотная по др.-евр., обучалась по русски: Домашнее образование 3 года. Женился, приданого за невесту получил 200 руб., не имелись нетрудоспособные (с физическими недостатками), отец умер в возрасте 54 года, мать жива, члены семьи болели..</w:t>
      </w:r>
    </w:p>
    <w:p/>
    <w:p>
      <w:r>
        <w:rPr>
          <w:u w:val="single"/>
        </w:rPr>
        <w:t>№ анкеты: 174</w:t>
      </w:r>
    </w:p>
    <w:p>
      <w:pPr>
        <w:jc w:val="both"/>
      </w:pPr>
      <w:r>
        <w:t>Рабено Шимшон Ильич 1868 года рождения, крымчак, сапожник, мещанин, членство в обществах: член общества «Эзра» пособия бедным евреям-крымчакам,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312 рублей в год, не имел собственности. Дети учились бесплатно, на синагогальные нужды тратил 50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1896 году в возрасте 28 лет создал семью с 20 летней Рабено Шамаха Лазаревна, 1876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60 лет, мать умерла в возрасте 55 лет, члены семьи болели (редко)., В живых осталось 3 детей.</w:t>
      </w:r>
    </w:p>
    <w:p/>
    <w:p>
      <w:r>
        <w:rPr>
          <w:u w:val="single"/>
        </w:rPr>
        <w:t>№ анкеты: 247</w:t>
      </w:r>
    </w:p>
    <w:p>
      <w:pPr>
        <w:jc w:val="both"/>
      </w:pPr>
      <w:r>
        <w:t>Хахамова Султана Шебетееевна 1860 года рождения, крымчачка, мещанка, членство в обществах: член общества «Эзра» пособия бедным евреям-крымчакам,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 с квартирой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>
      <w:pPr>
        <w:jc w:val="both"/>
      </w:pPr>
      <w:r>
        <w:t>Сын Исаак 15 лет от роду, обучался в Талмуд тора, изучал 4 лет русский язык, 4 лет др.-евр. грамоту, осваивал профессию дома, свободное время проводил дома; Незер 17 лет от роду, обучался в талмуд тор, изучал 3 лет русский язык, 3 лет др.-евр. грамоту, осваивал профессию приказчик, свободное время проводил дома.</w:t>
      </w:r>
    </w:p>
    <w:p>
      <w:pPr>
        <w:jc w:val="both"/>
      </w:pPr>
      <w:r>
        <w:t>Дочь Рахиль 13 лет от роду, училась в школа Волковой, 2 лет изучала русский язык, 2 лет обучалась др.-евр. грамоте, осваивала профессию дома, свободное время проводила дома.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Борохов Акива Пинхасович 1885 года рождения, крымчак, торговля часами, мещанин, членство в обществах: член общества взаимопомощи и кредитования; член общества «Эзра» пособия бедным евреям-крымчакам;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Карасубазар, Реби Нысим-Натан га Леви Чахчир (у отца)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12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1911 году в возрасте 26 лет создал семью с 20 летней Борохова Лея Иудовна, 1891 года рождения, грамотная по-русски, не грамотная по др.-евр., обучалась по русски: Евпатория, Городское училище. Женился по сватовству, приданого за невесту получил 1000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/>
    <w:p>
      <w:r>
        <w:rPr>
          <w:u w:val="single"/>
        </w:rPr>
        <w:t>№ анкеты: 21</w:t>
      </w:r>
    </w:p>
    <w:p>
      <w:pPr>
        <w:jc w:val="both"/>
      </w:pPr>
      <w:r>
        <w:t>Борохов Моисей Пинхасович 1882 года рождения, крымчак, мещанин, членство в обществах: член общества взаимопомощи и кредитования; член общества «Эзра» пособия бедным евреям-крымчакам,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5 лет у Карасубазар, Реби Нысим-Натан га Леви Чахчир (у отца)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420 рублей в год,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1907 году в возрасте 25 лет создал семью с 17 летней Борохова Кале Исааковна, 1890 года рождения, грамотная по-русски, не грамотная по др.-евр., обучалась по русски: Карасубазар, Народное училище.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Ашера 5 лет от роду; Нисим 3 лет от роду; Давид 1 лет от роду.</w:t>
      </w:r>
    </w:p>
    <w:p/>
    <w:p>
      <w:r>
        <w:rPr>
          <w:u w:val="single"/>
        </w:rPr>
        <w:t>№ анкеты: 34</w:t>
      </w:r>
    </w:p>
    <w:p>
      <w:pPr>
        <w:jc w:val="both"/>
      </w:pPr>
      <w:r>
        <w:t>Бакши Арон Моисеевич 1853 года рождения, крымчак, карасубазарский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10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5 руб. в год.</w:t>
      </w:r>
    </w:p>
    <w:p>
      <w:pPr>
        <w:jc w:val="both"/>
      </w:pPr>
      <w:r>
        <w:t>В 1874 году в возрасте 21 год создал семью с 17 летней Бакши Сима Иосифовна, 1857 года рождения,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 в возрасте 85 лет, мать умерла в возрасте 50 лет, члены семьи болели., В живых осталось 6 детей, 6 умерли в детстве.</w:t>
      </w:r>
    </w:p>
    <w:p>
      <w:pPr>
        <w:jc w:val="both"/>
      </w:pPr>
      <w:r>
        <w:t>Сын Яша 17 лет от роду, обучался в Хедер, 3 лет др.-евр. грамоту, осваивал профессию приказчик, свободное время проводил дома.</w:t>
      </w:r>
    </w:p>
    <w:p>
      <w:pPr>
        <w:jc w:val="both"/>
      </w:pPr>
      <w:r>
        <w:t>Дочь Роза 16 лет от роду, училась в профессиональное училище, осваивала профессию дом. хоз., свободное время проводила дома.</w:t>
      </w:r>
    </w:p>
    <w:p/>
    <w:p>
      <w:r>
        <w:rPr>
          <w:u w:val="single"/>
        </w:rPr>
        <w:t>№ анкеты: 118</w:t>
      </w:r>
    </w:p>
    <w:p>
      <w:pPr>
        <w:jc w:val="both"/>
      </w:pPr>
      <w:r>
        <w:t>Дондо Иосиф Самуилович 1886 года рождения, крымчак, сапожник, мещанин, на военной службе не состоял, по-русски грамотен, по др.-евр. малообразован, женат.</w:t>
      </w:r>
    </w:p>
    <w:p>
      <w:pPr>
        <w:jc w:val="both"/>
      </w:pPr>
      <w:r>
        <w:t>В детстве обучался по русски: Талмуд Тора, 3 года изучал русский и 3 года у Хедер др.-евр. языкам;по-русски грамотен, по др.-евр. малообразован, разговаривал на языке(ах): крымский.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слушал лекции по распространению политических и научных знаний,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54 руб. в год.</w:t>
      </w:r>
    </w:p>
    <w:p>
      <w:pPr>
        <w:jc w:val="both"/>
      </w:pPr>
      <w:r>
        <w:t>В 1911 году в возрасте 25 лет создал семью с 20 летней Дондо Ревекка Насановна, 1891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Яков 1 лет от роду.</w:t>
      </w:r>
    </w:p>
    <w:p/>
    <w:p>
      <w:r>
        <w:rPr>
          <w:u w:val="single"/>
        </w:rPr>
        <w:t>№ анкеты: 138</w:t>
      </w:r>
    </w:p>
    <w:p>
      <w:pPr>
        <w:jc w:val="both"/>
      </w:pPr>
      <w:r>
        <w:t>Леви Мордехай Моисеевич 1870 года рождения, крымчак, торговец, мещанин,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 по русски: Хедер, 4 года изучал русский и 4 года у Хедер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1897 году в возрасте 27 лет создал семью с 20 летней Леви Мерьям Ильинична, 1877 года рождения, мещанка,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85 лет, мать умерла в возрасте 60 лет, члены семьи болели., В живых осталось Нет детей детей.</w:t>
      </w:r>
    </w:p>
    <w:p/>
    <w:p>
      <w:r>
        <w:rPr>
          <w:u w:val="single"/>
        </w:rPr>
        <w:t>№ анкеты: 137</w:t>
      </w:r>
    </w:p>
    <w:p>
      <w:pPr>
        <w:jc w:val="both"/>
      </w:pPr>
      <w:r>
        <w:t>Леви Шолома Моисеевич 1877 года рождения, крымчак, сапожник, карасубазарский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1907 году в возрасте 30 лет создал семью с 20 летней Леви Ривка Яковлевна, 1887 года рождения, мещанка, грамотная по-русски, не грамотная по др.-евр., обучалась по русски: Домашнее образование 2 года. Женился по сватовству, приданого за невесту получил 200 руб., не имелись нетрудоспособные (с физическими недостатками), отец умер в возрасте 65 лет, мать жива, члены семьи болели., В живых осталось 1 детей.</w:t>
      </w:r>
    </w:p>
    <w:p>
      <w:pPr>
        <w:jc w:val="both"/>
      </w:pPr>
      <w:r>
        <w:t>Сын Моисей 5 лет от роду, обучался в не учится.</w:t>
      </w:r>
    </w:p>
    <w:p/>
    <w:p>
      <w:r>
        <w:rPr>
          <w:u w:val="single"/>
        </w:rPr>
        <w:t>№ анкеты: 207</w:t>
      </w:r>
    </w:p>
    <w:p>
      <w:pPr>
        <w:jc w:val="both"/>
      </w:pPr>
      <w:r>
        <w:t>Пиастро Давид Абрамович 1871 года рождения, крымчак, мясная торговля, карасубазарский мещанин,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36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1901 году в возрасте 30 лет создал семью с 18 летней Пиастро Белиш Ароновна, 1883 года рождения, грамотная по-русски, не грамотная по др.-евр., обучалась по русски: женское народное училище 3 года. Женился по сватовству, приданого за невесту получил 500 руб., не имелись нетрудоспособные (с физическими недостатками), отец умер в возрасте 80 лет, мать умерла в возрасте 60 лет, члены семьи болели (редко)., В живых осталось 5 детей.</w:t>
      </w:r>
    </w:p>
    <w:p>
      <w:pPr>
        <w:jc w:val="both"/>
      </w:pPr>
      <w:r>
        <w:t>Сын Абрам 5 лет от роду; Арон 3 лет от роду.</w:t>
      </w:r>
    </w:p>
    <w:p>
      <w:pPr>
        <w:jc w:val="both"/>
      </w:pPr>
      <w:r>
        <w:t>Дочь Дина 11 лет от роду, училась в еврейское профессиональное училище, учится в еврейское профессиональное училище, 2 лет изучала русский язык, 3 лет обучалась др.-евр. грамоте, свободное время проводила дома; Сара 8 лет от роду, училась в еврейское профессиональное училище, учится в еврейское профессиональное училище, 1.5 лет изучала русский язык, 1.5 лет обучалась др.-евр. грамоте; Ава 4 лет от роду.</w:t>
      </w:r>
    </w:p>
    <w:p/>
    <w:p>
      <w:r>
        <w:rPr>
          <w:u w:val="single"/>
        </w:rPr>
        <w:t>№ анкеты: 185</w:t>
      </w:r>
    </w:p>
    <w:p>
      <w:pPr>
        <w:jc w:val="both"/>
      </w:pPr>
      <w:r>
        <w:t>Пурим Шомель Давидович 1845 года рождения, крымчак, карасубазарский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42 рублей в год, не имел собственности. Дети не учатся, на синагогальные нужды тратил 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1871 году в возрасте 26 лет создал семью с 16 летней Пурим Эстер Давидовна, 1855 года рождения, не грамотная по-русски, не грамотная по др.-евр.. Женился по сватовству, приданого за невесту получил, имелись нетрудоспособные (с физическими недостатками), отец умер в возрасте 45 лет, мать умерла в возрасте 40 лет, члены семьи болели., В живых осталось 5 детей, 5 умерли в детстве.</w:t>
      </w:r>
    </w:p>
    <w:p>
      <w:pPr>
        <w:jc w:val="both"/>
      </w:pPr>
      <w:r>
        <w:t>Сын Лавид 23 лет от роду, обучался в не учился, осваивал профессию черно-рабочий, свободное время проводил дома; Гаврель 18 лет от роду, обучался в хедер, осваивал профессию сапожник, свободное время проводил дома.</w:t>
      </w:r>
    </w:p>
    <w:p/>
    <w:p>
      <w:r>
        <w:rPr>
          <w:u w:val="single"/>
        </w:rPr>
        <w:t>№ анкеты: 180</w:t>
      </w:r>
    </w:p>
    <w:p>
      <w:pPr>
        <w:jc w:val="both"/>
      </w:pPr>
      <w:r>
        <w:t>Стамболи Абрам Иосифович 1886 года рождения, крымчак, сапожник,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66 руб. в год.</w:t>
      </w:r>
    </w:p>
    <w:p>
      <w:pPr>
        <w:jc w:val="both"/>
      </w:pPr>
      <w:r>
        <w:t>В 1912 году в возрасте 26 лет создал семью с 21 летней Стамболи Това Шимшоновна, 1891 года рождения, мещанка, грамотная по-русски, не грамотная по др.-евр., обучалась по русски: Профессиональное училище 2 года. Женился по сватовству, приданого за невесту получил 150 руб., не имелись нетрудоспособные (с физическими недостатками), отец умер в возрасте 49 лет, мать жива, члены семьи болели..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Ашкинази Вениамин Захарьевич 1884 года рождения, крымчак, мещанин, на военной службе состоял, по-русски малограмотен, по др.-евр. не образован, холост.</w:t>
      </w:r>
    </w:p>
    <w:p>
      <w:pPr>
        <w:jc w:val="both"/>
      </w:pPr>
      <w:r>
        <w:t>В детстве не обучался,по-русски малограмотен, по др.-евр. не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108 руб. в год.</w:t>
      </w:r>
    </w:p>
    <w:p/>
    <w:p>
      <w:r>
        <w:rPr>
          <w:u w:val="single"/>
        </w:rPr>
        <w:t>№ анкеты: 49</w:t>
      </w:r>
    </w:p>
    <w:p>
      <w:pPr>
        <w:jc w:val="both"/>
      </w:pPr>
      <w:r>
        <w:t>Бакши Захарья Абрамович 1837 года рождения, крымчак, карасубазарский мещанин, на военной службе не состоял, по-русски не грамотен, по др.-евр. образован, вдовец.</w:t>
      </w:r>
    </w:p>
    <w:p>
      <w:pPr>
        <w:jc w:val="both"/>
      </w:pPr>
      <w:r>
        <w:t>В детстве обучался, 4 года у Хедер др.-евр. языкам;по-русски не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0 руб., на синагогальные нужды тратил 25 руб. в год. Проживал в своем доме.</w:t>
      </w:r>
    </w:p>
    <w:p/>
    <w:p>
      <w:r>
        <w:rPr>
          <w:u w:val="single"/>
        </w:rPr>
        <w:t>№ анкеты: 131</w:t>
      </w:r>
    </w:p>
    <w:p>
      <w:pPr>
        <w:jc w:val="both"/>
      </w:pPr>
      <w:r>
        <w:t>Зенгин Моисей Рафаилович 1853 года рождения, крымчак, мещанин, на военной службе не состоял, по-русски малограмотен, по др.-евр. образован, вдовец.</w:t>
      </w:r>
    </w:p>
    <w:p>
      <w:pPr>
        <w:jc w:val="both"/>
      </w:pPr>
      <w:r>
        <w:t>В детстве обучался по русски: Хедер, 3 года у Хедер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Обучение детей обходилось в 0 руб., на синагогальные нужды тратил 20 руб. в год. Проживал не в своем доме, оплачивая арендную плату в размере 96 руб. в год.</w:t>
      </w:r>
    </w:p>
    <w:p/>
    <w:p>
      <w:r>
        <w:rPr>
          <w:u w:val="single"/>
        </w:rPr>
        <w:t>№ анкеты: 112</w:t>
      </w:r>
    </w:p>
    <w:p>
      <w:pPr>
        <w:jc w:val="both"/>
      </w:pPr>
      <w:r>
        <w:t>Габай Меир Эфремович 1865 года рождения, крымчак, содержатель кофейни, мещанин, членство в обществах: член общества вспомоществования нуждающимся крымчакам-евреям «Гемелас Хесед»; член мелко-торгового кредитного банка (общества),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не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Дети учились бесплатно, на синагогальные нужды тратил 6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1889 году в возрасте 24 года создал семью с 16 летней Габай Това Моисеевна, 1873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48 лет, мать умерла в возрасте 65 лет, члены семьи болели (иногда)., В живых осталось 7 детей, 7 умерли в детстве.</w:t>
      </w:r>
    </w:p>
    <w:p>
      <w:pPr>
        <w:jc w:val="both"/>
      </w:pPr>
      <w:r>
        <w:t>Сын Моисей 14 лет от роду, обучался в Народное училище, 3 лет др.-евр. грамоту, осваивал профессию парикмахер; Юда 12 лет от роду, учится в талмуд тор, изучал 5 лет русский язык, 5 лет др.-евр. грамоту, свободное время проводил дома.</w:t>
      </w:r>
    </w:p>
    <w:p>
      <w:pPr>
        <w:jc w:val="both"/>
      </w:pPr>
      <w:r>
        <w:t>Дочь Лие 15 лет от роду, училась в частное училище, 4 лет обучалась др.-евр. грамоте, осваивала профессию швея, свободное время проводила за работой; Малка 13 лет от роду, училась в частное училище, учится в талмуд тор, 5 лет обучалась др.-евр. грамоте, свободное время проводила дома; Эстер 7 лет от роду, училась в не учится.</w:t>
      </w:r>
    </w:p>
    <w:p/>
    <w:p>
      <w:r>
        <w:rPr>
          <w:u w:val="single"/>
        </w:rPr>
        <w:t>№ анкеты: 215</w:t>
      </w:r>
    </w:p>
    <w:p>
      <w:pPr>
        <w:jc w:val="both"/>
      </w:pPr>
      <w:r>
        <w:t>Пенерджи Моисей Иосифович 1880 года рождения, крымчак, сапожник, карасубазарский мещанин, членство в обществах: член общества вспомоществования нуждающимся крымчакам-евреям «Гемелас Хесед»,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108 рублей в год,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1903 году в возрасте 23 года создал семью с 17 летней Пенерджи Басшева Ионтовна, 1886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62 года, мать умерла в возрасте 55 лет, члены семьи болели (обыкновенно)., В живых осталось 3 детей.</w:t>
      </w:r>
    </w:p>
    <w:p>
      <w:pPr>
        <w:jc w:val="both"/>
      </w:pPr>
      <w:r>
        <w:t>Сын Иосиф 5 лет от роду; Йонтов 1 лет от роду.</w:t>
      </w:r>
    </w:p>
    <w:p>
      <w:pPr>
        <w:jc w:val="both"/>
      </w:pPr>
      <w:r>
        <w:t>Дочь Сима 6 лет от роду.</w:t>
      </w:r>
    </w:p>
    <w:p/>
    <w:p>
      <w:r>
        <w:rPr>
          <w:u w:val="single"/>
        </w:rPr>
        <w:t>№ анкеты: 91</w:t>
      </w:r>
    </w:p>
    <w:p>
      <w:pPr>
        <w:jc w:val="both"/>
      </w:pPr>
      <w:r>
        <w:t>Валит Менахем Захарьевич 1888 года рождения, крымчак, сапожник,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Хедер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35 рублей в год,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1912 году в возрасте 24 года создал семью с 20 летней Валит Рахиль Абрамовна, 1892 года рождения, мещанка, не грамотная по-русски, грамотная по др.-евр.; обучалась по др.-евр.: Церковное училище 3 года.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119</w:t>
      </w:r>
    </w:p>
    <w:p>
      <w:pPr>
        <w:jc w:val="both"/>
      </w:pPr>
      <w:r>
        <w:t>Дондо Самуил Иосифович 1859 года рождения, крымчак, сапожник, мещанин,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5 лет у Хедер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Обучение детей обходилось в 20 руб., на синагогальные нужды тратил 10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1885 году в возрасте 26 лет создал семью с 19 летней Дондо Шена Лазаревна, 1866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 в возрасте 63 года, члены семьи болели (обыкновенно)., В живых осталось 8 детей.</w:t>
      </w:r>
    </w:p>
    <w:p>
      <w:pPr>
        <w:jc w:val="both"/>
      </w:pPr>
      <w:r>
        <w:t>Сын Юда 15 лет от роду, обучался в Талмуд тора, изучал 4 лет русский язык, 4 лет др.-евр. грамоту, осваивал профессию заготов, свободное время проводил дома; Захарий 13 лет от роду, учится в талмуд тор, осваивал профессию жестянщик, свободное время проводил дома; Моисей 11 лет от роду, учится в талмуд тор, изучал 3 лет русский язык, 3 лет др.-евр. грамоту, осваивал профессию учится; Исаак, 2 лет др.-евр. грамоту.</w:t>
      </w:r>
    </w:p>
    <w:p>
      <w:pPr>
        <w:jc w:val="both"/>
      </w:pPr>
      <w:r>
        <w:t>Дочь Эсфирь 16 лет от роду, училась в городское женское училище, 4 лет обучалась др.-евр. грамоте, осваивала профессию домашнее хозяйство, свободное время проводила дома.</w:t>
      </w:r>
    </w:p>
    <w:p/>
    <w:p>
      <w:r>
        <w:rPr>
          <w:u w:val="single"/>
        </w:rPr>
        <w:t>№ анкеты: 153</w:t>
      </w:r>
    </w:p>
    <w:p>
      <w:pPr>
        <w:jc w:val="both"/>
      </w:pPr>
      <w:r>
        <w:t>Мангупли Нисим Аронович 1889 года рождения, крымчак, сапожник, мещанин,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обучался, 3 года изучал русский и 3 года у Талмуд Тора др.-евр. языкам;по-русски малограмотен, по др.-евр. малообразован, разговаривал на языке(ах): крымский.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1912 году в возрасте 23 года создал семью с 17 летней Мангупли Девере Иосифовна, 1895 года рождения, мещанка, не грамотная по-русски, не грамотная по др.-евр.. Женился по любви, приданого за невесту получил 200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173</w:t>
      </w:r>
    </w:p>
    <w:p>
      <w:pPr>
        <w:jc w:val="both"/>
      </w:pPr>
      <w:r>
        <w:t>Рабено Ревекка Моисеевна 1873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48 руб. в год.</w:t>
      </w:r>
    </w:p>
    <w:p/>
    <w:p>
      <w:r>
        <w:rPr>
          <w:u w:val="single"/>
        </w:rPr>
        <w:t>№ анкеты: 231</w:t>
      </w:r>
    </w:p>
    <w:p>
      <w:pPr>
        <w:jc w:val="both"/>
      </w:pPr>
      <w:r>
        <w:t>Токатлы Абрам Иосифович 1885 года рождения, крымчак, шапочник, карасубазарский мещанин, членство в обществах: член ссудо-сберегательного банка (товарищества); член общества «Эзра» пособия бедным евреям-крымчакам; член общества вспомоществования нуждающимся крымчакам-евреям «Гемелас Хесед»,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1910 году в возрасте 25 лет создал семью с 17 летней Токатлы Мерьям Йоновна, 1893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60 лет, мать умерла в возрасте 43 года, члены семьи болели., В живых осталось 2 детей.</w:t>
      </w:r>
    </w:p>
    <w:p>
      <w:pPr>
        <w:jc w:val="both"/>
      </w:pPr>
      <w:r>
        <w:t>Сын Иосиф 3 лет от роду.</w:t>
      </w:r>
    </w:p>
    <w:p>
      <w:pPr>
        <w:jc w:val="both"/>
      </w:pPr>
      <w:r>
        <w:t>Дочь Сара 1 лет от роду.</w:t>
      </w:r>
    </w:p>
    <w:p/>
    <w:p>
      <w:r>
        <w:rPr>
          <w:u w:val="single"/>
        </w:rPr>
        <w:t>№ анкеты: 46</w:t>
      </w:r>
    </w:p>
    <w:p>
      <w:pPr>
        <w:jc w:val="both"/>
      </w:pPr>
      <w:r>
        <w:t>Бакши Мордехай Самойлович 1875 года рождения, крымчак, мещанин, членство в обществах: член ссудо-сберегательного банка (товарищества); член общества «Эзра» пособия бедным евреям-крымчакам,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480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8 руб. в год.</w:t>
      </w:r>
    </w:p>
    <w:p>
      <w:pPr>
        <w:jc w:val="both"/>
      </w:pPr>
      <w:r>
        <w:t>В 1899 году в возрасте 24 года создал семью с 16 летней Бакши Сима-Ривка Лазаревна, 1883 года рождения, мещанка, грамотная по-русски, не грамотная по др.-евр., обучалась по русски: Домашнее образование 2 года.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 (внутренн.)., В живых осталось 5 детей, 5 умерли в детстве.</w:t>
      </w:r>
    </w:p>
    <w:p>
      <w:pPr>
        <w:jc w:val="both"/>
      </w:pPr>
      <w:r>
        <w:t>Сын Лазарь 8 лет от роду, учится в талмуд тор, изучал 2 лет русский язык, 2 лет др.-евр. грамоту; Рафаил 6 лет от роду; Моисей 4 лет от роду.</w:t>
      </w:r>
    </w:p>
    <w:p>
      <w:pPr>
        <w:jc w:val="both"/>
      </w:pPr>
      <w:r>
        <w:t>Дочь Сара  10 лет от роду, учится в профессиональное училище, 3 лет обучалась др.-евр. грамоте; Стера 2 лет от роду.</w:t>
      </w:r>
    </w:p>
    <w:p/>
    <w:p>
      <w:r>
        <w:rPr>
          <w:u w:val="single"/>
        </w:rPr>
        <w:t>№ анкеты: 76</w:t>
      </w:r>
    </w:p>
    <w:p>
      <w:pPr>
        <w:jc w:val="both"/>
      </w:pPr>
      <w:r>
        <w:t>Бакши Моисей Хаимович 1879 года рождения, крымчак, служит по хлебной части, керченский мещанин, членство в обществах: член ссудо-сберегательного банка (товарищества); член общества «Эзра» пособия бедным евреям-крымчакам,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Еврейский хедер, 2 года изучал русский и 2 года у Еврейский хедер др.-евр. языкам;по-русски грамотен, по др.-евр. образован, разговаривал на языке(ах): крымско-татарский.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130 руб. в год.</w:t>
      </w:r>
    </w:p>
    <w:p>
      <w:pPr>
        <w:jc w:val="both"/>
      </w:pPr>
      <w:r>
        <w:t>В 1909 году в возрасте 30 лет создал семью с 22 летней Бакши Эсфирь Вениаминовна, 1887 года рождения, мещанка, грамотная по-русски, не грамотная по др.-евр., обучалась по русски: Профессиональное училище 3 года. Женился по любви, приданого за невесту не получил, не имелись нетрудоспособные (с физическими недостатками), отец умер, мать умерла, члены семьи болели (часто головной болью)..</w:t>
      </w:r>
    </w:p>
    <w:p/>
    <w:p>
      <w:r>
        <w:rPr>
          <w:u w:val="single"/>
        </w:rPr>
        <w:t>№ анкеты: 216</w:t>
      </w:r>
    </w:p>
    <w:p>
      <w:pPr>
        <w:jc w:val="both"/>
      </w:pPr>
      <w:r>
        <w:t>Пиастро Исаак Вениаминович 1884 года рождения, крымчак, мясная торговля, новороссийский мещанин, членство в обществах: член общества «Эзра» пособия бедным евреям-крымчакам, член мелко-торгового кредитного банка (общества),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 2 года изучал русский ипо-русски грамотен, по др.-евр. не образован, разговаривал на языке(ах): крымско-татарский. 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8 руб. в год. Проживал не в своем доме, оплачивая арендную плату в размере 74 руб. в год.</w:t>
      </w:r>
    </w:p>
    <w:p>
      <w:pPr>
        <w:jc w:val="both"/>
      </w:pPr>
      <w:r>
        <w:t>В 1910 году в возрасте 26 лет создал семью с 18 летней Пиастро Рахель-Мерьям Боруховна, 1892 года рождения, карасубазарская мещанка, грамотная по-русски, грамотная по др.-евр., обучалась по русски: Домашнее образование; обучалась по др.-евр.: у отца. Женился по сватовству, приданого за невесту получил 400 руб., не имелись нетрудоспособные (с физическими недостатками), отец умер, мать жива, члены семьи болели (обыкновенно)., В живых осталось Нет детей детей.</w:t>
      </w:r>
    </w:p>
    <w:p/>
    <w:p>
      <w:r>
        <w:rPr>
          <w:u w:val="single"/>
        </w:rPr>
        <w:t>№ анкеты: 236</w:t>
      </w:r>
    </w:p>
    <w:p>
      <w:pPr>
        <w:jc w:val="both"/>
      </w:pPr>
      <w:r>
        <w:t>Хондо Шолом Яковлевич 1841 года рождения, крымчак, виноторговец, мещанин, членство в обществах: член общества «Эзра» пособия бедным евреям-крымчакам;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Мидраш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192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1871 году в возрасте 30 лет создал семью с 18 летней Хондо Эстер Исааковна, 1853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56 лет, мать умерла в возрасте 60 лет, члены семьи болели., В живых осталось 7 детей, 7 умерли в детстве.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Ачкинази Рафаил Барух-Мордехаевич 1885 года рождения, крымчак, мастер-жестянщик, карасубазарский мещанин, членство в обществах: член общества «Эзра» пособия бедным евреям-крымчакам; член общества вспомоществования нуждающимся крымчакам-евреям «Гемелас Хесед»; член мелко-торгового кредитного банка (общества),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 4 года изучал русский ипо-русски грамотен, по др.-евр. не 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1912 году в возрасте 27 лет создал семью с 22 летней Ачкинази Ора-Перла Пинхасовна, 1890 года рождения, карасубазарская мещанка, грамотная по-русски, не грамотная по др.-евр., обучалась по русски: Городское училище 3 года. Женился по сватовству, приданого за невесту получил 300 руб., не имелись нетрудоспособные (с физическими недостатками), отец умер в возрасте 22 года, мать жива, члены семьи болели (обыкновенно)..</w:t>
      </w:r>
    </w:p>
    <w:p/>
    <w:p>
      <w:r>
        <w:rPr>
          <w:u w:val="single"/>
        </w:rPr>
        <w:t>№ анкеты: 108</w:t>
      </w:r>
    </w:p>
    <w:p>
      <w:pPr>
        <w:jc w:val="both"/>
      </w:pPr>
      <w:r>
        <w:t>Гурджи Рафаиль Шоломович 1875 года рождения, крымчак, сапожник, мещанин, членство в обществах: член общества «Эзра» пособия бедным евреям-крымчакам; член общества вспомоществования нуждающимся крымчакам-евреям «Гемелас Хесед»,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1901 году в возрасте 26 лет создал семью с 21 летней Гурджи Сара Метешевна, 1880 года рождения, мещанка, грамотная по-русски, не грамотная по др.-евр., обучалась по русски: Народное училище. Женился по сватовству, приданого за невесту получил 300 руб., не имелись нетрудоспособные (с физическими недостатками), отец умер, мать умерла в возрасте 55 лет, члены семьи болели (дети скарлатиной)., В живых осталось 3 детей, 3 умерли в детстве.</w:t>
      </w:r>
    </w:p>
    <w:p>
      <w:pPr>
        <w:jc w:val="both"/>
      </w:pPr>
      <w:r>
        <w:t>Дочь Рахель 10 лет от роду, учится в не учится, свободное время проводила дома; Ривка 2 лет от роду; Това 6 месяцев.</w:t>
      </w:r>
    </w:p>
    <w:p/>
    <w:p>
      <w:r>
        <w:rPr>
          <w:u w:val="single"/>
        </w:rPr>
        <w:t>№ анкеты: 201</w:t>
      </w:r>
    </w:p>
    <w:p>
      <w:pPr>
        <w:jc w:val="both"/>
      </w:pPr>
      <w:r>
        <w:t>Патик Захарья Мордехаевич 1875 года рождения, крымчак, кровельщик, карасубазарский мещанин, членство в обществах: член общества «Эзра» пособия бедным евреям-крымчакам; член общества вспомоществования нуждающимся крымчакам-евреям «Гемелас Хесед», на военной службе состоял, по-русски малограмотен, по др.-евр. малообразован, женат.</w:t>
      </w:r>
    </w:p>
    <w:p>
      <w:pPr>
        <w:jc w:val="both"/>
      </w:pPr>
      <w:r>
        <w:t>В детстве обучался, у Домашнее образование др.-евр. языкам;по-русски малограмотен, по др.-евр. малообразован,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1902 году в возрасте 27 лет создал семью с 25 летней Патик Стер-Перла Яковлевна, 1877 года рождения, карасубазарская мещанка, не грамотная по-русски, не грамотная по др.-евр.. Женился по любви, приданого за невесту получил 250 руб., не имелись нетрудоспособные (с физическими недостатками), отец умер, мать жива, члены семьи болели (обыкновенно)., В живых осталось 5 детей.</w:t>
      </w:r>
    </w:p>
    <w:p>
      <w:pPr>
        <w:jc w:val="both"/>
      </w:pPr>
      <w:r>
        <w:t>Сын Мордехай 3 лет от роду.</w:t>
      </w:r>
    </w:p>
    <w:p>
      <w:pPr>
        <w:jc w:val="both"/>
      </w:pPr>
      <w:r>
        <w:t>Дочь Сима Рива 11 лет от роду, училась в Тэпман, 2 лет обучалась др.-евр. грамоте, осваивала профессию дома; Клара 8 лет от роду; Мерьям 6 лет от роду; Ронушь 3 лет от роду.</w:t>
      </w:r>
    </w:p>
    <w:p/>
    <w:p>
      <w:r>
        <w:rPr>
          <w:u w:val="single"/>
        </w:rPr>
        <w:t>№ анкеты: 218</w:t>
      </w:r>
    </w:p>
    <w:p>
      <w:pPr>
        <w:jc w:val="both"/>
      </w:pPr>
      <w:r>
        <w:t>Токатлы Давид Ашерович 1881 года рождения, крымчак, сапожник, карасубазарский мещанин, членство в обществах: член общества «Эзра» пособия бедным евреям-крымчакам; член общества вспомоществования нуждающимся крымчакам-евреям «Гемелас Хесед», на военной службе не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малограмотен,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144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1910 году в возрасте 29 лет создал семью с 21 летней Токатлы Хана Вениаминовна, 1889 года рождения, новороссийская мещанка, малограмотная по-русски, не грамотная по др.-евр., обучалась по русски: Народное училище 3 года. Женился по любви, приданого за невесту получил, не имелись нетрудоспособные (с физическими недостатками), отец умер, мать умерла, члены семьи болели (обыкновенно)., В живых осталось 2 детей.</w:t>
      </w:r>
    </w:p>
    <w:p>
      <w:pPr>
        <w:jc w:val="both"/>
      </w:pPr>
      <w:r>
        <w:t>Сын Вениамин 2 лет от роду.</w:t>
      </w:r>
    </w:p>
    <w:p>
      <w:pPr>
        <w:jc w:val="both"/>
      </w:pPr>
      <w:r>
        <w:t>Дочь Мерьям 1 лет от роду.</w:t>
      </w:r>
    </w:p>
    <w:p/>
    <w:p>
      <w:r>
        <w:rPr>
          <w:u w:val="single"/>
        </w:rPr>
        <w:t>№ анкеты: 54</w:t>
      </w:r>
    </w:p>
    <w:p>
      <w:pPr>
        <w:jc w:val="both"/>
      </w:pPr>
      <w:r>
        <w:t>Бакши Хаим-Юсуф Яковлевич 1869 года рождения, крымчак, подёнщик, карасубазарский мещанин, членство в обществах: член общества «Эзра» пособия бедным евреям-крымчакам,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1893 году в возрасте 24 года создал семью с 18 летней Бакши Малка Рафаиловна, 1875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68 лет, мать жива, члены семьи болели (обыкновенно)., В живых осталось 8 детей, 8 умерли в детстве.</w:t>
      </w:r>
    </w:p>
    <w:p>
      <w:pPr>
        <w:jc w:val="both"/>
      </w:pPr>
      <w:r>
        <w:t>Сын Яков 17 лет от роду, обучался в Талмуд тора, изучал 2 лет русский язык, 2 лет др.-евр. грамоту, осваивал профессию мастер; Авраам 15 лет от роду, обучался в талмуд тор, изучал 2 лет русский язык, 2 лет др.-евр. грамоту, осваивал профессию мастер; Срель 12 лет от роду, обучался в талмуд тор, изучал 1 лет русский язык, 1 лет др.-евр. грамоту, осваивал профессию мастер; Рафаил 5 лет от роду; Михаил 2 месяца.</w:t>
      </w:r>
    </w:p>
    <w:p>
      <w:pPr>
        <w:jc w:val="both"/>
      </w:pPr>
      <w:r>
        <w:t>Дочь Лея 10 лет от роду, училась в Тэпман, учится в Тэпман, 1 лет обучалась др.-евр. грамоте; Ора 7 лет от роду; Мерьям 3 лет от роду.</w:t>
      </w:r>
    </w:p>
    <w:p/>
    <w:p>
      <w:r>
        <w:rPr>
          <w:u w:val="single"/>
        </w:rPr>
        <w:t>№ анкеты: 33</w:t>
      </w:r>
    </w:p>
    <w:p>
      <w:pPr>
        <w:jc w:val="both"/>
      </w:pPr>
      <w:r>
        <w:t>Бакши Моисей Мататьевич 1875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96 рублей в год, не имел собственности. Обучение детей обходилось в 48 руб., на синагогальные нужды тратил 3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1901 году в возрасте 26 лет создал семью с 22 летней Бакши Стер Исааковна, 1879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 (обыкновенно)., В живых осталось 6 детей.</w:t>
      </w:r>
    </w:p>
    <w:p>
      <w:pPr>
        <w:jc w:val="both"/>
      </w:pPr>
      <w:r>
        <w:t>Сын Шимон 10 лет от роду, обучался в Хедер, изучал 3 лет русский язык, 3 лет др.-евр. грамоту; Авраам 3 лет от роду; Хахам 3 месяца; Ашер 3 месяца.</w:t>
      </w:r>
    </w:p>
    <w:p>
      <w:pPr>
        <w:jc w:val="both"/>
      </w:pPr>
      <w:r>
        <w:t>Дочь Девере 7 лет от роду, училась в профессиональное училище; Сара 4 лет от роду.</w:t>
      </w:r>
    </w:p>
    <w:p/>
    <w:p>
      <w:r>
        <w:rPr>
          <w:u w:val="single"/>
        </w:rPr>
        <w:t>№ анкеты: 64</w:t>
      </w:r>
    </w:p>
    <w:p>
      <w:pPr>
        <w:jc w:val="both"/>
      </w:pPr>
      <w:r>
        <w:t>Бакши Моисей Яковлевич 1879 года рождения, крымчак, карасубазарский мещанин, членство в обществах: член общества «Эзра» пособия бедным евреям-крымчакам,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 др.-евр. языкам;по-русски не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1910 году в возрасте 31 год создал семью с 27 летней Бакши Султана Давидовна, 1883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68 лет, мать жива, члены семьи болели., В живых осталось 2 детей.</w:t>
      </w:r>
    </w:p>
    <w:p>
      <w:pPr>
        <w:jc w:val="both"/>
      </w:pPr>
      <w:r>
        <w:t>Сын Яков 8 лет от роду, обучался в Хедер, изучал 1 лет русский язык.</w:t>
      </w:r>
    </w:p>
    <w:p>
      <w:pPr>
        <w:jc w:val="both"/>
      </w:pPr>
      <w:r>
        <w:t>Дочь Лея 10 лет от роду, училась в ремесло, 1 лет обучалась др.-евр. грамоте.</w:t>
      </w:r>
    </w:p>
    <w:p/>
    <w:p>
      <w:r>
        <w:rPr>
          <w:u w:val="single"/>
        </w:rPr>
        <w:t>№ анкеты: 63</w:t>
      </w:r>
    </w:p>
    <w:p>
      <w:pPr>
        <w:jc w:val="both"/>
      </w:pPr>
      <w:r>
        <w:t>Борохов Элиша Яковлевич 1883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 по русски: Хедер, 3 года изучал русский и 3 года у Хедер др.-евр. языкам;по-русски малограмотен, по др.-евр. 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1912 году в возрасте 29 лет создал семью с 21 летней Борохова Хана Ешувовна, 1891 года рождения, карасубазарская мещанка, малограмотная по-русски, не грамотная по др.-евр. 2 года. Женился по любви, приданого за невесту получил, не имелись нетрудоспособные (с физическими недостатками), отец умер, мать умерла в возрасте 28 лет, члены семьи болели (обыкновенно)..</w:t>
      </w:r>
    </w:p>
    <w:p>
      <w:pPr>
        <w:jc w:val="both"/>
      </w:pPr>
      <w:r>
        <w:t>Дочь Девере 1 лет от роду.</w:t>
      </w:r>
    </w:p>
    <w:p/>
    <w:p>
      <w:r>
        <w:rPr>
          <w:u w:val="single"/>
        </w:rPr>
        <w:t>№ анкеты: 93</w:t>
      </w:r>
    </w:p>
    <w:p>
      <w:pPr>
        <w:jc w:val="both"/>
      </w:pPr>
      <w:r>
        <w:t>Габай Гавриель Эфремович 1868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1891 году в возрасте 23 года создал семью с 18 летней Габай Кале Яевна, 1873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70 лет, мать умерла в возрасте 62 года, члены семьи болели (обыкновенно)., В живых осталось 7 детей, 7 умерли в детстве.</w:t>
      </w:r>
    </w:p>
    <w:p>
      <w:pPr>
        <w:jc w:val="both"/>
      </w:pPr>
      <w:r>
        <w:t>Сын Ешва 10 лет от роду, обучался в Талмуд тора, изучал 3 лет русский язык, 3 лет др.-евр. грамоту, осваивал профессию певчий, свободное время проводил поёт у заня; Исаак 5 лет от роду.</w:t>
      </w:r>
    </w:p>
    <w:p>
      <w:pPr>
        <w:jc w:val="both"/>
      </w:pPr>
      <w:r>
        <w:t>Дочь Хая-Рива 17 лет от роду, училась в народное училище, 4 лет обучалась др.-евр. грамоте, осваивала профессию мадистка, свободное время проводила дома; Роза 13 лет от роду, училась в Талмуд тор, учится в Талмуд тор, 3 лет изучала русский язык, 3 лет обучалась др.-евр. грамоте, свободное время проводила дома; Рива 6 лет от роду; Шамаха 1 год 4 месяца.</w:t>
      </w:r>
    </w:p>
    <w:p/>
    <w:p>
      <w:r>
        <w:rPr>
          <w:u w:val="single"/>
        </w:rPr>
        <w:t>№ анкеты: 106</w:t>
      </w:r>
    </w:p>
    <w:p>
      <w:pPr>
        <w:jc w:val="both"/>
      </w:pPr>
      <w:r>
        <w:t>Гурджи Шолома Мордехаевич 1879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1905 году в возрасте 26 лет создал семью с 25 летней Гурджи Басшева Ароновна, 1880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жива, члены семьи болели (обыкновенно)., В живых осталось 2 детей, 2 умерли в детстве.</w:t>
      </w:r>
    </w:p>
    <w:p>
      <w:pPr>
        <w:jc w:val="both"/>
      </w:pPr>
      <w:r>
        <w:t>Дочь Мерьям 6 лет от роду; Шена 1.5.</w:t>
      </w:r>
    </w:p>
    <w:p/>
    <w:p>
      <w:r>
        <w:rPr>
          <w:u w:val="single"/>
        </w:rPr>
        <w:t>№ анкеты: 95</w:t>
      </w:r>
    </w:p>
    <w:p>
      <w:pPr>
        <w:jc w:val="both"/>
      </w:pPr>
      <w:r>
        <w:t>Гурджи Нисим Мордехаевич 1875 года рождения, крымчак, сапожник, мещанин, членство в обществах: член общества «Эзра» пособия бедным евреям-крымчакам,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3 года у Мидраш др.-евр. языкам;по-русски малограмотен,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Дети учились бесплатно, на синагогальные нужды тратил 7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1900 году в возрасте 25 лет создал семью с 22 летней Гурджи Сима Исааковна, 1878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51 год, мать жива, члены семьи болели (обыкновенно)., В живых осталось 5 детей.</w:t>
      </w:r>
    </w:p>
    <w:p>
      <w:pPr>
        <w:jc w:val="both"/>
      </w:pPr>
      <w:r>
        <w:t>Сын Юда 9 мес., обучался в нигде.</w:t>
      </w:r>
    </w:p>
    <w:p>
      <w:pPr>
        <w:jc w:val="both"/>
      </w:pPr>
      <w:r>
        <w:t>Дочь Эстер 13 лет от роду, училась в ремесленное училище, учится в нигде, 2 лет обучалась др.-евр. грамоте, осваивала профессию домашнее, свободное время проводила дома; Рахель 11 лет от роду, училась в ремесленное училище, учится в нигде, 1 лет обучалась др.-евр. грамоте, осваивала профессию домашнее, свободное время проводила дома; Лиза 9 лет от роду, училась в нигде, учится в нигде, осваивала профессию домашнее, свободное время проводила дома; Малка 4 лет от роду, училась в нигде, учится в нигде, осваивала профессию домашнее, свободное время проводила дома.</w:t>
      </w:r>
    </w:p>
    <w:p/>
    <w:p>
      <w:r>
        <w:rPr>
          <w:u w:val="single"/>
        </w:rPr>
        <w:t>№ анкеты: 116</w:t>
      </w:r>
    </w:p>
    <w:p>
      <w:pPr>
        <w:jc w:val="both"/>
      </w:pPr>
      <w:r>
        <w:t>Жуд Яков Меирович 1881 года рождения, крымчак, мастер-жестянщик, карасубазарский мещанин, членство в обществах: член общества «Эзра» пособия бедным евреям-крымчакам,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 3 года изучал русский ипо-русски грамотен, по др.-евр. не образован, разговаривал на языке(ах): крымский.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1906 году в возрасте 25 лет создал семью с 20 летней Жуд Эстер Соломоновна, 1886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жив, мать жива, члены семьи болели (обыкновенно)., В живых осталось 3 детей.</w:t>
      </w:r>
    </w:p>
    <w:p>
      <w:pPr>
        <w:jc w:val="both"/>
      </w:pPr>
      <w:r>
        <w:t>Дочь Женя 5 лет от роду; Рива 3 лет от роду; Перла 1 лет от роду.</w:t>
      </w:r>
    </w:p>
    <w:p/>
    <w:p>
      <w:r>
        <w:rPr>
          <w:u w:val="single"/>
        </w:rPr>
        <w:t>№ анкеты: 147</w:t>
      </w:r>
    </w:p>
    <w:p>
      <w:pPr>
        <w:jc w:val="both"/>
      </w:pPr>
      <w:r>
        <w:t>Леви Абрам Моисеевич 1875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обучался, 6 лет изучал русский и 6 лет у Хедер, Хахам Хайм-Хискиягу Медини др.-евр. языкам;по-русски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1903 году в возрасте 28 лет создал семью с 16 летней Леви Басшева Исааковна, 1887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67 лет, мать жива, члены семьи болели (обыкновенно)., В живых осталось 5 детей, 5 умерли в детстве.</w:t>
      </w:r>
    </w:p>
    <w:p>
      <w:pPr>
        <w:jc w:val="both"/>
      </w:pPr>
      <w:r>
        <w:t>Сын Моше 9 лет от роду, обучался в Талмуд тора, изучал 2 лет русский язык, 2 лет др.-евр. грамоту, свободное время проводил иллюзион; Исаак 5 лет от роду.</w:t>
      </w:r>
    </w:p>
    <w:p>
      <w:pPr>
        <w:jc w:val="both"/>
      </w:pPr>
      <w:r>
        <w:t>Дочь Рива 11 лет от роду, училась в Тэпман, учится в Тэпман, 4 лет обучалась др.-евр. грамоте, свободное время проводила дома; Девере 3 лет от роду; Ронуш 8 месяцев.</w:t>
      </w:r>
    </w:p>
    <w:p/>
    <w:p>
      <w:r>
        <w:rPr>
          <w:u w:val="single"/>
        </w:rPr>
        <w:t>№ анкеты: 208</w:t>
      </w:r>
    </w:p>
    <w:p>
      <w:pPr>
        <w:jc w:val="both"/>
      </w:pPr>
      <w:r>
        <w:t>Пиастро Абрам Айзекович 1875 года рождения, крымчак, мещанин, членство в обществах: член общества «Эзра» пособия бедным евреям-крымчакам,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Хедер, 3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5 руб. в год.</w:t>
      </w:r>
    </w:p>
    <w:p>
      <w:pPr>
        <w:jc w:val="both"/>
      </w:pPr>
      <w:r>
        <w:t>В 1903 году в возрасте 28 лет создал семью с 20 летней Пиастро Девере Ашеровна, 1883 года рождения, грамотная по-русски, не грамотная по др.-евр., обучалась по русски: Профессиональное училище 1 год. Женился по сватовству, приданого за невесту получил 150 руб., имелись нетрудоспособные (с физическими недостатками), отец умер, мать умерла, члены семьи болели (обыкновенно)., В живых осталось 3 детей.</w:t>
      </w:r>
    </w:p>
    <w:p>
      <w:pPr>
        <w:jc w:val="both"/>
      </w:pPr>
      <w:r>
        <w:t>Сын Айзек 3 лет от роду.</w:t>
      </w:r>
    </w:p>
    <w:p>
      <w:pPr>
        <w:jc w:val="both"/>
      </w:pPr>
      <w:r>
        <w:t>Дочь Шейна 8 лет от роду; Ева 5 лет от роду.</w:t>
      </w:r>
    </w:p>
    <w:p/>
    <w:p>
      <w:r>
        <w:rPr>
          <w:u w:val="single"/>
        </w:rPr>
        <w:t>№ анкеты: 232</w:t>
      </w:r>
    </w:p>
    <w:p>
      <w:pPr>
        <w:jc w:val="both"/>
      </w:pPr>
      <w:r>
        <w:t>Токатлы Исаак Менахемович 1874 года рождения, крымчак, мясная торговля, мещанин, членство в обществах: член общества «Эзра» пособия бедным евреям-крымчакам,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1897 году в возрасте 23 года создал семью с 22 летней Токатлы Эстер-Малка Абрамовна, 1875 года рождения, мещанка, грамотная по-русски, не грамотная по др.-евр., обучалась по русски: Народное училище. Женился по сватовству, приданого за невесту получил 250 руб., не имелись нетрудоспособные (с физическими недостатками), отец умер в возрасте 65 лет, мать умерла, члены семьи болели., В живых осталось 2 детей, 2 умерли в детстве.</w:t>
      </w:r>
    </w:p>
    <w:p>
      <w:pPr>
        <w:jc w:val="both"/>
      </w:pPr>
      <w:r>
        <w:t>Дочь Черна 9 лет от роду, учится в профессиональное училище, 1 лет обучалась др.-евр. грамоте; Дина 2 лет от роду.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Ачкинази  Самуил Исаакович 1866 года рождения, крымчак, мещанин, членство в обществах: член общества взаимопомощи и кредитования; член общества «Эзра» пособия бедным евреям-крымчакам,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Хедер, 3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60 руб., на синагогальные нужды тратил 10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1893 году в возрасте 27 лет создал семью с 17 летней Ачкинази Ора Лазаревна, 1876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 в возрасте 50 лет, члены семьи болели (иногда)., В живых осталось 6 детей, 6 умерли в детстве.</w:t>
      </w:r>
    </w:p>
    <w:p>
      <w:pPr>
        <w:jc w:val="both"/>
      </w:pPr>
      <w:r>
        <w:t>Сын Лазарь 12 лет от роду, обучался в Талмуд тора, изучал 4 лет русский язык, 4 лет др.-евр. грамоту, свободное время проводил при торговле у родителей; Захарья 10 лет от роду, обучался в Талмуд тор, изучал 4 лет русский язык, 4 лет др.-евр. грамоту; Яков 6 лет от роду; Абрам 3 лет от роду; Моисей 6 месяцев.</w:t>
      </w:r>
    </w:p>
    <w:p>
      <w:pPr>
        <w:jc w:val="both"/>
      </w:pPr>
      <w:r>
        <w:t>Дочь Басшева 7 лет от роду.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Ачкинази  Абрам Моисеевич 1865 года рождения, крымчак, сапожник, мещанин, на военной службе не состоял, по-русски не грамотен, по др.-евр. образован, второй брак.</w:t>
      </w:r>
    </w:p>
    <w:p>
      <w:pPr>
        <w:jc w:val="both"/>
      </w:pPr>
      <w:r>
        <w:t>В детстве обучался, 2 года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1893 году в возрасте 28 лет создал семью с 17 летней Ачкинази Эстер-Ривка Моисеевна, 1876 года рождения, не грамотная по-русски, не грамотная по др.-евр.. Женился, приданого за невесту получил, не имелись нетрудоспособные (с физическими недостатками), отец умер в возрасте 65 лет, мать умерла в возрасте 60 лет, члены семьи болели (редко)., В живых осталось 5 детей, 5 умерли в детстве.</w:t>
      </w:r>
    </w:p>
    <w:p>
      <w:pPr>
        <w:jc w:val="both"/>
      </w:pPr>
      <w:r>
        <w:t>Сын Моисей 15 лет от роду, обучался в Талмуд тора, осваивал профессию жестянщик; Вениамин 12 лет от роду, обучался в Талмуд тор; Лазарь 8 лет от роду, обучался в талмуд тор; Акива 5 лет от роду.</w:t>
      </w:r>
    </w:p>
    <w:p>
      <w:pPr>
        <w:jc w:val="both"/>
      </w:pPr>
      <w:r>
        <w:t>Дочь Султана 17 лет от роду, училась в профессиональное училище, 1 лет изучала русский язык, 4 лет обучалась др.-евр. грамоте, осваивала профессию швея.</w:t>
      </w:r>
    </w:p>
    <w:p/>
    <w:p>
      <w:r>
        <w:rPr>
          <w:u w:val="single"/>
        </w:rPr>
        <w:t>№ анкеты: 84</w:t>
      </w:r>
    </w:p>
    <w:p>
      <w:pPr>
        <w:jc w:val="both"/>
      </w:pPr>
      <w:r>
        <w:t>Валит Беньямин Ешувович 1859 года рождения, крымчак, одеяльный мастер, мещанин,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 по русски: Хедер, у Хедер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360 с квартирой рублей в год, не имел собственности. Обучение детей обходилось в 60 руб., на синагогальные нужды тратил 25 руб. в год. Данных о доме нет.</w:t>
      </w:r>
    </w:p>
    <w:p>
      <w:pPr>
        <w:jc w:val="both"/>
      </w:pPr>
      <w:r>
        <w:t>В 1879 году в возрасте 20 лет создал семью с 16 летней Валит Рахиль Ильинична, 1863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84 года, мать умерла в возрасте 81 год, члены семьи болели (иногда)., В живых осталось 10 детей, 10 умерли в детстве.</w:t>
      </w:r>
    </w:p>
    <w:p>
      <w:pPr>
        <w:jc w:val="both"/>
      </w:pPr>
      <w:r>
        <w:t>Сын Лазарь 17 лет от роду, обучался в Талмуд тора, изучал 3 лет русский язык, 3 лет др.-евр. грамоту, свободное время проводил одеяльщик; Ешуа 16 лет от роду, обучался в талмуд тор, изучал 4 лет русский язык, 4 лет др.-евр. грамоту, свободное время проводил одеяльщик; Нисим 15 лет от роду, обучался в талмуд тор, изучал 4 лет русский язык, 4 лет др.-евр. грамоту, свободное время проводил красильщик.</w:t>
      </w:r>
    </w:p>
    <w:p>
      <w:pPr>
        <w:jc w:val="both"/>
      </w:pPr>
      <w:r>
        <w:t>Дочь Хая 10 лет от роду, учится в частное училище, 2 лет изучала русский язык, 2 лет обучалась др.-евр. грамоте, свободное время проводила дома.</w:t>
      </w:r>
    </w:p>
    <w:p/>
    <w:p>
      <w:r>
        <w:rPr>
          <w:u w:val="single"/>
        </w:rPr>
        <w:t>№ анкеты: 126</w:t>
      </w:r>
    </w:p>
    <w:p>
      <w:pPr>
        <w:jc w:val="both"/>
      </w:pPr>
      <w:r>
        <w:t>Зенгин Рафаил Абрамович 1888 года рождения, крымчак, бакалейная торговля,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Хедер, 6 лет изучал русский и 6 лет у Хедер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1911 году в возрасте 23 года создал семью с 18 летней Зенгина Малка Моисеевна, 1893 года рождения, мещанка, грамотная по-русски, грамотная по др.-евр., обучалась по русски: Профессиональное училище 4 года; обучалась по др.-евр.: Домашнее образование 4 года. Женился по сватовству, приданого за невесту получил 400 руб., не имелись нетрудоспособные (с физическими недостатками), отец умер в возрасте 52 года, мать умерла в возрасте 33 года, члены семьи болели (редко)..</w:t>
      </w:r>
    </w:p>
    <w:p/>
    <w:p>
      <w:r>
        <w:rPr>
          <w:u w:val="single"/>
        </w:rPr>
        <w:t>№ анкеты: 161</w:t>
      </w:r>
    </w:p>
    <w:p>
      <w:pPr>
        <w:jc w:val="both"/>
      </w:pPr>
      <w:r>
        <w:t>Маташевич Шолома Вениаминович 1860 года рождения, крымчак, сапожник, карасубазарский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1883 году в возрасте 23 года создал семью с 18 летней Маташевич Раль-Берха Моисеевна, 1865 года рождения, карасубазарская мещанка,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35 лет, мать умерла в возрасте 20 лет, члены семьи болели (обыкновенно)., В живых осталось 7 детей, 7 умерли в детстве.</w:t>
      </w:r>
    </w:p>
    <w:p>
      <w:pPr>
        <w:jc w:val="both"/>
      </w:pPr>
      <w:r>
        <w:t>Сын Авраам 12 лет от роду, обучался в Талмуд тора, 3 лет др.-евр. грамоту, осваивал профессию сапожник, свободное время проводил иллюзион; Незер 9 лет от роду, обучался в талмуд тор, 3 лет др.-евр. грамоту, осваивал профессию приказчик, свободное время проводил иллюзион; Юсуф 7 лет от роду, обучался в талмуд тор.</w:t>
      </w:r>
    </w:p>
    <w:p>
      <w:pPr>
        <w:jc w:val="both"/>
      </w:pPr>
      <w:r>
        <w:t>Дочь Рива 17 лет от роду, училась в Тэпман, 3 лет обучалась др.-евр. грамоте, осваивала профессию модистка, свободное время проводила иллюзион; Маруся 13 лет от роду, училась в Тэпман, 3 лет обучалась др.-евр. грамоте, осваивала профессию модистка, свободное время проводила иллюзион.</w:t>
      </w:r>
    </w:p>
    <w:p/>
    <w:p>
      <w:r>
        <w:rPr>
          <w:u w:val="single"/>
        </w:rPr>
        <w:t>№ анкеты: 209</w:t>
      </w:r>
    </w:p>
    <w:p>
      <w:pPr>
        <w:jc w:val="both"/>
      </w:pPr>
      <w:r>
        <w:t>Пиастро Давид Аронович 1872 года рождения, крымчак, галантерейщик, торговец, карасубазарский мещанин,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200 руб.,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1900 году в возрасте 28 лет создал семью с 19 летней Пиастро Басшева Абрамовна, 1881 года рождения, грамотная по-русски, не грамотная по др.-евр., обучалась по русски: Домашнее образование 6 лет. Женился по сватовству, приданого за невесту получил, не имелись нетрудоспособные (с физическими недостатками), отец умер в возрасте 80 лет, мать умерла, члены семьи болели (редко)., В живых осталось 4 детей.</w:t>
      </w:r>
    </w:p>
    <w:p>
      <w:pPr>
        <w:jc w:val="both"/>
      </w:pPr>
      <w:r>
        <w:t>Дочь Рахиль 13 лет от роду, учится в гимназия, 6 лет обучалась др.-евр. грамоте, свободное время проводила дома; Ора 11 лет от роду, учится в дома, 3 лет обучалась др.-евр. грамоте; Рива 7 лет от роду, учится в дома, 1 лет обучалась др.-евр. грамоте; Клара 2 лет от роду.</w:t>
      </w:r>
    </w:p>
    <w:p/>
    <w:p>
      <w:r>
        <w:rPr>
          <w:u w:val="single"/>
        </w:rPr>
        <w:t>№ анкеты: 234</w:t>
      </w:r>
    </w:p>
    <w:p>
      <w:pPr>
        <w:jc w:val="both"/>
      </w:pPr>
      <w:r>
        <w:t>Токатлы Исаак Барух Иосифович 1868 года рождения, крымчак, одеяльный мастер, карасубазарский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1890 году в возрасте 22 года создал семью с 18 летней Токатлы Ава Иосифовна, 1872 года рождения, карасубазарская мещанка, не грамотная по-русски, не грамотная по др.-евр.. Женился по сватовству, приданого за невесту получил 100 руб., имелись нетрудоспособные (с физическими недостатками), отец умер в возрасте 60 лет, мать умерла в возрасте 62 года, члены семьи болели (сам душевно больной)., В живых осталось 5 детей, 5 умерли в детстве.</w:t>
      </w:r>
    </w:p>
    <w:p>
      <w:pPr>
        <w:jc w:val="both"/>
      </w:pPr>
      <w:r>
        <w:t>Сын Иосиф 11 лет от роду, обучался в Талмуд тора, учится в талмуд тор, изучал 2 лет русский язык, 2 лет др.-евр. грамоту; Самсон 10 лет от роду, обучался в талмуд тор, учится в талмуд тор, изучал 2 лет русский язык, 2 лет др.-евр. грамоту.</w:t>
      </w:r>
    </w:p>
    <w:p>
      <w:pPr>
        <w:jc w:val="both"/>
      </w:pPr>
      <w:r>
        <w:t>Дочь Сима 15 лет от роду, училась в Тэпман, 4 лет обучалась др.-евр. грамоте; Дора 6 лет от роду.</w:t>
      </w:r>
    </w:p>
    <w:p/>
    <w:p>
      <w:r>
        <w:rPr>
          <w:u w:val="single"/>
        </w:rPr>
        <w:t>№ анкеты: 60</w:t>
      </w:r>
    </w:p>
    <w:p>
      <w:pPr>
        <w:jc w:val="both"/>
      </w:pPr>
      <w:r>
        <w:t>Бакши Иосиф Аронович 1875 года рождения, крымчак, галантерейщик, торговец, мещанин,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Хедер, 3 года изучал русский и 3 года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90 руб.,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1900 году в возрасте 25 лет создал семью с 21 летней Бакши Сима-Хая Шеломовна, 1879 года рождения, мещанка, малограмотная по-русски, не грамотная по др.-евр., обучалась по русски: Домашнее образование 4 года. Женился по любви, приданого за невесту получил 300 руб., не имелись нетрудоспособные (с физическими недостатками), отец умер, мать умерла, члены семьи болели (редко)., В живых осталось 4 детей, 4 умерли в детстве.</w:t>
      </w:r>
    </w:p>
    <w:p>
      <w:pPr>
        <w:jc w:val="both"/>
      </w:pPr>
      <w:r>
        <w:t>Сын Авраам 10 лет от роду, учится в уч. Род. К, изучал 4 лет русский язык, 1 лет др.-евр. грамоту; Михаил 8 лет от роду, учится в хедер, изучал 2 лет русский язык, 2 лет др.-евр. грамоту; Анисим 1 лет от роду.</w:t>
      </w:r>
    </w:p>
    <w:p>
      <w:pPr>
        <w:jc w:val="both"/>
      </w:pPr>
      <w:r>
        <w:t>Дочь Хана  7 лет от роду.</w:t>
      </w:r>
    </w:p>
    <w:p/>
    <w:p>
      <w:r>
        <w:rPr>
          <w:u w:val="single"/>
        </w:rPr>
        <w:t>№ анкеты: 206</w:t>
      </w:r>
    </w:p>
    <w:p>
      <w:pPr>
        <w:jc w:val="both"/>
      </w:pPr>
      <w:r>
        <w:t>Пиастро Мордехай Моисеевич 1873 года рождения, крымчак, торговец, карасубазарский мещанин, членство в обществах: член мелко-торгового кредитного банка (общества), на военной службе не состоял, по-русски малограмотен, по др.-евр. не образован, женат.</w:t>
      </w:r>
    </w:p>
    <w:p>
      <w:pPr>
        <w:jc w:val="both"/>
      </w:pPr>
      <w:r>
        <w:t>В детстве не обучался,по-русски малограмотен,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1893 году в возрасте 20 лет создал семью с 18 летней Пиастро Хана Исааковна, 1875 года рождения, карасубазарская мещанка, не грамотная по-русски, не грамотная по др.-евр.. Женился по сватовству, приданого за невесту получил 1000 руб., не имелись нетрудоспособные (с физическими недостатками), отец умер, мать жива, члены семьи болели (обыкновенно)., В живых осталось 4 детей, 4 умерли в детстве.</w:t>
      </w:r>
    </w:p>
    <w:p>
      <w:pPr>
        <w:jc w:val="both"/>
      </w:pPr>
      <w:r>
        <w:t>Сын Давид 17 лет от роду, обучался в торговая школа, изучал 2 лет русский язык, 2 лет др.-евр. грамоту, осваивал профессию торговля, свободное время проводил на бульваре; Исаак 13 лет от роду, осваивал профессию дома; Еська 10 лет от роду, обучался в талмуд тор, учится в талмуд тор, изучал 3 лет русский язык, 3 лет др.-евр. грамоту.</w:t>
      </w:r>
    </w:p>
    <w:p>
      <w:pPr>
        <w:jc w:val="both"/>
      </w:pPr>
      <w:r>
        <w:t>Дочь Сима 16 лет от роду, училась в народное училище Тэпман, 4 лет изучала русский язык, 4 лет обучалась др.-евр. грамоте, осваивала профессию дома, свободное время проводила на бульваре.</w:t>
      </w:r>
    </w:p>
    <w:p/>
    <w:p>
      <w:r>
        <w:rPr>
          <w:u w:val="single"/>
        </w:rPr>
        <w:t>№ анкеты: 145</w:t>
      </w:r>
    </w:p>
    <w:p>
      <w:pPr>
        <w:jc w:val="both"/>
      </w:pPr>
      <w:r>
        <w:t>Лобак Рафаил Моисеевич 1883 года рождения, крымчак, карасубазарский мещанин, членство в обществах: член Крымчакского общества ученых,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15 лет у Хедер, Хахам Хайм-Хискиягу Медини др.-евр. языкам;по-русски малограмотен,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1904 году в возрасте 21 год создал семью с 18 летней Лобак Рива Самойловна, 1886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25 лет, мать жива, члены семьи болели (обыкновенно)., В живых осталось 4 детей, 4 умерли в детстве.</w:t>
      </w:r>
    </w:p>
    <w:p>
      <w:pPr>
        <w:jc w:val="both"/>
      </w:pPr>
      <w:r>
        <w:t>Сын Юда 4 лет от роду.</w:t>
      </w:r>
    </w:p>
    <w:p>
      <w:pPr>
        <w:jc w:val="both"/>
      </w:pPr>
      <w:r>
        <w:t>Дочь Сара 9 лет от роду, училась в Тэпман, 6 лет обучалась др.-евр. грамоте; Рахиль 3 лет от роду; Стера 4 месяца.</w:t>
      </w:r>
    </w:p>
    <w:p/>
    <w:p>
      <w:r>
        <w:rPr>
          <w:u w:val="single"/>
        </w:rPr>
        <w:t>№ анкеты: 65</w:t>
      </w:r>
    </w:p>
    <w:p>
      <w:pPr>
        <w:jc w:val="both"/>
      </w:pPr>
      <w:r>
        <w:t>Бакши Элиэзер Моисеевич 1877 года рождения, крымчак, собственная обувная торговля,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6 лет изучал русский и 6 лет у Хедер др.-евр. языкам;по-русски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626 рублей в год, не имел собственности. Обучение детей обходилось в 60 руб., на синагогальные нужды тратил 15 руб. в год. Проживал не в своем доме, оплачивая арендную плату в размере 132 руб. в год.</w:t>
      </w:r>
    </w:p>
    <w:p>
      <w:pPr>
        <w:jc w:val="both"/>
      </w:pPr>
      <w:r>
        <w:t>В 1905 году в возрасте 28 лет создал семью с 21 летней Бакши Хана Левиевна, 1891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 (часто)., В живых осталось 3 детей, 3 умерли в детстве.</w:t>
      </w:r>
    </w:p>
    <w:p>
      <w:pPr>
        <w:jc w:val="both"/>
      </w:pPr>
      <w:r>
        <w:t>Сын Исаак-Рафаил 8 лет от роду, учится в еврейское училище, изучал 1 лет русский язык, 1 лет др.-евр. грамоту; Израил 6 лет от роду, изучал 1 лет русский язык, 1 лет др.-евр. грамоту.</w:t>
      </w:r>
    </w:p>
    <w:p>
      <w:pPr>
        <w:jc w:val="both"/>
      </w:pPr>
      <w:r>
        <w:t>Дочь Хая-Сара 2 лет от роду.</w:t>
      </w:r>
    </w:p>
    <w:p/>
    <w:p>
      <w:r>
        <w:rPr>
          <w:u w:val="single"/>
        </w:rPr>
        <w:t>№ анкеты: 135</w:t>
      </w:r>
    </w:p>
    <w:p>
      <w:pPr>
        <w:jc w:val="both"/>
      </w:pPr>
      <w:r>
        <w:t>Кокуш Шомель Яковлевич 1879 года рождения, крымчак,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Хедер, 2 года изучал русский и 2 года у Карасубазар,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 рублей в год, не имел собственности. Обучение детей обходилось в 40 руб., на синагогальные нужды тратил 6 руб. в год. Проживал не в своем доме, оплачивая арендную плату в размере 9 руб. в год.</w:t>
      </w:r>
    </w:p>
    <w:p>
      <w:pPr>
        <w:jc w:val="both"/>
      </w:pPr>
      <w:r>
        <w:t>В 1902 году в возрасте 23 года создал семью с 17 летней Кокуш Девере Самуиловна, 1885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55 лет, мать умерла, члены семьи болели (редко)., В живых осталось 6 детей.</w:t>
      </w:r>
    </w:p>
    <w:p>
      <w:pPr>
        <w:jc w:val="both"/>
      </w:pPr>
      <w:r>
        <w:t>Сын Яков 9 лет от роду, учится в торговая школа, изучал 2 лет русский язык, 2 лет др.-евр. грамоту; Исаак 8 лет от роду, учится в талмуд тор; Акива 5 лет от роду; Давид 4 лет от роду; Юда 7 месяцев.</w:t>
      </w:r>
    </w:p>
    <w:p>
      <w:pPr>
        <w:jc w:val="both"/>
      </w:pPr>
      <w:r>
        <w:t>Дочь Мерьям 2.5.</w:t>
      </w:r>
    </w:p>
    <w:p/>
    <w:p>
      <w:r>
        <w:rPr>
          <w:u w:val="single"/>
        </w:rPr>
        <w:t>№ анкеты: 146</w:t>
      </w:r>
    </w:p>
    <w:p>
      <w:pPr>
        <w:jc w:val="both"/>
      </w:pPr>
      <w:r>
        <w:t>Леви Моисей Мордехаевич 1886 года рождения, крымчак, сапожник, карасубазарский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96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1911 году в возрасте 25 лет создал семью с 18 летней Леви Рива Захарьевна, 1887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 в возрасте 25 лет, члены семьи болели (обыкновенно)., В живых осталось 1 детей.</w:t>
      </w:r>
    </w:p>
    <w:p>
      <w:pPr>
        <w:jc w:val="both"/>
      </w:pPr>
      <w:r>
        <w:t>Сын Мордехай 6 мес..</w:t>
      </w:r>
    </w:p>
    <w:p/>
    <w:p>
      <w:r>
        <w:rPr>
          <w:u w:val="single"/>
        </w:rPr>
        <w:t>№ анкеты: 152</w:t>
      </w:r>
    </w:p>
    <w:p>
      <w:pPr>
        <w:jc w:val="both"/>
      </w:pPr>
      <w:r>
        <w:t>Манто Моисей Юдович 1887 года рождения, крымчак, сапожник, музыкант, карасубазарский мещанин, на военной службе не состоял, по-русски малограмотен, по др.-евр. не образован, женат.</w:t>
      </w:r>
    </w:p>
    <w:p>
      <w:pPr>
        <w:jc w:val="both"/>
      </w:pPr>
      <w:r>
        <w:t>В детстве не обучался,по-русски малограмотен, по др.-евр. не образован, разговаривал на языке(ах): крымский.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1910 году в возрасте 23 года создал семью с 17 летней Манто Сима Яковлевна, 1893 года рождения, карасубазарская мещанка,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70 лет, мать жива, члены семьи болели (обыкновенно)., В живых осталось 1 детей.</w:t>
      </w:r>
    </w:p>
    <w:p>
      <w:pPr>
        <w:jc w:val="both"/>
      </w:pPr>
      <w:r>
        <w:t>Дочь Султана 1 лет от роду.</w:t>
      </w:r>
    </w:p>
    <w:p/>
    <w:p>
      <w:r>
        <w:rPr>
          <w:u w:val="single"/>
        </w:rPr>
        <w:t>№ анкеты: 158</w:t>
      </w:r>
    </w:p>
    <w:p>
      <w:pPr>
        <w:jc w:val="both"/>
      </w:pPr>
      <w:r>
        <w:t>Манто Илья Юдович 1868 года рождения, крымчак, музыкант, карасубазарский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у Талмуд Тора др.-евр. языкам;по-русски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1890 году в возрасте 22 года создал семью с 17 летней Манто Сима Яхьевна, 1873 года рождения, карасубазарская мещанка,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55 лет, мать жива, члены семьи болели (обыкновенно)., В живых осталось 8 детей, 8 умерли в детстве.</w:t>
      </w:r>
    </w:p>
    <w:p>
      <w:pPr>
        <w:jc w:val="both"/>
      </w:pPr>
      <w:r>
        <w:t>Сын Давид 17 лет от роду, обучался в нигде, учится в нигде, осваивал профессию сапожник, свободное время проводил иллюзион; Моисей 14 лет от роду, обучался в талмуд тор, изучал 4 лет русский язык, 4 лет др.-евр. грамоту, осваивал профессию рыбак, свободное время проводил иллюзион; Яков 10 лет от роду, обучался в талмуд тор, учится в талмуд тор, изучал 2 лет русский язык, 2 лет др.-евр. грамоту, свободное время проводил дома; Юда 8 лет от роду, обучался в талмуд тор, учится в талмуд тор, изучал 1 лет русский язык, 1 лет др.-евр. грамоту, свободное время проводил дома; Иосиф 2 лет от роду.</w:t>
      </w:r>
    </w:p>
    <w:p>
      <w:pPr>
        <w:jc w:val="both"/>
      </w:pPr>
      <w:r>
        <w:t>Дочь Хана 5 лет от роду.</w:t>
      </w:r>
    </w:p>
    <w:p/>
    <w:p>
      <w:r>
        <w:rPr>
          <w:u w:val="single"/>
        </w:rPr>
        <w:t>№ анкеты: 165</w:t>
      </w:r>
    </w:p>
    <w:p>
      <w:pPr>
        <w:jc w:val="both"/>
      </w:pPr>
      <w:r>
        <w:t>Маташевич Мордехай Яковлевич 1872 года рождения, крымчак, сапожник, карасубазарский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42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1895 году в возрасте 23 года создал семью с 21 летней Маташевич Султана Исааковна, 1874 года рождения, карасубазарская мещанка, не грамотная по-русски, не грамотная по др.-евр.. Женился по сватовству, приданого за невесту получил 200 руб., в семье проживали старики (Яков, сапожник), не имелись нетрудоспособные (с физическими недостатками), отец жив, мать умерла в возрасте 60 лет, члены семьи болели., В живых осталось 3 детей, 3 умерли в детстве.</w:t>
      </w:r>
    </w:p>
    <w:p>
      <w:pPr>
        <w:jc w:val="both"/>
      </w:pPr>
      <w:r>
        <w:t>Сын Захарья 5 лет от роду.</w:t>
      </w:r>
    </w:p>
    <w:p>
      <w:pPr>
        <w:jc w:val="both"/>
      </w:pPr>
      <w:r>
        <w:t>Дочь Женя 17 лет от роду, училась в ремесл., 3 лет обучалась др.-евр. грамоте, осваивала профессию модистка; Мерьям 8 лет от роду.</w:t>
      </w:r>
    </w:p>
    <w:p/>
    <w:p>
      <w:r>
        <w:rPr>
          <w:u w:val="single"/>
        </w:rPr>
        <w:t>№ анкеты: 205</w:t>
      </w:r>
    </w:p>
    <w:p>
      <w:pPr>
        <w:jc w:val="both"/>
      </w:pPr>
      <w:r>
        <w:t>Перич Вениамин Иосифович 1873 года рождения, крымчак, мастер-жестянщик, карасубазарский мещанин,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 4 года изучал русский ипо-русски грамотен, по др.-евр. не образован, разговаривал на языке(ах): крымский. 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1897 году в возрасте 24 года создал семью с 18 летней Перич Султана Исааковна, 1879 года рождения, карасубазарская мещанка, малограмотная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40 лет, мать жива, члены семьи болели (1 мальчик калека)., В живых осталось 7 детей.</w:t>
      </w:r>
    </w:p>
    <w:p>
      <w:pPr>
        <w:jc w:val="both"/>
      </w:pPr>
      <w:r>
        <w:t>Сын Ёська 15 лет от роду, обучался в родительский кружок, 2 лет др.-евр. грамоту, осваивал профессию посыльный, свободное время проводил дома; Лазарь 7 лет от роду, обучался в талмуд тор, учится в талмуд тор, изучал 1 лет русский язык, 1 лет др.-евр. грамоту; Давид 3 лет от роду.</w:t>
      </w:r>
    </w:p>
    <w:p>
      <w:pPr>
        <w:jc w:val="both"/>
      </w:pPr>
      <w:r>
        <w:t>Дочь Мерьям 13 лет от роду, училась в Тэпман, учится в нигде, 0.5 лет изучала русский язык, 3 лет обучалась др.-евр. грамоте, осваивала профессию дома; Перла 10 лет от роду, училась в Тэпман, учится в Тэпман, 3 лет обучалась др.-евр. грамоте, осваивала профессию дома; Хая 5 лет от роду; новорожденная.</w:t>
      </w:r>
    </w:p>
    <w:p/>
    <w:p>
      <w:r>
        <w:rPr>
          <w:u w:val="single"/>
        </w:rPr>
        <w:t>№ анкеты: 188</w:t>
      </w:r>
    </w:p>
    <w:p>
      <w:pPr>
        <w:jc w:val="both"/>
      </w:pPr>
      <w:r>
        <w:t>Пурим Эстер Моисеевна 1869 года рождения, крымчачка,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Торгует на базаре, наёмное помещение обходилось 5 коп. в день рублей в год,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66 руб. в год.</w:t>
      </w:r>
    </w:p>
    <w:p>
      <w:pPr>
        <w:jc w:val="both"/>
      </w:pPr>
      <w:r>
        <w:t>Сын Незер 16 лет от роду, осваивал профессию ремесло; Давид 14 лет от роду.</w:t>
      </w:r>
    </w:p>
    <w:p>
      <w:pPr>
        <w:jc w:val="both"/>
      </w:pPr>
      <w:r>
        <w:t>Дочь Рива 9 лет от роду, училась в Тэпман.</w:t>
      </w:r>
    </w:p>
    <w:p/>
    <w:p>
      <w:r>
        <w:rPr>
          <w:u w:val="single"/>
        </w:rPr>
        <w:t>№ анкеты: 238</w:t>
      </w:r>
    </w:p>
    <w:p>
      <w:pPr>
        <w:jc w:val="both"/>
      </w:pPr>
      <w:r>
        <w:t>Хафуз Моисей Мордехаевич 1868 года рождения, крымчак, стекольщик, карасубазарский мещанин,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не обучался, 4 года изучал русский и 4 года др.-евр. языкам;по-русски малограмотен,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1895 году в возрасте 27 лет создал семью с 22 летней Хафуз Джемиле Ашеровна, 1873 года рождения, карасубазарская мещанка, не грамотная по-русски, не грамотная по др.-евр.. Женился по сватовству, приданого за невесту получил 225 руб., не имелись нетрудоспособные (с физическими недостатками), отец умер, мать умерла, члены семьи болели (обыкновенно)., В живых осталось 7 детей, 7 умерли в детстве.</w:t>
      </w:r>
    </w:p>
    <w:p>
      <w:pPr>
        <w:jc w:val="both"/>
      </w:pPr>
      <w:r>
        <w:t>Сын Пинхас 17 лет от роду, обучался в Талмуд тора, изучал 4 лет русский язык, 4 лет др.-евр. грамоту, осваивал профессию приказчик; Иосиф 15 лет от роду, обучался в талмуд тор, изучал 4 лет русский язык, 4 лет др.-евр. грамоту, осваивал профессию приказчик; Арон 11 лет от роду, обучался в талмуд тор, учится в талмуд тор, изучал 3 лет русский язык, 3 лет др.-евр. грамоту; Мордехай 2 лет от роду.</w:t>
      </w:r>
    </w:p>
    <w:p>
      <w:pPr>
        <w:jc w:val="both"/>
      </w:pPr>
      <w:r>
        <w:t>Дочь Султана 14 лет от роду, училась в Тэпман, 4 лет обучалась др.-евр. грамоте, свободное время проводила у людей; Стер 8 лет от роду; Мерьям 5 лет от роду.</w:t>
      </w:r>
    </w:p>
    <w:p/>
    <w:p>
      <w:r>
        <w:rPr>
          <w:u w:val="single"/>
        </w:rPr>
        <w:t>№ анкеты: 133</w:t>
      </w:r>
    </w:p>
    <w:p>
      <w:pPr>
        <w:jc w:val="both"/>
      </w:pPr>
      <w:r>
        <w:t>Кокуш Хаим Иосиф Яковлевич 1873 года рождения, крымчак, сапожник, мещанин, членство в обществах: член общества «Эзра» пособия бедным евреям-крымчакам, на военной службе состоял, по-русски малограмотен, по др.-евр. малообразован, женат.</w:t>
      </w:r>
    </w:p>
    <w:p>
      <w:pPr>
        <w:jc w:val="both"/>
      </w:pPr>
      <w:r>
        <w:t>В детстве обучался, 4 года у Карасубазар, Городское Училище др.-евр. языкам;по-русски малограмотен, по др.-евр. малообразован,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70 с квартирой рублей в год, не имел собственности. Обучение детей обходилось в 35 руб., на синагогальные нужды тратил 3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1897 году в возрасте 24 года создал семью с 18 летней Кокуш Шамах Борисовна, 1879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жива, члены семьи болели., В живых осталось 7 детей.</w:t>
      </w:r>
    </w:p>
    <w:p>
      <w:pPr>
        <w:jc w:val="both"/>
      </w:pPr>
      <w:r>
        <w:t>Сын Яков 12 лет от роду, обучался в Талмуд тора; Борух 7 лет от роду, обучался в талмуд тор.</w:t>
      </w:r>
    </w:p>
    <w:p>
      <w:pPr>
        <w:jc w:val="both"/>
      </w:pPr>
      <w:r>
        <w:t>Дочь Соня 16 лет от роду, училась в еврейская профессиональная школа, свободное время проводила дома; Рая 14 лет от роду, училась в еврейская профессиональная школа, свободное время проводила дома; Ора 9 лет от роду, учится в еврейская профессиональная школа; Чипора 5 лет от роду; Рива 1 лет от роду.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Ашкинази Юда Захарьевич 1871 года рождения, крымчак, приказчик мукомольной мельницы, карасубазарский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3 года изучал русский и 3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 руб. в год.</w:t>
      </w:r>
    </w:p>
    <w:p>
      <w:pPr>
        <w:jc w:val="both"/>
      </w:pPr>
      <w:r>
        <w:t>В 1893 году в возрасте 22 года создал семью с 19 летней Ашкинази Эстер Шомельевна, 1884 года рождения, мещанка, грамотная по-русски, не грамотная по др.-евр., обучалась по русски: Талмуд Тора 3 года. Женился по сватовству, приданого за невесту получил 100 руб., не имелись нетрудоспособные (с физическими недостатками), отец жив, мать жива, члены семьи болели., В живых осталось 6 детей, 6 умерли в детстве.</w:t>
      </w:r>
    </w:p>
    <w:p>
      <w:pPr>
        <w:jc w:val="both"/>
      </w:pPr>
      <w:r>
        <w:t>Сын Яков 8 лет от роду, учится в не учится, свободное время проводил дома.</w:t>
      </w:r>
    </w:p>
    <w:p>
      <w:pPr>
        <w:jc w:val="both"/>
      </w:pPr>
      <w:r>
        <w:t>Дочь Эстер 15 лет от роду, училась в училась, 3 лет обучалась др.-евр. грамоте, осваивала профессию швея, свободное время проводила дома; Хана 10 лет от роду, учится в не учится, осваивала профессию домохозяйка, свободное время проводила дома; Сима 7 лет от роду, учится в не учится, свободное время проводила дома; Сара 4 лет от роду, учится в не учится, свободное время проводила дома; Кейля 3 месяца, свободное время проводила дома.</w:t>
      </w:r>
    </w:p>
    <w:p/>
    <w:p>
      <w:r>
        <w:rPr>
          <w:u w:val="single"/>
        </w:rPr>
        <w:t>№ анкеты: 67</w:t>
      </w:r>
    </w:p>
    <w:p>
      <w:pPr>
        <w:jc w:val="both"/>
      </w:pPr>
      <w:r>
        <w:t>Борохов Яков Исаакович 1848 года рождения, крымчак, карасубазарский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7 лет у Домашнее образование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0 руб., на синагогальные нужды тратил 6 руб. в год. Проживал в своем доме.</w:t>
      </w:r>
    </w:p>
    <w:p>
      <w:pPr>
        <w:jc w:val="both"/>
      </w:pPr>
      <w:r>
        <w:t>В 1874 году в возрасте 26 лет создал семью с 14 летней Борохова Сара Абрамовна, 1872 года рождения, не грамотная по-русски, грамотная по др.-евр.; обучалась по др.-евр.: Домашнее образование. Женился по сватовству, приданого за невесту получил, не имелись нетрудоспособные (с физическими недостатками), отец умер в возрасте 82 года, мать умерла в возрасте 70 лет, члены семьи болели., В живых осталось 8 детей, 8 умерли в детстве.</w:t>
      </w:r>
    </w:p>
    <w:p>
      <w:pPr>
        <w:jc w:val="both"/>
      </w:pPr>
      <w:r>
        <w:t>Сын Нисим 16 лет от роду, обучался в частное училище, изучал 2 лет русский язык, 3 лет др.-евр. грамоту, осваивал профессию торговля, свободное время проводил дома.</w:t>
      </w:r>
    </w:p>
    <w:p>
      <w:pPr>
        <w:jc w:val="both"/>
      </w:pPr>
      <w:r>
        <w:t>Дочь Рива 16 лет от роду, училась в профессиональная школа, 3 лет обучалась др.-евр. грамоте, осваивала профессию портниха, свободное время проводила дома; Хая-Кале 14 лет от роду, училась в профессиональная школа, 3 лет обучалась др.-евр. грамоте, осваивала профессию домашнее, свободное время проводила дома.</w:t>
      </w:r>
    </w:p>
    <w:p/>
    <w:p>
      <w:r>
        <w:rPr>
          <w:u w:val="single"/>
        </w:rPr>
        <w:t>№ анкеты: 115</w:t>
      </w:r>
    </w:p>
    <w:p>
      <w:pPr>
        <w:jc w:val="both"/>
      </w:pPr>
      <w:r>
        <w:t>Измерли Яков Моисеевич 1842 года рождения, крымчак, торговец, карасубазарский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7 руб. в год.</w:t>
      </w:r>
    </w:p>
    <w:p>
      <w:pPr>
        <w:jc w:val="both"/>
      </w:pPr>
      <w:r>
        <w:t>В 1866 году в возрасте 24 года создал семью с 18 летней Измерли Ревекка Моисеевна, 1848 года рождения, карасубазарская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8 детей, 8 умерли в детстве.</w:t>
      </w:r>
    </w:p>
    <w:p/>
    <w:p>
      <w:r>
        <w:rPr>
          <w:u w:val="single"/>
        </w:rPr>
        <w:t>№ анкеты: 203</w:t>
      </w:r>
    </w:p>
    <w:p>
      <w:pPr>
        <w:jc w:val="both"/>
      </w:pPr>
      <w:r>
        <w:t>Перич Нисим Иосифович 1869 года рождения, крымчак, одеяльный мастер, керченский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 рублей в год, не имел собственности. Дети не учатся, на синагогальные нужды тратил 6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1895 году в возрасте 26 лет создал семью с 20 летней Перич Нэама Ашеровна, 1875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64 года, мать жива, члены семьи болели., В живых осталось 1 детей.</w:t>
      </w:r>
    </w:p>
    <w:p>
      <w:pPr>
        <w:jc w:val="both"/>
      </w:pPr>
      <w:r>
        <w:t>Сын Иосиф 16 лет от роду, обучался в приходское училище, 8 лет др.-евр. грамоту, осваивал профессию приказчик, свободное время проводил дома.</w:t>
      </w:r>
    </w:p>
    <w:p/>
    <w:p>
      <w:r>
        <w:rPr>
          <w:u w:val="single"/>
        </w:rPr>
        <w:t>№ анкеты: 177</w:t>
      </w:r>
    </w:p>
    <w:p>
      <w:pPr>
        <w:jc w:val="both"/>
      </w:pPr>
      <w:r>
        <w:t>Стамболи Авраам Аронович 1856 года рождения, крымчак, коробейник, мещанин,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не обучался, 4 года др.-евр. языкам;по-русски не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54 руб. в год.</w:t>
      </w:r>
    </w:p>
    <w:p>
      <w:pPr>
        <w:jc w:val="both"/>
      </w:pPr>
      <w:r>
        <w:t>В 1885 году в возрасте 29 лет создал семью с 20 летней Стамболи Женя Яковлевна, 1865 года рождения,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Дочь Эстер 15 лет от роду, училась в школа Тэпмана, 3 лет обучалась др.-евр. грамоте, осваивала профессию домашнее хозяйство, свободное время проводила дома.</w:t>
      </w:r>
    </w:p>
    <w:p/>
    <w:p>
      <w:r>
        <w:rPr>
          <w:u w:val="single"/>
        </w:rPr>
        <w:t>№ анкеты: 228</w:t>
      </w:r>
    </w:p>
    <w:p>
      <w:pPr>
        <w:jc w:val="both"/>
      </w:pPr>
      <w:r>
        <w:t>Токатлы Шомель Ашерович 1876 года рождения, крымчак, бакалейная торговля,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не обучался, 3 года изучал русский и 3 года др.-евр. языкам;по-русски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450 рублей в год,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5 руб. в год.</w:t>
      </w:r>
    </w:p>
    <w:p>
      <w:pPr>
        <w:jc w:val="both"/>
      </w:pPr>
      <w:r>
        <w:t>В 1906 году в возрасте 30 лет создал семью с 19 летней Токатлы Това Моисеевна, 1887 года рождения, мещанка, грамотная по-русски, не грамотная по др.-евр., обучалась по русски: Народное училище 3 года. Женился по любви, приданого за невесту не получил,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Моисей 3 лет от роду; Арон 1 лет от роду.</w:t>
      </w:r>
    </w:p>
    <w:p>
      <w:pPr>
        <w:jc w:val="both"/>
      </w:pPr>
      <w:r>
        <w:t>Дочь Рахиль 5 лет от роду.</w:t>
      </w:r>
    </w:p>
    <w:p/>
    <w:p>
      <w:r>
        <w:rPr>
          <w:u w:val="single"/>
        </w:rPr>
        <w:t>№ анкеты: 100</w:t>
      </w:r>
    </w:p>
    <w:p>
      <w:pPr>
        <w:jc w:val="both"/>
      </w:pPr>
      <w:r>
        <w:t>Готта Новак Исаакович 1861 года рождения, крымчак, шапочник, мещанин,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Городское училище др.-евр. языкам;по-русски не грамотен, по др.-евр. образован, разговаривал на языке(ах): крымский.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Обучение детей обходилось в 100 руб., на синагогальные нужды тратил 10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1887 году в возрасте 26 лет создал семью с 20 летней Готта Девере Гавриловна, 1867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52 года, мать умерла в возрасте 53 года, члены семьи болели (обыкновенно)., В живых осталось 3 детей, 3 умерли в детстве.</w:t>
      </w:r>
    </w:p>
    <w:p>
      <w:pPr>
        <w:jc w:val="both"/>
      </w:pPr>
      <w:r>
        <w:t>Дочь Султана 10 лет от роду, училась в профессиональная шкоал; Стер 10 лет от роду, училась в профессиональная шкоал.</w:t>
      </w:r>
    </w:p>
    <w:p/>
    <w:p>
      <w:r>
        <w:rPr>
          <w:u w:val="single"/>
        </w:rPr>
        <w:t>№ анкеты: 101</w:t>
      </w:r>
    </w:p>
    <w:p>
      <w:pPr>
        <w:jc w:val="both"/>
      </w:pPr>
      <w:r>
        <w:t>Гурджи Ашер Шоломович 1881 года рождения, крымчак, мастер-жестянщик, мещанин, на военной службе состоял, по-русски малограмотен, по др.-евр. малообразован,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малограмотен,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15 руб. в год.</w:t>
      </w:r>
    </w:p>
    <w:p>
      <w:pPr>
        <w:jc w:val="both"/>
      </w:pPr>
      <w:r>
        <w:t>В 1906 году в возрасте 25 лет создал семью с 18 летней Гурджи Султана Меировна, 1888 года рождения, грамотная по-русски, не грамотная по др.-евр., обучалась по русски: Городское училище 4 года. Женился по сватовству, приданого за невесту получил, не имелись нетрудоспособные (с физическими недостатками), отец умер, мать умерла в возрасте 55 лет, члены семьи болели (обыкновенно)., В живых осталось 3 детей, 3 умерли в детстве.</w:t>
      </w:r>
    </w:p>
    <w:p>
      <w:pPr>
        <w:jc w:val="both"/>
      </w:pPr>
      <w:r>
        <w:t>Сын Иосиф 6 лет от роду, свободное время проводил дома.</w:t>
      </w:r>
    </w:p>
    <w:p>
      <w:pPr>
        <w:jc w:val="both"/>
      </w:pPr>
      <w:r>
        <w:t>Дочь Рива 4 лет от роду, свободное время проводила дома; Това 8 месяцев.</w:t>
      </w:r>
    </w:p>
    <w:p/>
    <w:p>
      <w:r>
        <w:rPr>
          <w:u w:val="single"/>
        </w:rPr>
        <w:t>№ анкеты: 149</w:t>
      </w:r>
    </w:p>
    <w:p>
      <w:pPr>
        <w:jc w:val="both"/>
      </w:pPr>
      <w:r>
        <w:t>Ломброзо Иосиф-Барух Юдович 1888 года рождения, крымчак, торговец, керчь-Еникальский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8 руб. в год.</w:t>
      </w:r>
    </w:p>
    <w:p>
      <w:pPr>
        <w:jc w:val="both"/>
      </w:pPr>
      <w:r>
        <w:t>В 0 году в возрасте 25 лет создал семью с 17 летней Ломброзо Хая-Бела Яковлевна, 1896 года рождения, керчь-Еникальская мещанка, грамотная по-русски, не грамотная по др.-евр., обучалась по русски: Народное училище 4 года. Женился по любви, приданого за невесту не получил, не имелись нетрудоспособные (с физическими недостатками), отец умер, мать умерла в возрасте 42 года, члены семьи болели., В живых осталось 1 детей.</w:t>
      </w:r>
    </w:p>
    <w:p>
      <w:pPr>
        <w:jc w:val="both"/>
      </w:pPr>
      <w:r>
        <w:t>Сын Абрам-Гавриль 1 лет от роду.</w:t>
      </w:r>
    </w:p>
    <w:p/>
    <w:p>
      <w:r>
        <w:rPr>
          <w:u w:val="single"/>
        </w:rPr>
        <w:t>№ анкеты: 214</w:t>
      </w:r>
    </w:p>
    <w:p>
      <w:pPr>
        <w:jc w:val="both"/>
      </w:pPr>
      <w:r>
        <w:t>Перич Шолома Яковлевич 1887 года рождения, крымчак, сапожник, мещанин,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3 года у Талмуд Тора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 руб. в год.</w:t>
      </w:r>
    </w:p>
    <w:p>
      <w:pPr>
        <w:jc w:val="both"/>
      </w:pPr>
      <w:r>
        <w:t>В 1912 году в возрасте 25 лет создал семью с 22 летней Перич Малка Ароновна, 1890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Ачкинази Хаим Захарьевич 1882 года рождения, крымчак, торговец метизной продукции, мещанин, на военной службе не состоял, по-русски грамотен, по др.-евр. малообразован,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малообразован,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18 руб. в год.</w:t>
      </w:r>
    </w:p>
    <w:p>
      <w:pPr>
        <w:jc w:val="both"/>
      </w:pPr>
      <w:r>
        <w:t>В 1906 году в возрасте 24 года создал семью с 16 летней Ачкинази Шамах Менахемовна, 1890 года рождения, мещанка, грамотная по-русски, не грамотная по др.-евр., обучалась по русски: Профессиональное училище 3 года. Женился по сватовству, приданого за невесту получил 150 руб., имелись нетрудоспособные (с физическими недостатками), отец умер в возрасте 50 лет, мать умерла, члены семьи болели (обыкновенно)., В живых осталось 4 детей.</w:t>
      </w:r>
    </w:p>
    <w:p>
      <w:pPr>
        <w:jc w:val="both"/>
      </w:pPr>
      <w:r>
        <w:t>Сын Захарья 4 лет от роду, свободное время проводил дома.</w:t>
      </w:r>
    </w:p>
    <w:p>
      <w:pPr>
        <w:jc w:val="both"/>
      </w:pPr>
      <w:r>
        <w:t>Дочь Ривка 6 лет от роду, свободное время проводила дома; Асна 3 лет от роду; Роза 2 лет от роду.</w:t>
      </w:r>
    </w:p>
    <w:p/>
    <w:p>
      <w:r>
        <w:rPr>
          <w:u w:val="single"/>
        </w:rPr>
        <w:t>№ анкеты: 78</w:t>
      </w:r>
    </w:p>
    <w:p>
      <w:pPr>
        <w:jc w:val="both"/>
      </w:pPr>
      <w:r>
        <w:t>Бакши Самуил Рафаилович 1850 года рождения, крымчак, торговец, мещанин,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1874 году в возрасте 24 года создал семью с 16 летней Бакши Сима Мордехаевна, 1858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72 года, мать умерла в возрасте 68 лет, члены семьи болели., В живых осталось 9 детей, 9 умерли в детстве.</w:t>
      </w:r>
    </w:p>
    <w:p>
      <w:pPr>
        <w:jc w:val="both"/>
      </w:pPr>
      <w:r>
        <w:t>Сын Шолом 15 лет от роду, обучался в Талмуд тора, изучал 4 лет русский язык, 3 лет др.-евр. грамоту, осваивал профессию заготовщик.</w:t>
      </w:r>
    </w:p>
    <w:p>
      <w:pPr>
        <w:jc w:val="both"/>
      </w:pPr>
      <w:r>
        <w:t>Дочь Сара  16 лет от роду, училась в женское профессиональное училище, осваивала профессию модистка.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Ачкинази  Шимшон Исаакович 1863 года рождения, крымчак, сапожник, карасубазарский мещанин, членство в обществах: член общества «Эзра» пособия бедным евреям-крымчакам,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1892 году в возрасте 29 лет создал семью с 17 летней Ачкинази Вачава Матотьевна, 1875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20 лет, мать умерла в возрасте 47 лет, члены семьи болели (часто детская)., В живых осталось 4 детей, 4 умерли в детстве.</w:t>
      </w:r>
    </w:p>
    <w:p>
      <w:pPr>
        <w:jc w:val="both"/>
      </w:pPr>
      <w:r>
        <w:t>Сын Моисей 2 лет от роду.</w:t>
      </w:r>
    </w:p>
    <w:p>
      <w:pPr>
        <w:jc w:val="both"/>
      </w:pPr>
      <w:r>
        <w:t>Дочь Ева 13 лет от роду, училась в Тэпман, 3 лет обучалась др.-евр. грамоте, осваивала профессию мадистка, свободное время проводила на бульваре; Рахель 8 лет от роду.</w:t>
      </w:r>
    </w:p>
    <w:p/>
    <w:p>
      <w:r>
        <w:rPr>
          <w:u w:val="single"/>
        </w:rPr>
        <w:t>№ анкеты: 19</w:t>
      </w:r>
    </w:p>
    <w:p>
      <w:pPr>
        <w:jc w:val="both"/>
      </w:pPr>
      <w:r>
        <w:t>Борохов Пинхас Исаакович 1852 года рождения, крымчак, торговец, мещанин, членство в обществах: член общества «Эзра» пособия бедным евреям-крымчакам,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5 лет изучал русский и 5 лет у Хедер, Реби Незер (Элиезер) Перич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100 руб., на синагогальные нужды тратил 10 руб. в год. Проживал не в своем доме, оплачивая арендную плату в размере 200 руб. в год.</w:t>
      </w:r>
    </w:p>
    <w:p>
      <w:pPr>
        <w:jc w:val="both"/>
      </w:pPr>
      <w:r>
        <w:t>В 1877 году в возрасте 25 лет создал семью с 16 летней Борохова Султана Ашеровна, 1861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87 лет, мать умерла в возрасте 25 лет, члены семьи болели., В живых осталось 8 детей.</w:t>
      </w:r>
    </w:p>
    <w:p>
      <w:pPr>
        <w:jc w:val="both"/>
      </w:pPr>
      <w:r>
        <w:t>Сын Хизгия 12 лет от роду, учится в торговая школа, свободное время проводил бубличная; Иосиф 11 лет от роду, учится в хедер, свободное время проводил нигде.</w:t>
      </w:r>
    </w:p>
    <w:p>
      <w:pPr>
        <w:jc w:val="both"/>
      </w:pPr>
      <w:r>
        <w:t>Дочь Рива 22 лет от роду, училась в частные, 2 лет изучала русский язык, 2 лет обучалась др.-евр. грамоте, осваивала профессию швея, свободное время проводила дома; Сара 17 лет от роду, училась в профессиональная школа, 4 лет изучала русский язык, 4 лет обучалась др.-евр. грамоте, свободное время проводила дома.</w:t>
      </w:r>
    </w:p>
    <w:p/>
    <w:p>
      <w:r>
        <w:rPr>
          <w:u w:val="single"/>
        </w:rPr>
        <w:t>№ анкеты: 103</w:t>
      </w:r>
    </w:p>
    <w:p>
      <w:pPr>
        <w:jc w:val="both"/>
      </w:pPr>
      <w:r>
        <w:t>Гурджи Давид Яковлевич 1861 года рождения, крымчак, карасубазарский мещанин, членство в обществах: член общества «Эзра» пособия бедным евреям-крымчакам,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6 лет изучал русский и 6 лет у Талмуд Тора др.-евр. языкам;по-русски грамотен, по др.-евр. 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240 руб., на синагогальные нужды тратил 10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1888 году в возрасте 27 лет создал семью с 21 летней Гурджи Перла Захарьевна, 1867 года рождения, карасубазарская мещанка, грамотная по-русски, не грамотная по др.-евр., обучалась по русски: Домашнее образование. Женился по любви, приданого за невесту не получил, не имелись нетрудоспособные (с физическими недостатками), отец умер, мать умерла в возрасте 68 лет, члены семьи болели (обыкновенно)., В живых осталось 5 детей, 5 умерли в детстве.</w:t>
      </w:r>
    </w:p>
    <w:p>
      <w:pPr>
        <w:jc w:val="both"/>
      </w:pPr>
      <w:r>
        <w:t>Сын Самуил 17 лет от роду, обучался в дома, учится в торговая школа, 6 лет др.-евр. грамоту, свободное время проводил у товарищей.</w:t>
      </w:r>
    </w:p>
    <w:p>
      <w:pPr>
        <w:jc w:val="both"/>
      </w:pPr>
      <w:r>
        <w:t>Дочь Рахиль 12 лет от роду, училась в дома, учится в гимназия, 4 лет обучалась др.-евр. грамоте, свободное время проводила дома.</w:t>
      </w:r>
    </w:p>
    <w:p/>
    <w:p>
      <w:r>
        <w:rPr>
          <w:u w:val="single"/>
        </w:rPr>
        <w:t>№ анкеты: 58</w:t>
      </w:r>
    </w:p>
    <w:p>
      <w:pPr>
        <w:jc w:val="both"/>
      </w:pPr>
      <w:r>
        <w:t>Бакши Иосиф Лазаревич 1870 года рождения, крымчак, галантерейщик, торговец, карасубазарский мещанин, членство в обществах: член общества взаимопомощи и кредитования; член мелко-торгового кредитного банка (общества); член общества «Эзра» пособия бедным евреям-крымчакам,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6 лет изучал русский и 6 лет у Карасубазар, Хедер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420 рублей в год, не имел собственности. Обучение детей обходилось в 40 руб., на синагогальные нужды тратил 20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1895 году в возрасте 25 лет создал семью с 20 летней Бакши Черна Ароновна, 1875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жив, мать умерла в возрасте 45 лет, члены семьи болели., В живых осталось 7 детей, 7 умерли в детстве.</w:t>
      </w:r>
    </w:p>
    <w:p>
      <w:pPr>
        <w:jc w:val="both"/>
      </w:pPr>
      <w:r>
        <w:t>Сын Моисей 12 лет от роду, учится в крымчакский хедер, 2 лет др.-евр. грамоту; Исаак 9 лет от роду, обучался в талмуд тор, учится в торговое училище, изучал 2 лет русский язык, 1 лет др.-евр. грамоту; Самуил 6 лет от роду; Арон 9 месяцев.</w:t>
      </w:r>
    </w:p>
    <w:p>
      <w:pPr>
        <w:jc w:val="both"/>
      </w:pPr>
      <w:r>
        <w:t>Дочь Рахель 17 лет от роду, училась в еврейское профессиональное училище, 3 лет изучала русский язык, 3 лет обучалась др.-евр. грамоте, свободное время проводила дома; Берха 14 лет от роду, училась в еврейское профессиональное училище, 3 лет обучалась др.-евр. грамоте, свободное время проводила дома; Хана 13 лет от роду, училась в русское профессиональное училище, 4 лет обучалась др.-евр. грамоте, свободное время проводила дома; Клара 4 лет от роду.</w:t>
      </w:r>
    </w:p>
    <w:p/>
    <w:p>
      <w:r>
        <w:rPr>
          <w:u w:val="single"/>
        </w:rPr>
        <w:t>№ анкеты: 59</w:t>
      </w:r>
    </w:p>
    <w:p>
      <w:pPr>
        <w:jc w:val="both"/>
      </w:pPr>
      <w:r>
        <w:t>Бакши Моисей Рафаилович 1848 года рождения, крымчак, шапочник, карасубазарский мещанин,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Карасубазар, Мидраш, 4 года изучал русский и 4 года у Карасубазар, Мидраш др.-евр. языкам;по-русски малограмотен,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Обучение детей обходилось в 0 руб., на синагогальные нужды тратил 20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1873 году в возрасте 25 лет создал семью с 17 летней Бакши Эстер Моисеевна, 1856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64 года, мать умерла в возрасте 65 лет, члены семьи болели (редко)., В живых осталось 3 детей.</w:t>
      </w:r>
    </w:p>
    <w:p/>
    <w:p>
      <w:r>
        <w:rPr>
          <w:u w:val="single"/>
        </w:rPr>
        <w:t>№ анкеты: 164</w:t>
      </w:r>
    </w:p>
    <w:p>
      <w:pPr>
        <w:jc w:val="both"/>
      </w:pPr>
      <w:r>
        <w:t>Манто Насан Аронович 1869 года рождения, крымчак, служащий, карасубазарский мещанин,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Народное двухклассное училище,по-русски грамотен, по др.-евр. не образован, разговаривал на языке(ах): крымско-татарский. 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5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1893 году в возрасте 24 года создал семью с 18 летней Манто Девешь Моисеевна, 1875 года рождения, карасубазарская мещанка, малограмотная по-русски, не грамотная по др.-евр., обучалась по русски: Народное училище. Женился по сватовству, приданого за невесту получил 500 руб., не имелись нетрудоспособные (с физическими недостатками), отец умер в возрасте 40 лет, мать умерла в возрасте 49 лет, члены семьи болели (обыкновенно)., В живых осталось 4 детей, 4 умерли в детстве.</w:t>
      </w:r>
    </w:p>
    <w:p>
      <w:pPr>
        <w:jc w:val="both"/>
      </w:pPr>
      <w:r>
        <w:t>Сын Авраам 15 лет от роду, обучался в Талмуд тора, 5 лет др.-евр. грамоту, осваивал профессию служащий, свободное время проводил иллюзион; Яков 6 лет от роду, осваивал профессию дома.</w:t>
      </w:r>
    </w:p>
    <w:p>
      <w:pPr>
        <w:jc w:val="both"/>
      </w:pPr>
      <w:r>
        <w:t>Дочь Мерьям 3 лет от роду.</w:t>
      </w:r>
    </w:p>
    <w:p/>
    <w:p>
      <w:r>
        <w:rPr>
          <w:u w:val="single"/>
        </w:rPr>
        <w:t>№ анкеты: 191</w:t>
      </w:r>
    </w:p>
    <w:p>
      <w:pPr>
        <w:jc w:val="both"/>
      </w:pPr>
      <w:r>
        <w:t>Перич Яков Иосифович 1855 года рождения, крымчак, карасубазарский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5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1881 году в возрасте 26 лет создал семью с 20 летней Перич Саломония-Эстер Самоиловна, 1861 года рождения, карасубазарская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40 лет, мать жива, члены семьи болели (обыкновенно)., В живых осталось 6 детей.</w:t>
      </w:r>
    </w:p>
    <w:p>
      <w:pPr>
        <w:jc w:val="both"/>
      </w:pPr>
      <w:r>
        <w:t>Дочь Рива 17 лет от роду, училась в Тэпман, 4 лет обучалась др.-евр. грамоте, осваивала профессию модистка, свободное время проводила иллюзион; Ава 15 лет от роду, училась в Тэпман, 3 лет обучалась др.-евр. грамоте, осваивала профессию домашнее, свободное время проводила на бульваре.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Ачкинази Нисим Захарьевич 1874 года рождения, крымчак, одеяльн-матрацный мастер, мещанин, членство в обществах: член мелко-торгового кредитного банка (общества), член общества «Эзра» пособия бедным евреям-крымчакам,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Хедер, 4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60 руб., на синагогальные нужды тратил 10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1899 году в возрасте 25 лет создал семью с 18 летней Ачкинази Рахель Абрамовна, 1881 года рождения, мещанка, грамотная по-русски, не грамотная по др.-евр., обучалась по русски: Талмуд Тора 3 года.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5 детей, 5 умерли в детстве.</w:t>
      </w:r>
    </w:p>
    <w:p>
      <w:pPr>
        <w:jc w:val="both"/>
      </w:pPr>
      <w:r>
        <w:t>Сын Абрам 17 лет от роду, обучался в Талмуд тора, изучал 3 лет русский язык, 3 лет др.-евр. грамоту, осваивал профессию лдеяльщик, свободное время проводил при мастере; Иосиф 15 лет от роду, обучался в Талмуд тор, изучал 3 лет русский язык, 3 лет др.-евр. грамоту, осваивал профессию сапожник, свободное время проводил у хозяина; Шомель 13 лет от роду, учится в приходское училище, 3 лет др.-евр. грамоту, свободное время проводил дома; Шолома 7 лет от роду.</w:t>
      </w:r>
    </w:p>
    <w:p>
      <w:pPr>
        <w:jc w:val="both"/>
      </w:pPr>
      <w:r>
        <w:t>Дочь Эстер 5 лет от роду, учится в не учится.</w:t>
      </w:r>
    </w:p>
    <w:p/>
    <w:p>
      <w:r>
        <w:rPr>
          <w:u w:val="single"/>
        </w:rPr>
        <w:t>№ анкеты: 44</w:t>
      </w:r>
    </w:p>
    <w:p>
      <w:pPr>
        <w:jc w:val="both"/>
      </w:pPr>
      <w:r>
        <w:t>Бакши Эфрем Давидович 1880 года рождения, крымчак, собственная обувная торговля, карасубазарский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 4 года у Карасубазар, Талмуд Тора др.-евр. языкам;по-русски грамотен, по др.-евр. 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700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132 руб. в год.</w:t>
      </w:r>
    </w:p>
    <w:p>
      <w:pPr>
        <w:jc w:val="both"/>
      </w:pPr>
      <w:r>
        <w:t>В 1908 году в возрасте 28 лет создал семью с 17 летней Бакши Хана-Лея Моисеевна, 1891 года рождения, мещанка, грамотная по-русски, грамотная по др.-евр., обучалась по русски: Домашнее образование 4 года; обучалась по др.-евр.: Домашнее образование 4 года. Женился по сватовству, приданого за невесту получил 800 руб., не имелись нетрудоспособные (с физическими недостатками), отец умер, мать умерла, члены семьи болели (редко)., В живых осталось 3 детей.</w:t>
      </w:r>
    </w:p>
    <w:p>
      <w:pPr>
        <w:jc w:val="both"/>
      </w:pPr>
      <w:r>
        <w:t>Сын Юда 1 лет от роду.</w:t>
      </w:r>
    </w:p>
    <w:p>
      <w:pPr>
        <w:jc w:val="both"/>
      </w:pPr>
      <w:r>
        <w:t>Дочь Мерьям 4 лет от роду; Джамле 3 лет от роду.</w:t>
      </w:r>
    </w:p>
    <w:p/>
    <w:p>
      <w:r>
        <w:rPr>
          <w:u w:val="single"/>
        </w:rPr>
        <w:t>№ анкеты: 127</w:t>
      </w:r>
    </w:p>
    <w:p>
      <w:pPr>
        <w:jc w:val="both"/>
      </w:pPr>
      <w:r>
        <w:t>Зенгин Мордехай Рафаилович 1866 года рождения, крымчак, мясная торговля, мещанин,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Хедер, 3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100 руб., на синагогальные нужды тратил 25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1892 году в возрасте 26 лет создал семью с 17 летней Зенгина Тамар-Шамах Шоломовна, 1875 года рождения, мещанка, грамотная по-русски, не грамотная по др.-евр., обучалась по русски: Народное училище 3 года. Женился по сватовству, приданого за невесту получил, не имелись нетрудоспособные (с физическими недостатками), отец умер в возрасте 72 года, мать умерла в возрасте 82 года, члены семьи болели (редко)., В живых осталось 8 детей, 8 умерли в детстве.</w:t>
      </w:r>
    </w:p>
    <w:p>
      <w:pPr>
        <w:jc w:val="both"/>
      </w:pPr>
      <w:r>
        <w:t>Сын Менахем 16 лет от роду, обучался в Хедер, изучал 3 лет русский язык, 3 лет др.-евр. грамоту, осваивал профессию приказчик; Иосиф 12 лет от роду, обучался в хедер, изучал 2 лет русский язык, 2 лет др.-евр. грамоту, осваивал профессию приказчик; Борух 10 лет от роду, обучался в школа, изучал 2 лет русский язык, 2 лет др.-евр. грамоту; Исаак 6 лет от роду, обучался в школа, 1 лет др.-евр. грамоту; Авраам 0.5.</w:t>
      </w:r>
    </w:p>
    <w:p>
      <w:pPr>
        <w:jc w:val="both"/>
      </w:pPr>
      <w:r>
        <w:t>Дочь Чипора 3 лет от роду.</w:t>
      </w:r>
    </w:p>
    <w:p/>
    <w:p>
      <w:r>
        <w:rPr>
          <w:u w:val="single"/>
        </w:rPr>
        <w:t>№ анкеты: 189</w:t>
      </w:r>
    </w:p>
    <w:p>
      <w:pPr>
        <w:jc w:val="both"/>
      </w:pPr>
      <w:r>
        <w:t>Патик Юда Абрамович 1868 года рождения, крымчак, карасубазарский мещанин,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не обучался,по-русски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1892 году в возрасте 24 года создал семью с 22 летней Патик Султана Исааковна, 1870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80 лет, мать умерла в возрасте 63 года, члены семьи болели (один сын немой)., В живых осталось 7 детей, 7 умерли в детстве.</w:t>
      </w:r>
    </w:p>
    <w:p>
      <w:pPr>
        <w:jc w:val="both"/>
      </w:pPr>
      <w:r>
        <w:t>Сын Мановель 15 лет от роду, обучался в Талмуд тора, 2 лет др.-евр. грамоту, осваивал профессию одеяльщик; Хахам 12 лет от роду.</w:t>
      </w:r>
    </w:p>
    <w:p>
      <w:pPr>
        <w:jc w:val="both"/>
      </w:pPr>
      <w:r>
        <w:t>Дочь Рива 16 лет от роду, училась в Тэпман, 3 лет обучалась др.-евр. грамоте, осваивала профессию дома; Стер 13 лет от роду, училась в Тэпман, 2 лет обучалась др.-евр. грамоте, осваивала профессию модистка; Бася 5 лет от роду.</w:t>
      </w:r>
    </w:p>
    <w:p/>
    <w:p>
      <w:r>
        <w:rPr>
          <w:u w:val="single"/>
        </w:rPr>
        <w:t>№ анкеты: 210</w:t>
      </w:r>
    </w:p>
    <w:p>
      <w:pPr>
        <w:jc w:val="both"/>
      </w:pPr>
      <w:r>
        <w:t>Перич Юда Иосифович 1864 года рождения, крымчак, мастер-жестянщик, мещанин,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не обучался,по-русски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0 руб., на синагогальные нужды тратил 20 руб. в год. Проживал не в своем доме, оплачивая арендную плату в размере 204 руб. в год.</w:t>
      </w:r>
    </w:p>
    <w:p>
      <w:pPr>
        <w:jc w:val="both"/>
      </w:pPr>
      <w:r>
        <w:t>В 1889 году в возрасте 25 лет создал семью с 19 летней Перич Мерьям Яковлевна, 1870 года рождения, мещанка, не грамотная по-русски, не грамотная по др.-евр.. Женился по сватовству, приданого за невесту получил 300 руб., в семье проживали старики (старуха Басшева, 78 лет), не имелись нетрудоспособные (с физическими недостатками), отец умер, мать умерла, члены семьи болели (иногда)., В живых осталось 4 детей, 4 умерли в детстве.</w:t>
      </w:r>
    </w:p>
    <w:p>
      <w:pPr>
        <w:jc w:val="both"/>
      </w:pPr>
      <w:r>
        <w:t>Сын Хизкия 7 лет от роду; Яков 4 лет от роду.</w:t>
      </w:r>
    </w:p>
    <w:p>
      <w:pPr>
        <w:jc w:val="both"/>
      </w:pPr>
      <w:r>
        <w:t>Дочь Сара 11 лет от роду, учится в народная школа, 3 лет обучалась др.-евр. грамоте; Султана 13 лет от роду, училась в народная школа, 5 лет обучалась др.-евр. грамоте, свободное время проводила домашнее хозяйство.</w:t>
      </w:r>
    </w:p>
    <w:p/>
    <w:p>
      <w:r>
        <w:rPr>
          <w:u w:val="single"/>
        </w:rPr>
        <w:t>№ анкеты: 248</w:t>
      </w:r>
    </w:p>
    <w:p>
      <w:pPr>
        <w:jc w:val="both"/>
      </w:pPr>
      <w:r>
        <w:t>Хахамов Моисей Ешувович 1879 года рождения, крымчак, торговля мануфактурой,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не обучался,по-русски грамотен, по др.-евр. 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1904 году в возрасте 25 лет создал семью с 17 летней Хахамова Лея-Хана Осиповна, 1887 года рождения, мещанка, грамотная по-русски, не грамотная по др.-евр., обучалась по русски: Домашнее образование 2 года. Женился по сватовству, приданого за невесту получил 100 руб., не имелись нетрудоспособные (с физическими недостатками), отец умер в возрасте 54 года, мать умерла, члены семьи болели (довольно часто корью и скарлатиной)., В живых осталось 4 детей.</w:t>
      </w:r>
    </w:p>
    <w:p>
      <w:pPr>
        <w:jc w:val="both"/>
      </w:pPr>
      <w:r>
        <w:t>Сын Ешва 7 лет от роду; Яков 1 лет от роду.</w:t>
      </w:r>
    </w:p>
    <w:p>
      <w:pPr>
        <w:jc w:val="both"/>
      </w:pPr>
      <w:r>
        <w:t>Дочь Мерьям 6 лет от роду; Ревекка 3 лет от роду.</w:t>
      </w:r>
    </w:p>
    <w:p/>
    <w:p>
      <w:r>
        <w:rPr>
          <w:u w:val="single"/>
        </w:rPr>
        <w:t>№ анкеты: 71</w:t>
      </w:r>
    </w:p>
    <w:p>
      <w:pPr>
        <w:jc w:val="both"/>
      </w:pPr>
      <w:r>
        <w:t>Борохов Моисей Яковлевич 1878 года рождения, крымчак, обувная торговля, карасубазарский мещанин, членство в обществах: член общества «Эзра» пособия бедным евреям-крымчакам; член мелко-торгового кредитного банка (общества),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ипо-русски грамотен, по др.-евр. не образован, разговаривал на языке(ах): крымский.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Обучение детей обходилось в 25 руб.,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1903 году в возрасте 25 лет создал семью с 21 летней Борохова Кале Шоломовна, 1882 года рождения, карасубазарская мещанка, грамотная по-русски, не грамотная по др.-евр., обучалась по русски: Домашнее образование 2 года. Женился по сватовству, приданого за невесту получил, не имелись нетрудоспособные (с физическими недостатками), отец жив, мать умерла в возрасте 26 лет, члены семьи болели (болеют)., В живых осталось 3 детей, 3 умерли в детстве.</w:t>
      </w:r>
    </w:p>
    <w:p>
      <w:pPr>
        <w:jc w:val="both"/>
      </w:pPr>
      <w:r>
        <w:t>Сын Исаак 4 лет от роду, свободное время проводил дома; Иосиф 2 лет от роду, свободное время проводил дома.</w:t>
      </w:r>
    </w:p>
    <w:p>
      <w:pPr>
        <w:jc w:val="both"/>
      </w:pPr>
      <w:r>
        <w:t>Дочь Девере 10 лет от роду, учится в девятиклассное профессиональное темпанское училище, 1 лет обучалась др.-евр. грамоте, свободное время проводила гуляет.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Бакши Давид Хаимович 1884 года рождения, крымчак, галантерейщик, торговец, мещанин, членство в обществах: член общества «Эзра» пособия бедным евреям-крымчакам; член общества вспомоществования нуждающимся крымчакам-евреям «Гемелас Хесед»,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0 году в возрасте 29 лет создал семью с 23 летней Бакши Мария Иосифовна, 1890 года рождения, мещанка, грамотная по-русски, грамотная по др.-евр., обучалась по русски: Домашнее образование 6 лет; обучалась по др.-евр.: Домашнее образование 6 лет. Женился по любви,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Ашкинази Ашер Барухович 1869 года рождения, крымчак, мастер-жестянщик, карасубазарский мещанин, членство в обществах: член общества взаимопомощи и кредитования; член мелко-торгового кредитного банка (общества); член общества вспомоществования нуждающимся крымчакам-евреям «Гемелас Хесед»,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6 лет изучал русский и 6 лет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25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1892 году в возрасте 23 года создал семью с 17 летней Ашкинази Малка Садиевна, 1875 года рождения, карасубазарская мещанка, не грамотная по-русски, не грамотная по др.-евр.. Женился по любви, приданого за невесту получил 800 руб., не имелись нетрудоспособные (с физическими недостатками), отец умер в возрасте 58 лет, мать умерла, члены семьи болели..</w:t>
      </w:r>
    </w:p>
    <w:p/>
    <w:p>
      <w:r>
        <w:rPr>
          <w:u w:val="single"/>
        </w:rPr>
        <w:t>№ анкеты: 168</w:t>
      </w:r>
    </w:p>
    <w:p>
      <w:pPr>
        <w:jc w:val="both"/>
      </w:pPr>
      <w:r>
        <w:t>Нейман Давид Иосифович 1874 года рождения, крымчак, кожевенная торговля, купеческое, членство в обществах: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5 лет у Домашнее образование др.-евр. языкам;по-русски грамотен, по др.-евр. образован, разговаривал на языке(ах): Крымчакско-татарский. Читает газеты, читает журналы, в библиотеке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420 рублей в год, имел собственность (дом), которая приносила доход да, дом руб. Обучение детей обходилось в 240 руб., на синагогальные нужды тратил 25 руб. в год. Проживал в своем доме.</w:t>
      </w:r>
    </w:p>
    <w:p>
      <w:pPr>
        <w:jc w:val="both"/>
      </w:pPr>
      <w:r>
        <w:t>В 1900 году в возрасте 26 лет создал семью с 23 летней Нейман Варвара Захаровна, 1877 года рождения, купеческая дочь, грамотная по-русски, не грамотная по др.-евр., обучалась по русски: Гимназия 4 года. Женился по любви, приданого за невесту получил, не имелись нетрудоспособные (с физическими недостатками), отец умер, мать умерла в возрасте 52 года, члены семьи болели (иногда)., В живых осталось 3 детей.</w:t>
      </w:r>
    </w:p>
    <w:p>
      <w:pPr>
        <w:jc w:val="both"/>
      </w:pPr>
      <w:r>
        <w:t>Сын Ашер 11 лет от роду, учится в родительский кружок, 3 лет др.-евр. грамоту.</w:t>
      </w:r>
    </w:p>
    <w:p>
      <w:pPr>
        <w:jc w:val="both"/>
      </w:pPr>
      <w:r>
        <w:t>Дочь Султана 13 лет от роду, учится в керчинская женская гимназия; Рахель 8 лет от роду, учится в дома.</w:t>
      </w:r>
    </w:p>
    <w:p/>
    <w:p>
      <w:r>
        <w:rPr>
          <w:u w:val="single"/>
        </w:rPr>
        <w:t>№ анкеты: 37</w:t>
      </w:r>
    </w:p>
    <w:p>
      <w:pPr>
        <w:jc w:val="both"/>
      </w:pPr>
      <w:r>
        <w:t>Бакши Самуил Юдович 1881 года рождения, крымчак, галантерейщик, торговец, керченский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Реальное училище,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не имел собственности. Дети учились бесплатно, на синагогальные нужды тратил 6 руб. в год. Проживал не в своем доме, оплачивая арендную плату в размере 13 руб. в год.</w:t>
      </w:r>
    </w:p>
    <w:p>
      <w:pPr>
        <w:jc w:val="both"/>
      </w:pPr>
      <w:r>
        <w:t>В 1908 году в возрасте 27 лет создал семью с 18 летней Бакши Рива Веньяминовна, 1890 года рождения, грамотная по-русски, не грамотная по др.-евр., обучалась по русски: Профессиональное училище 2 года. Женился по сватовству, приданого за невесту получил 300 руб., не имелись нетрудоспособные (с физическими недостатками), отец жив, мать жива, члены семьи болели., В живых осталось 3 детей.</w:t>
      </w:r>
    </w:p>
    <w:p>
      <w:pPr>
        <w:jc w:val="both"/>
      </w:pPr>
      <w:r>
        <w:t>Сын Лоонид 3 лет от роду, свободное время проводил дома; Михаил 1 лет от роду.</w:t>
      </w:r>
    </w:p>
    <w:p>
      <w:pPr>
        <w:jc w:val="both"/>
      </w:pPr>
      <w:r>
        <w:t>Дочь Сара 2 лет от роду.</w:t>
      </w:r>
    </w:p>
    <w:p/>
    <w:p>
      <w:r>
        <w:rPr>
          <w:u w:val="single"/>
        </w:rPr>
        <w:t>№ анкеты: 72</w:t>
      </w:r>
    </w:p>
    <w:p>
      <w:pPr>
        <w:jc w:val="both"/>
      </w:pPr>
      <w:r>
        <w:t>Бакши Захарий Юдович 1886 года рождения, крымчак, приказчик,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 рублей в год,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4 руб. в год.</w:t>
      </w:r>
    </w:p>
    <w:p>
      <w:pPr>
        <w:jc w:val="both"/>
      </w:pPr>
      <w:r>
        <w:t>В 1910 году в возрасте 24 года создал семью с 23 летней Бакши Таня Григорьевна, 1887 года рождения, мещанка, грамотная по-русски, грамотная по др.-евр., обучалась по русски: Школа Радзевиловской 3 года; обучалась по др.-евр.: Школа Радзевиловской 3 года. Женился по любви, приданого за невесту не получил,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Моисей 1 лет от роду.</w:t>
      </w:r>
    </w:p>
    <w:p/>
    <w:p>
      <w:r>
        <w:rPr>
          <w:u w:val="single"/>
        </w:rPr>
        <w:t>№ анкеты: 38</w:t>
      </w:r>
    </w:p>
    <w:p>
      <w:pPr>
        <w:jc w:val="both"/>
      </w:pPr>
      <w:r>
        <w:t>Бакши Давид Юдович 1892 года рождения, крымчак, керченский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Реальное училище,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13 руб. в год.</w:t>
      </w:r>
    </w:p>
    <w:p/>
    <w:p>
      <w:r>
        <w:rPr>
          <w:u w:val="single"/>
        </w:rPr>
        <w:t>№ анкеты: 36</w:t>
      </w:r>
    </w:p>
    <w:p>
      <w:pPr>
        <w:jc w:val="both"/>
      </w:pPr>
      <w:r>
        <w:t>Бакши Мордехай Юдович 1885 года рождения, крымчак, керченский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Реальное училище,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13 руб. в год.</w:t>
      </w:r>
    </w:p>
    <w:p/>
    <w:p>
      <w:r>
        <w:rPr>
          <w:u w:val="single"/>
        </w:rPr>
        <w:t>№ анкеты: 219</w:t>
      </w:r>
    </w:p>
    <w:p>
      <w:pPr>
        <w:jc w:val="both"/>
      </w:pPr>
      <w:r>
        <w:t>Токатлы Моисей Захарович 1893 года рождения, крымчак, служит в магазине, карасубазарский мещанин,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Хедер др.-евр. языкам;по-русски не грамотен, по др.-евр. образован, разговаривал на языке(ах): крымский.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наёмное помещение обходилось 21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111</w:t>
      </w:r>
    </w:p>
    <w:p>
      <w:pPr>
        <w:jc w:val="both"/>
      </w:pPr>
      <w:r>
        <w:t>Гурджи Моисей Яковлевич 1873 года рождения, крымчак, бакалейная торговля, мещанин, членство в обществах: член мелко-торгового кредитного банка (общества),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 1 год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2000 рублей в год, не имел собственности. Обучение детей обходилось в 200 руб., на синагогальные нужды тратил 10 руб. в год. Проживал не в своем доме, оплачивая арендную плату в размере 192 руб. в год.</w:t>
      </w:r>
    </w:p>
    <w:p>
      <w:pPr>
        <w:jc w:val="both"/>
      </w:pPr>
      <w:r>
        <w:t>В 1897 году в возрасте 24 года создал семью с 18 летней Гурджи Султана Моисеевна, 1879 года рождения, грамотная по-русски, не грамотная по др.-евр., обучалась по русски: Талмуд Тора 1 год. Женился по любви, приданого за невесту получил 500 руб., не имелись нетрудоспособные (с физическими недостатками), отец жив, мать умерла в возрасте 36 лет, члены семьи болели (редко)., В живых осталось 4 детей, 4 умерли в детстве.</w:t>
      </w:r>
    </w:p>
    <w:p>
      <w:pPr>
        <w:jc w:val="both"/>
      </w:pPr>
      <w:r>
        <w:t>Сын Юда 8 лет от роду, учится в частное училище, изучал 1 лет русский язык, 1 лет др.-евр. грамоту, свободное время проводил дома.</w:t>
      </w:r>
    </w:p>
    <w:p>
      <w:pPr>
        <w:jc w:val="both"/>
      </w:pPr>
      <w:r>
        <w:t>Дочь Ревекка 13 лет от роду, учится в русское профессиональное училище, 4 лет обучалась др.-евр. грамоте, свободное время проводила дома; Рахиль 12 лет от роду, учится в талмуд тор, 3 лет изучала русский язык, 3 лет обучалась др.-евр. грамоте, свободное время проводила дома; Сима 11 лет от роду, учится в еврейское профессиональное училище, 3 лет изучала русский язык, 3 лет обучалась др.-евр. грамоте, свободное время проводила дома.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Ачкинази Яков Захарьевич 1880 года рождения, крымчак, мастер-жестянщик,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клуб и общественные собрания не посещал, слушал лекции по распространению политических и научных знаний,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480 рублей в год, не имел собственности. Обучение детей обходилось в 0 руб., на синагогальные нужды тратил 12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1907 году в возрасте 27 лет создал семью с 17 летней Ачкинази Хана Самуиловна, 1890 года рождения, мещанка, грамотная по-русски, грамотная по др.-евр., обучалась по русски: Профессиональное училище 5 лет; обучалась по др.-евр.: Талмуд Тора 5 лет. Женился по любви, приданого за невесту получил 150 руб., не имелись нетрудоспособные (с физическими недостатками), отец умер в возрасте 51 год, мать умерла, члены семьи болели (обыкновенно)., В живых осталось 3 детей.</w:t>
      </w:r>
    </w:p>
    <w:p>
      <w:pPr>
        <w:jc w:val="both"/>
      </w:pPr>
      <w:r>
        <w:t>Сын Захарья 5 лет от роду, свободное время проводил дома; Соломон 3 лет от роду.</w:t>
      </w:r>
    </w:p>
    <w:p>
      <w:pPr>
        <w:jc w:val="both"/>
      </w:pPr>
      <w:r>
        <w:t>Дочь Перла 1 год 3 месяца, свободное время проводила дома.</w:t>
      </w:r>
    </w:p>
    <w:p/>
    <w:p>
      <w:r>
        <w:rPr>
          <w:u w:val="single"/>
        </w:rPr>
        <w:t>№ анкеты: 90</w:t>
      </w:r>
    </w:p>
    <w:p>
      <w:pPr>
        <w:jc w:val="both"/>
      </w:pPr>
      <w:r>
        <w:t>Валит Захарий Юдович 1861 года рождения, крымчак, сапожник, мещанин,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3 года у Хедер др.-евр. языкам;по-русски не грамотен, по др.-евр. малообразован,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420 рублей в год, не имел собственности. Обучение детей обходилось в 25 руб., на синагогальные нужды тратил 20 руб. в год. Проживал не в своем доме, оплачивая арендную плату в размере 228 руб. в год.</w:t>
      </w:r>
    </w:p>
    <w:p>
      <w:pPr>
        <w:jc w:val="both"/>
      </w:pPr>
      <w:r>
        <w:t>В 1886 году в возрасте 25 лет создал семью с 17 летней Валит Хава Моисеевна, 1869 года рождения, не грамотная по-русски, не грамотная по др.-евр.. Женился по сватовству, приданого за невесту получил 250 руб., имелись нетрудоспособные (с физическими недостатками), отец умер в возрасте 68 лет, мать умерла в возрасте 95 лет, члены семьи болели (обыкновенно)., В живых осталось 5 детей, 5 умерли в детстве.</w:t>
      </w:r>
    </w:p>
    <w:p>
      <w:pPr>
        <w:jc w:val="both"/>
      </w:pPr>
      <w:r>
        <w:t>Сын Юда 11 лет от роду, учится в талмуд тор, изучал 3 лет русский язык, 3 лет др.-евр. грамоту, свободное время проводил дома; Авраам 1 лет от роду.</w:t>
      </w:r>
    </w:p>
    <w:p>
      <w:pPr>
        <w:jc w:val="both"/>
      </w:pPr>
      <w:r>
        <w:t>Дочь Малка 16 лет от роду, училась в ремесленная школа, 3 лет изучала русский язык, 3 лет обучалась др.-евр. грамоте, осваивала профессию дамская портниха, свободное время проводила дома; Рахиль 14 лет от роду, училась в профессиональная школа, осваивала профессию портниха, свободное время проводила дома; Симха 8 лет от роду.</w:t>
      </w:r>
    </w:p>
    <w:p/>
    <w:p>
      <w:r>
        <w:rPr>
          <w:u w:val="single"/>
        </w:rPr>
        <w:t>№ анкеты: 182</w:t>
      </w:r>
    </w:p>
    <w:p>
      <w:pPr>
        <w:jc w:val="both"/>
      </w:pPr>
      <w:r>
        <w:t>Чахчим Давид Мордехаевич 1876 года рождения, крымчак, торговец,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10 лет изучал русский и 10 лет у Хедер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1903 году в возрасте 27 лет создал семью с 19 летней Чахчим Девере Самойловна, 1884 года рождения, мещанка, не грамотная по-русски, грамотная по др.-евр.; обучалась по др.-евр.: Профессиональное училище 3 года. Женился по сватовству, приданого за невесту получил 150 руб., не имелись нетрудоспособные (с физическими недостатками), отец умер в возрасте 50 лет, мать умерла, члены семьи болели (обыкновенно)., В живых осталось 2 детей.</w:t>
      </w:r>
    </w:p>
    <w:p>
      <w:pPr>
        <w:jc w:val="both"/>
      </w:pPr>
      <w:r>
        <w:t>Сын Мордехай 1.5.</w:t>
      </w:r>
    </w:p>
    <w:p>
      <w:pPr>
        <w:jc w:val="both"/>
      </w:pPr>
      <w:r>
        <w:t>Дочь Мерьям 6 лет от роду.</w:t>
      </w:r>
    </w:p>
    <w:p/>
    <w:p>
      <w:r>
        <w:rPr>
          <w:u w:val="single"/>
        </w:rPr>
        <w:t>№ анкеты: 150</w:t>
      </w:r>
    </w:p>
    <w:p>
      <w:pPr>
        <w:jc w:val="both"/>
      </w:pPr>
      <w:r>
        <w:t>Ломброзо Юда Абрамович 1858 года рождения, крымчак, торговец, мещанин, членство в обществах: член общества взаимопомощи и кредитования, на военной службе состоял, по-русски не грамотен, по др.-евр. образован, второй брак.</w:t>
      </w:r>
    </w:p>
    <w:p>
      <w:pPr>
        <w:jc w:val="both"/>
      </w:pPr>
      <w:r>
        <w:t>В детстве обучался, 2 года у Мидраш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600 рублей в год, не имел собственности. Обучение детей обходилось в 120 руб., на синагогальные нужды тратил 15 руб. в год. Проживал не в своем доме, оплачивая арендную плату в размере 240 руб. в год.</w:t>
      </w:r>
    </w:p>
    <w:p>
      <w:pPr>
        <w:jc w:val="both"/>
      </w:pPr>
      <w:r>
        <w:t>В 1884 году в возрасте 26 лет создал семью с 19 летней Ломброзо Малка Ароновна, 1865 года рождения, не грамотная по-русски, не грамотная по др.-евр.. Женился по сватовству, приданого за невесту не получил, в семье проживали старики (мать мужа-Стер), не имелись нетрудоспособные (с физическими недостатками), отец умер в возрасте 70 лет, мать умерла в возрасте 55 лет, члены семьи болели (не определенно)., В живых осталось 6 детей, 6 умерли в детстве.</w:t>
      </w:r>
    </w:p>
    <w:p>
      <w:pPr>
        <w:jc w:val="both"/>
      </w:pPr>
      <w:r>
        <w:t>Сын Шолома 15 лет от роду, обучался в еврейский учитель, учится в торговая школа, изучал 3 лет русский язык, 4 лет др.-евр. грамоту, осваивал профессию не определенно, свободное время проводил при торговле; Эфрем 10 лет от роду, учится в талмуд тор, изучал 2 лет русский язык.</w:t>
      </w:r>
    </w:p>
    <w:p>
      <w:pPr>
        <w:jc w:val="both"/>
      </w:pPr>
      <w:r>
        <w:t>Дочь Девере 17 лет от роду, училась в профессиональное училище, 4 лет изучала русский язык, свободное время проводила домашнее хозяйство.</w:t>
      </w:r>
    </w:p>
    <w:p/>
    <w:p>
      <w:r>
        <w:rPr>
          <w:u w:val="single"/>
        </w:rPr>
        <w:t>№ анкеты: 246</w:t>
      </w:r>
    </w:p>
    <w:p>
      <w:pPr>
        <w:jc w:val="both"/>
      </w:pPr>
      <w:r>
        <w:t>Хафуз Моисей Юдович 1861 года рождения, крымчак, кожевенная торговля, мещанин, членство в обществах: член общества взаимопомощи и кредитования; член общества «Эзра» пособия бедным евреям-крымчакам,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(дом), которая приносила доход да, дом руб. Обучение детей обходилось в 72 руб., на синагогальные нужды тратил 50 руб. в год. Проживал в своем доме.</w:t>
      </w:r>
    </w:p>
    <w:p>
      <w:pPr>
        <w:jc w:val="both"/>
      </w:pPr>
      <w:r>
        <w:t>В 1888 году в возрасте 27 лет создал семью с 20 летней Хафуз Рахиль Абрамовна, 1868 года рождения, мещанка, не грамотная по-русски, не грамотная по др.-евр.. Женился по сватовству, приданого за невесту получил, имелись нетрудоспособные (с физическими недостатками), отец умер в возрасте 60 лет, мать умерла в возрасте 45 лет, члены семьи болели., В живых осталось 6 детей, 6 умерли в детстве.</w:t>
      </w:r>
    </w:p>
    <w:p>
      <w:pPr>
        <w:jc w:val="both"/>
      </w:pPr>
      <w:r>
        <w:t>Сын Хаим 7 лет от роду, учится в хедер; Исаак 6 лет от роду.</w:t>
      </w:r>
    </w:p>
    <w:p>
      <w:pPr>
        <w:jc w:val="both"/>
      </w:pPr>
      <w:r>
        <w:t>Дочь Девере 16 лет от роду, училась в дома, свободное время проводила дома; Нема 14 лет от роду; Ора 13 лет от роду, училась в дома.</w:t>
      </w:r>
    </w:p>
    <w:p/>
    <w:p>
      <w:r>
        <w:rPr>
          <w:u w:val="single"/>
        </w:rPr>
        <w:t>№ анкеты: 57</w:t>
      </w:r>
    </w:p>
    <w:p>
      <w:pPr>
        <w:jc w:val="both"/>
      </w:pPr>
      <w:r>
        <w:t>Бакши Элиэзер Захарьевич 1875 года рождения, крымчак, керчинский купец, членство в обществах: член общества взаимопомощи и кредитования; член мелко-торгового кредитного банка (общества); член городского банка,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7 лет изучал русский и 7 лет у Домашнее образование др.-евр. языкам;по-русски грамотен, по др.-евр. образован, разговаривал на языке(ах): Крымчакско-татарский.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850 рублей в год, имел собственность (дом), которая ничего не приносила. Обучение детей обходилось в 0 руб., на синагогальные нужды тратил 25 руб. в год. Проживал не в своем доме, оплачивая арендную плату в размере 400 руб. в год.</w:t>
      </w:r>
    </w:p>
    <w:p>
      <w:pPr>
        <w:jc w:val="both"/>
      </w:pPr>
      <w:r>
        <w:t>В 1911 году в возрасте 36 лет создал семью с 27 летней Бакши Чарна Давидовна, 1884 года рождения, грамотная по-русски, грамотная по др.-евр., обучалась по русски: Гимназия 7 лет; обучалась по др.-евр.: Талмуд Тора 7 лет. Женился по сватовству, приданого за невесту не получил, не имелись нетрудоспособные (с физическими недостатками), отец умер, мать умерла в возрасте 68 лет, члены семьи болели..</w:t>
      </w:r>
    </w:p>
    <w:p/>
    <w:p>
      <w:r>
        <w:rPr>
          <w:u w:val="single"/>
        </w:rPr>
        <w:t>№ анкеты: 172</w:t>
      </w:r>
    </w:p>
    <w:p>
      <w:pPr>
        <w:jc w:val="both"/>
      </w:pPr>
      <w:r>
        <w:t>Рафаилов Моисей-Давид Менахемович 1882 года рождения, крымчак, торговец в мебельном магазине, карасубазарский мещанин, членство в обществах: член общества взаимопомощи и кредитования; член мелко-торгового кредитного банка (общества),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500 рублей в год, не имел собственности. Обучение детей обходилось в 0 руб., на синагогальные нужды тратил 20 руб. в год. Проживал не в своем доме, оплачивая арендную плату в размере 240 руб. в год.</w:t>
      </w:r>
    </w:p>
    <w:p>
      <w:pPr>
        <w:jc w:val="both"/>
      </w:pPr>
      <w:r>
        <w:t>В 1910 году в возрасте 28 лет создал семью с 18 летней Рафаилова Ревекка Мордехаевна, 1892 года рождения, грамотная по-русски, не грамотная по др.-евр., обучалась по русски: Домашнее образование 3 года. Женился по любви, приданого за невесту получил, не имелись нетрудоспособные (с физическими недостатками), отец умер в возрасте 42 года, мать умерла в возрасте 46 лет, члены семьи болели., В живых осталось 2 детей.</w:t>
      </w:r>
    </w:p>
    <w:p>
      <w:pPr>
        <w:jc w:val="both"/>
      </w:pPr>
      <w:r>
        <w:t>Сын Менахем 1.5; Александр 3 месяца.</w:t>
      </w:r>
    </w:p>
    <w:p/>
    <w:p>
      <w:r>
        <w:rPr>
          <w:u w:val="single"/>
        </w:rPr>
        <w:t>№ анкеты: 139</w:t>
      </w:r>
    </w:p>
    <w:p>
      <w:pPr>
        <w:jc w:val="both"/>
      </w:pPr>
      <w:r>
        <w:t>Ломброзо Йонтов Яковлевич 1852 года рождения, крымчак, бакалейная торговля, мещанин,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600 рублей в год, не имел собственности. Обучение детей обходилось в 0 руб., на синагогальные нужды тратил 15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1879 году в возрасте 27 лет создал семью с 18 летней Ломброзо Ревекка Моисеевна, 1861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52 года, мать умерла в возрасте 68 лет, члены семьи болели., В живых осталось Нет детей детей.</w:t>
      </w:r>
    </w:p>
    <w:p/>
    <w:p>
      <w:r>
        <w:rPr>
          <w:u w:val="single"/>
        </w:rPr>
        <w:t>№ анкеты: 47</w:t>
      </w:r>
    </w:p>
    <w:p>
      <w:pPr>
        <w:jc w:val="both"/>
      </w:pPr>
      <w:r>
        <w:t>Бакши Яков Ильич 1854 года рождения, крымчак, шапочник, мещанин, на военной службе не состоял, по-русски не грамотен, по др.-евр. не образован, второй брак.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1879 году в возрасте 25 лет создал семью с 20 летней Бакши Кале Давидовна, 1874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85 лет, мать умерла в возрасте 66 лет, члены семьи болели..</w:t>
      </w:r>
    </w:p>
    <w:p/>
    <w:p>
      <w:r>
        <w:rPr>
          <w:u w:val="single"/>
        </w:rPr>
        <w:t>№ анкеты: 45</w:t>
      </w:r>
    </w:p>
    <w:p>
      <w:pPr>
        <w:jc w:val="both"/>
      </w:pPr>
      <w:r>
        <w:t>Бакши Абрам Моисеевич 1879 года рождения, крымчак, собственная обувная торговля, карасубазарский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Хедер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700 рублей в год, имел собственность (дом в карасубазаре), которая приносила доход да, дом в карасубазаре руб. Обучение детей обходилось в 0 руб., на синагогальные нужды тратил 20 руб. в год. Проживал не в своем доме, оплачивая арендную плату в размере 276 руб. в год.</w:t>
      </w:r>
    </w:p>
    <w:p>
      <w:pPr>
        <w:jc w:val="both"/>
      </w:pPr>
      <w:r>
        <w:t>В 1908 году в возрасте 29 лет создал семью с 19 летней Бакши Хая-Лея Давидовна, 1889 года рождения, мещанка, грамотная по-русски, не грамотная по др.-евр., обучалась по русски: Талмуд Тора 3 года. Женился по сватовству, приданого за невесту не получил, в семье проживали старики (отец и мать),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Рафаил-Захария 2 лет от роду.</w:t>
      </w:r>
    </w:p>
    <w:p/>
    <w:p>
      <w:r>
        <w:rPr>
          <w:u w:val="single"/>
        </w:rPr>
        <w:t>№ анкеты: 98</w:t>
      </w:r>
    </w:p>
    <w:p>
      <w:pPr>
        <w:jc w:val="both"/>
      </w:pPr>
      <w:r>
        <w:t>Гурджи Садие Абрамович 1866 года рождения, крымчак, посудная торговля, карасубазарский мещанин, членство в обществах: член общества «Эзра» пособия бедным евреям-крымчакам; член общества вспомоществования нуждающимся крымчакам-евреям «Гемелас Хесед»;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830 рублей в год, не имел собственности. Обучение детей обходилось в 0 руб., на синагогальные нужды тратил 25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1892 году в возрасте 26 лет создал семью с 16 летней Гурджи Сара Бороховна, 1876 года рождения, карасубазарская мещанка, грамотная по-русски, не грамотная по др.-евр., обучалась по русски: Домашнее образование 3 года.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154</w:t>
      </w:r>
    </w:p>
    <w:p>
      <w:pPr>
        <w:jc w:val="both"/>
      </w:pPr>
      <w:r>
        <w:t>Маташевич Давид Ешувович 1885 года рождения, крымчак, мастер-жестянщик, мещанин, членство в обществах: член общества «Эзра» пособия бедным евреям-крымчакам; член общества вспомоществования нуждающимся крымчакам-евреям «Гемелас Хесед»,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не грамотен, по др.-евр.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 рублей в год,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126 руб. в год.</w:t>
      </w:r>
    </w:p>
    <w:p>
      <w:pPr>
        <w:jc w:val="both"/>
      </w:pPr>
      <w:r>
        <w:t>В 1910 году в возрасте 25 лет создал семью с 19 летней Маташевич Шамах Яковлевна, 1891 года рождения, мещанка, грамотная по-русски, не грамотная по др.-евр., обучалась по русски: Домашнее образование; обучалась по др.-евр.: Домашнее образование. Женился по любви, приданого за невесту получил, не имелись нетрудоспособные (с физическими недостатками), отец умер в возрасте 53 года, мать умерла в возрасте 78 лет, члены семьи болели., В живых осталось 1 детей.</w:t>
      </w:r>
    </w:p>
    <w:p>
      <w:pPr>
        <w:jc w:val="both"/>
      </w:pPr>
      <w:r>
        <w:t>Сын Ешуа 1 лет от роду.</w:t>
      </w:r>
    </w:p>
    <w:p>
      <w:pPr>
        <w:jc w:val="both"/>
      </w:pPr>
      <w:r>
        <w:t>Дочь Лея (сестра мужа) 15 лет от роду, училась в школа Тэпмана, 4 лет обучалась др.-евр. грамоте, осваивала профессию портниха, свободное время проводила дома.</w:t>
      </w:r>
    </w:p>
    <w:p/>
    <w:p>
      <w:r>
        <w:rPr>
          <w:u w:val="single"/>
        </w:rPr>
        <w:t>№ анкеты: 86</w:t>
      </w:r>
    </w:p>
    <w:p>
      <w:pPr>
        <w:jc w:val="both"/>
      </w:pPr>
      <w:r>
        <w:t>Валит Захарий Ешувович 1868 года рождения, крымчак, торговец, мещанин, членство в обществах: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 4 года у Домашнее образование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480 рублей в год, имел собственность (дом), которая приносила доход да, дом руб. Обучение детей обходилось в 0 руб., на синагогальные нужды тратил 10 руб. в год. Проживал не в своем доме, оплачивая арендную плату в размере 240 руб. в год.</w:t>
      </w:r>
    </w:p>
    <w:p>
      <w:pPr>
        <w:jc w:val="both"/>
      </w:pPr>
      <w:r>
        <w:t>В 1898 году в возрасте 30 лет создал семью с 20 летней Валит Эстер Яковлевна, 1878 года рождения, мещанка,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75 лет, мать умерла в возрасте 65 лет, члены семьи болели., В живых осталось Нет детей детей.</w:t>
      </w:r>
    </w:p>
    <w:p/>
    <w:p>
      <w:r>
        <w:rPr>
          <w:u w:val="single"/>
        </w:rPr>
        <w:t>№ анкеты: 204</w:t>
      </w:r>
    </w:p>
    <w:p>
      <w:pPr>
        <w:jc w:val="both"/>
      </w:pPr>
      <w:r>
        <w:t>Пиастро Султана Иосифовна 1864 года рождения, крымчачка, карасубазарская мещанка,  грамотная по-русски, не грамотная по др.-евр., обучалась по русски: Талмуд Тора 2 года. Вдова.</w:t>
      </w:r>
    </w:p>
    <w:p>
      <w:pPr>
        <w:jc w:val="both"/>
      </w:pPr>
      <w:r>
        <w:t>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15 руб. в год.</w:t>
      </w:r>
    </w:p>
    <w:p>
      <w:pPr>
        <w:jc w:val="both"/>
      </w:pPr>
      <w:r>
        <w:t>Сын Элиэзер 14 лет от роду, обучался в торговая школа, 3 лет др.-евр. грамоту, осваивал профессию комиссионер, свободное время проводил дома; Абрам 6 лет от роду, обучался в Род. Кружок, учится в Род. Кружок, 1 лет др.-евр. грамоту, свободное время проводил дома.</w:t>
      </w:r>
    </w:p>
    <w:p>
      <w:pPr>
        <w:jc w:val="both"/>
      </w:pPr>
      <w:r>
        <w:t>Дочь Дина 17 лет от роду, училась в гимназия, 8 лет обучалась др.-евр. грамоте, осваивала профессию учительница, свободное время проводила дома; Шена 17 лет от роду, училась в народная школа, 3 лет обучалась др.-евр. грамоте, осваивала профессию домашнее хозяйство, свободное время проводила дома.</w:t>
      </w:r>
    </w:p>
    <w:p/>
    <w:p>
      <w:r>
        <w:rPr>
          <w:u w:val="single"/>
        </w:rPr>
        <w:t>№ анкеты: 223</w:t>
      </w:r>
    </w:p>
    <w:p>
      <w:pPr>
        <w:jc w:val="both"/>
      </w:pPr>
      <w:r>
        <w:t>Токатлы Шомель Захарович 1884 года рождения, крымчак, мастер-жестянщик, керченский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 рублей в год,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1912 году в возрасте 28 лет создал семью с 18 летней Токатлы Рахиль Хая Юдовна, 1894 года рождения, мещанка, грамотная по-русски, не грамотная по др.-евр., обучалась по русски: Домашнее образование 3 года. Женился по сватовству, приданого за невесту получил 300 руб., не имелись нетрудоспособные (с физическими недостатками), отец жив, мать жива, члены семьи болели., В живых осталось 1 детей.</w:t>
      </w:r>
    </w:p>
    <w:p>
      <w:pPr>
        <w:jc w:val="both"/>
      </w:pPr>
      <w:r>
        <w:t>Сын Иосиф 2 мес..</w:t>
      </w:r>
    </w:p>
    <w:p/>
    <w:p>
      <w:r>
        <w:rPr>
          <w:u w:val="single"/>
        </w:rPr>
        <w:t>№ анкеты: 62</w:t>
      </w:r>
    </w:p>
    <w:p>
      <w:pPr>
        <w:jc w:val="both"/>
      </w:pPr>
      <w:r>
        <w:t>Бакши Хаим  Моисеевич 1843 года рождения, крымчак, мещанин,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2 года изучал русский и 2 года у Карасубазар, Хедер др.-евр. языкам;по-русски малограмотен,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12 руб. в год.</w:t>
      </w:r>
    </w:p>
    <w:p>
      <w:pPr>
        <w:jc w:val="both"/>
      </w:pPr>
      <w:r>
        <w:t>В 1873 году в возрасте 30 лет создал семью с 16 летней Бакши Султана Давидовна, 1857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85 лет, мать умерла в возрасте 70 лет, члены семьи болели., В живых осталось 6 детей, 6 умерли в детстве.</w:t>
      </w:r>
    </w:p>
    <w:p/>
    <w:p>
      <w:r>
        <w:rPr>
          <w:u w:val="single"/>
        </w:rPr>
        <w:t>№ анкеты: 48</w:t>
      </w:r>
    </w:p>
    <w:p>
      <w:pPr>
        <w:jc w:val="both"/>
      </w:pPr>
      <w:r>
        <w:t>Бакши Пинхас Захарьевич 1865 года рождения, крымчак, торговец, купеческое, членство в обществах: член общества взаимопомощи и кредитования; член купеческой управы,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3 года изучал русский и 3 года у Хедер др.-евр. языкам;по-русски грамотен, по др.-евр. образован, разговаривал на языке(ах): Крымчакско-татарский.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360 руб., на синагогальные нужды тратил 20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1900 году в возрасте 35 лет создал семью с 20 летней Бакши Фаня Матвеевна, 1880 года рождения, грамотная по-русски, грамотная по др.-евр., обучалась по русски: Домашнее образование; обучалась по др.-евр.: Домашнее образование. Женился, приданого за невесту не получил, не имелись нетрудоспособные (с физическими недостатками), отец умер, мать умерла в возрасте 68 лет, члены семьи болели., В живых осталось 3 детей.</w:t>
      </w:r>
    </w:p>
    <w:p>
      <w:pPr>
        <w:jc w:val="both"/>
      </w:pPr>
      <w:r>
        <w:t>Сын Анатолий 12 лет от роду, обучался в дома, учится в дома, изучал 1 лет русский язык, 5 лет др.-евр. грамоту, свободное время проводил дома; Валентин 6 лет от роду, учится в в школе, 1 лет др.-евр. грамоту, свободное время проводил дома.</w:t>
      </w:r>
    </w:p>
    <w:p>
      <w:pPr>
        <w:jc w:val="both"/>
      </w:pPr>
      <w:r>
        <w:t>Дочь Белла 10 лет от роду, училась в дома, учится в гимназия, 3 лет обучалась др.-евр. грамоте, свободное время проводила дома, на бульваре.</w:t>
      </w:r>
    </w:p>
    <w:p/>
    <w:p>
      <w:r>
        <w:rPr>
          <w:u w:val="single"/>
        </w:rPr>
        <w:t>№ анкеты: 77</w:t>
      </w:r>
    </w:p>
    <w:p>
      <w:pPr>
        <w:jc w:val="both"/>
      </w:pPr>
      <w:r>
        <w:t>Бохоров Исаак Ильич 1868 года рождения, крымчак, обувная торговля, мещанин, членство в обществах: член общества взаимопомощи и кредитования,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3 года у Хедер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1115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1892 году в возрасте 24 года создал семью с 19 летней Бохорова Джамле Исааковна, 1873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 в возрасте 46 лет, члены семьи болели (разными болезнями)..</w:t>
      </w:r>
    </w:p>
    <w:p/>
    <w:p>
      <w:r>
        <w:rPr>
          <w:u w:val="single"/>
        </w:rPr>
        <w:t>№ анкеты: 39</w:t>
      </w:r>
    </w:p>
    <w:p>
      <w:pPr>
        <w:jc w:val="both"/>
      </w:pPr>
      <w:r>
        <w:t>Бакши Юда Моисеевич 1848 года рождения, крымчак, керченский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Экстернат (домашнее образование), 8 лет изучал русский и 8 лет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не учатся, на синагогальные нужды тратил 5 руб. в год. Проживал не в своем доме, оплачивая арендную плату в размере 13 руб. в год.</w:t>
      </w:r>
    </w:p>
    <w:p>
      <w:pPr>
        <w:jc w:val="both"/>
      </w:pPr>
      <w:r>
        <w:t>В 1876 году в возрасте 28 лет создал семью с 18 летней Бакши Рахиль Моисеевна, 1858 года рождения, керченская мещанка, грамотная по-русски, не грамотная по др.-евр., обучалась по русски: Гимназия 6 лет. Женился по сватовству, приданого за невесту получил 100 руб., не имелись нетрудоспособные (с физическими недостатками), отец умер в возрасте 45 лет, мать умерла в возрасте 75 лет, члены семьи болели., В живых осталось 10 детей, 10 умерли в детстве.</w:t>
      </w:r>
    </w:p>
    <w:p>
      <w:pPr>
        <w:jc w:val="both"/>
      </w:pPr>
      <w:r>
        <w:t>Сын Зевулун 17 лет от роду, обучался в Хедер, 3 лет др.-евр. грамоту, осваивал профессию торговля, свободное время проводил дома; Айзик 15 лет от роду, обучался в хедер, 3 лет др.-евр. грамоту, осваивал профессию торговля, свободное время проводил дома; Шолома 12 лет от роду, обучался в хедер, учится в хедер, 2 лет др.-евр. грамоту, свободное время проводил дома.</w:t>
      </w:r>
    </w:p>
    <w:p>
      <w:pPr>
        <w:jc w:val="both"/>
      </w:pPr>
      <w:r>
        <w:t>Дочь Хана 16 лет от роду, училась в профессиональная школа, 4 лет обучалась др.-евр. грамоте, осваивала профессию пианистка, свободное время проводила дома.</w:t>
      </w:r>
    </w:p>
    <w:p/>
    <w:p>
      <w:r>
        <w:rPr>
          <w:u w:val="single"/>
        </w:rPr>
        <w:t>№ анкеты: 222</w:t>
      </w:r>
    </w:p>
    <w:p>
      <w:pPr>
        <w:jc w:val="both"/>
      </w:pPr>
      <w:r>
        <w:t>Токатлы Захарий Иосифович 1857 года рождения, крымчак, ремесленник, служит в магазине, керченский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 4 года у Хедер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25 руб. в год. Проживал не в своем доме, оплачивая арендную плату в размере 18 руб. в год.</w:t>
      </w:r>
    </w:p>
    <w:p>
      <w:pPr>
        <w:jc w:val="both"/>
      </w:pPr>
      <w:r>
        <w:t>В 1882 году в возрасте 25 лет создал семью с 19 летней Токатлы Симха Абрамовна, 1863 года рождения,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65 лет, мать умерла в возрасте 85 лет, члены семьи болели., В живых осталось 5 детей, 5 умерли в детстве.</w:t>
      </w:r>
    </w:p>
    <w:p>
      <w:pPr>
        <w:jc w:val="both"/>
      </w:pPr>
      <w:r>
        <w:t>Дочь Девере 17 лет от роду, училась в профессиональное училище, 3 лет обучалась др.-евр. грамоте, осваивала профессию домашнее, свободное время проводила дома; Хая 14 лет от роду, училась в профессиональное училище, учится в профессиональное училище, 4 лет обучалась др.-евр. грамоте, осваивала профессию учится, свободное время проводила дома.</w:t>
      </w:r>
    </w:p>
    <w:p/>
    <w:p>
      <w:r>
        <w:rPr>
          <w:u w:val="single"/>
        </w:rPr>
        <w:t>№ анкеты: 169</w:t>
      </w:r>
    </w:p>
    <w:p>
      <w:pPr>
        <w:jc w:val="both"/>
      </w:pPr>
      <w:r>
        <w:t>Нейман Иосиф Самуилович 1852 года рождения, крымчак, торговец, мещанин, на военной службе не состоял, по-русски не грамотен, по др.-евр. образован, вдовец.</w:t>
      </w:r>
    </w:p>
    <w:p>
      <w:pPr>
        <w:jc w:val="both"/>
      </w:pPr>
      <w:r>
        <w:t>В детстве обучался, 2 года у Мидраш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(2 дома), которая приносила доход да, 2 дома руб. Обучение детей обходилось в 0 руб., на синагогальные нужды тратил 50 руб. в год. Проживал в своем доме.</w:t>
      </w:r>
    </w:p>
    <w:p/>
    <w:p>
      <w:r>
        <w:rPr>
          <w:u w:val="single"/>
        </w:rPr>
        <w:t>№ анкеты: 50</w:t>
      </w:r>
    </w:p>
    <w:p>
      <w:pPr>
        <w:jc w:val="both"/>
      </w:pPr>
      <w:r>
        <w:t>Бакши Абрам Лазаревич 1881 года рождения, крымчак, мастер-жестянщик, мещанин, членство в обществах: член ссудо-сберегательного банка (товарищества); член общества «Эзра» пособия бедным евреям-крымчакам; член общества вспомоществования нуждающимся крымчакам-евреям «Гемелас Хесед»,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у Мидраш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с квартирой рублей в год, не имел собственности. Обучение детей обходилось в 0 руб., на синагогальные нужды тратил 3 руб. в год. Данных о доме нет.</w:t>
      </w:r>
    </w:p>
    <w:p>
      <w:pPr>
        <w:jc w:val="both"/>
      </w:pPr>
      <w:r>
        <w:t>В 1908 году в возрасте 27 лет создал семью с 16 летней Бакши Девере Захарьевна, 1892 года рождения, не грамотная по-русски, не грамотная по др.-евр.. Женился по сватовству, приданого за невесту получил 225 руб., не имелись нетрудоспособные (с физическими недостатками), отец умер, мать умерла в возрасте 42 года, члены семьи болели..</w:t>
      </w:r>
    </w:p>
    <w:p/>
    <w:p>
      <w:r>
        <w:rPr>
          <w:u w:val="single"/>
        </w:rPr>
        <w:t>№ анкеты: 31</w:t>
      </w:r>
    </w:p>
    <w:p>
      <w:pPr>
        <w:jc w:val="both"/>
      </w:pPr>
      <w:r>
        <w:t>Борохов Акива Пинхасович 1887 года рождения, крымчак, мещанин, членство в обществах: Составлено заочно ввиду нежелания дать сведения,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3 года у Карасубазар, Реби Нысим-Натан га Леви Чахчир (у отца)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1911 году в возрасте 24 года создал семью с 18 летней Борохова Лея Юдовна, 1893 года рождения, грамотная по-русски, не грамотная по др.-евр., обучалась по русски: Домашнее образование 3 года.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Дочь Хава 1 лет от роду.</w:t>
      </w:r>
    </w:p>
    <w:p/>
    <w:p>
      <w:r>
        <w:rPr>
          <w:u w:val="single"/>
        </w:rPr>
        <w:t>№ анкеты: 23</w:t>
      </w:r>
    </w:p>
    <w:p>
      <w:pPr>
        <w:jc w:val="both"/>
      </w:pPr>
      <w:r>
        <w:t>Борохов Моисей Пинхасович 1884 года рождения, крымчак, мещанин, сведения не пожелал дать,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5 лет у Карасубазар, Реби Нысим-Натан га Леви Чахчир (у отца)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1908 году в возрасте 24 года создал семью с 0 летней Борохова,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30</w:t>
      </w:r>
    </w:p>
    <w:p>
      <w:pPr>
        <w:jc w:val="both"/>
      </w:pPr>
      <w:r>
        <w:t>Борохов Абрам Пинхасович 1888 года рождения, крымчак, мещанин, сведения не пожелал дать,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обучался, у Карасубазар, Реби Нысим-Натан га Леви Чахчир (у отца)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244</w:t>
      </w:r>
    </w:p>
    <w:p>
      <w:pPr>
        <w:jc w:val="both"/>
      </w:pPr>
      <w:r>
        <w:t>Хондо Абрам Яковлевич 1855 года рождения, крымчак, торговец, купеческое, членство в обществах: член Благотворительного фонда,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3 года у Хедер др.-евр. языкам;по-русски малограмотен, по др.-евр.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((1/2 чайханы)), которая ничего не приносила.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1880 году в возрасте 25 лет создал семью с 17 летней Хондо Сара Лея Абрамовна, 1863 года рождения, купчиха, грамотная по-русски, не грамотная по др.-евр., обучалась по русски: Домашнее образование 3 года. Женился, приданого за невесту не получил, не имелись нетрудоспособные (с физическими недостатками), отец умер в возрасте 60 лет, мать умерла в возрасте 50 лет, члены семьи болели., В живых осталось 8 детей, 8 умерли в детстве.</w:t>
      </w:r>
    </w:p>
    <w:p>
      <w:pPr>
        <w:jc w:val="both"/>
      </w:pPr>
      <w:r>
        <w:t>Сын Иосиф 13 лет от роду, учится в гимназия, изучал 5 лет русский язык, 4 лет др.-евр. грамоту, свободное время проводил за уроками.</w:t>
      </w:r>
    </w:p>
    <w:p>
      <w:pPr>
        <w:jc w:val="both"/>
      </w:pPr>
      <w:r>
        <w:t>Дочь Рая 15 лет от роду, учится в гимназия, 3 лет обучалась др.-евр. грамоте; Берта 14 лет от роду, учится в гимназия, 2 лет обучалась др.-евр. грамоте.</w:t>
      </w:r>
    </w:p>
    <w:p/>
    <w:p>
      <w:r>
        <w:rPr>
          <w:u w:val="single"/>
        </w:rPr>
        <w:t>№ анкеты: 192</w:t>
      </w:r>
    </w:p>
    <w:p>
      <w:pPr>
        <w:jc w:val="both"/>
      </w:pPr>
      <w:r>
        <w:t>Пиастро Исаак Аронович 1885 года рождения, крымчак, торговец, мещанин, членство в обществах: член общества «Эзра» пособия бедным евреям-крымчакам; член мелко-торгового кредитного банка (общества); член общества вспомоществования нуждающимся крымчакам-евреям «Гемелас Хесед»,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3 года изучал русский и 3 года у Домашнее образование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420 с квартирой рублей в год, не имел собственности. Обучение детей обходилось в 0 руб., на синагогальные нужды тратил 10 руб. в год. Данных о доме нет.</w:t>
      </w:r>
    </w:p>
    <w:p/>
    <w:p>
      <w:r>
        <w:rPr>
          <w:u w:val="single"/>
        </w:rPr>
        <w:t>№ анкеты: 51</w:t>
      </w:r>
    </w:p>
    <w:p>
      <w:pPr>
        <w:jc w:val="both"/>
      </w:pPr>
      <w:r>
        <w:t>Бакши Мордехай Мататьевич 1875 года рождения, крымчак, сапожник, мещанин, членство в обществах: член общества «Эзра» пособия бедным евреям-крымчакам,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1 год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с квартирой рублей в год, не имел собственности. Дети учились бесплатно, на синагогальные нужды тратил 3 руб. в год. Данных о доме нет.</w:t>
      </w:r>
    </w:p>
    <w:p>
      <w:pPr>
        <w:jc w:val="both"/>
      </w:pPr>
      <w:r>
        <w:t>В 1897 году в возрасте 22 года создал семью с 19 летней Бакши Мерьям Лазаревна, 1878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6 детей, 6 умерли в детстве.</w:t>
      </w:r>
    </w:p>
    <w:p>
      <w:pPr>
        <w:jc w:val="both"/>
      </w:pPr>
      <w:r>
        <w:t>Сын Лазарь 15 лет от роду, обучался в Талмуд тора, изучал 5 лет русский язык, 5 лет др.-евр. грамоту, осваивал профессию сапожник; Самуил 7 лет от роду; Исаак 1 лет от роду.</w:t>
      </w:r>
    </w:p>
    <w:p>
      <w:pPr>
        <w:jc w:val="both"/>
      </w:pPr>
      <w:r>
        <w:t>Дочь Сара 12 лет от роду, училась в профессиональная школа, 3 лет изучала русский язык, 3 лет обучалась др.-евр. грамоте; Кале 9 лет от роду, училась в ремесленное училище; Ора 4 лет от роду.</w:t>
      </w:r>
    </w:p>
    <w:p/>
    <w:p>
      <w:r>
        <w:rPr>
          <w:u w:val="single"/>
        </w:rPr>
        <w:t>№ анкеты: 237</w:t>
      </w:r>
    </w:p>
    <w:p>
      <w:pPr>
        <w:jc w:val="both"/>
      </w:pPr>
      <w:r>
        <w:t>Хондо Яков Шоломович 1890 года рождения, крымчак, карасубазарский мещанин, членство в обществах: член общества «Эзра» пособия бедным евреям-крымчакам, на военной службе не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Талмуд Тора, 4 года изучал русский ипо-русски грамотен, по др.-евр. не образован, 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74</w:t>
      </w:r>
    </w:p>
    <w:p>
      <w:pPr>
        <w:jc w:val="both"/>
      </w:pPr>
      <w:r>
        <w:t>Бакши Самуил Иосифович 1893 года рождения, крымчак, бухгалтер, купеческое, членство в обществах: член общества изящных искусств,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Домашнее образование, Торговое училище, 8 лет изучал русский и у Хедер др.-евр. языкам;по-русски грамотен, по др.-евр. не образован, разговаривал на языке(ах): русский. 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Обучение детей обходилось в 0 руб., на синагогальные нужды тратил 0 руб. в год. Проживал в своем доме.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Борохов Абрам Пинхасович 1887 года рождения, крымчак, торговец макулатурой, купеческое, членство в обществах: член общества взаимопомощи и кредитования,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5 лет у Хедер, домашнее образование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55</w:t>
      </w:r>
    </w:p>
    <w:p>
      <w:pPr>
        <w:jc w:val="both"/>
      </w:pPr>
      <w:r>
        <w:t>Бакши Раиса Иосифовна 1891 года рождения, крымчачка, учительница музыки и французского языка, купеческая дочь,  грамотная по-русски, не грамотная по др.-евр., обучалась по русски: …. Университет в Швейцарии, домашнее образование.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слушал лекции по распространению политических и научных знаний, в театр ходил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32</w:t>
      </w:r>
    </w:p>
    <w:p>
      <w:pPr>
        <w:jc w:val="both"/>
      </w:pPr>
      <w:r>
        <w:t>Бакши Яков Моисеевич 1875 года рождения, крымчак, галантерейщик, торговец, мещанин,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5 лет у Хедер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480 рублей в год, не имел собственности. Обучение детей обходилось в 0 руб., на синагогальные нужды тратил 15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1899 году в возрасте 24 года создал семью с 19 летней Бакши Шамах Пинхасовна, 1880 года рождения, мещанка, малограмотная по-русски, малограмотная по др.-евр., обучалась по русски: Домашнее образование; обучалась по др.-евр.: Домашнее образование.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181</w:t>
      </w:r>
    </w:p>
    <w:p>
      <w:pPr>
        <w:jc w:val="both"/>
      </w:pPr>
      <w:r>
        <w:t>Тревгода Рахиль Яковлевна 1883 года рождения, крымчачка, швея, мещанка,  не грамотная по-русски, не грамотная по др.-евр.. В разводе.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6 руб. в год.</w:t>
      </w:r>
    </w:p>
    <w:p/>
    <w:p>
      <w:r>
        <w:rPr>
          <w:u w:val="single"/>
        </w:rPr>
        <w:t>№ анкеты: 250</w:t>
      </w:r>
    </w:p>
    <w:p>
      <w:pPr>
        <w:jc w:val="both"/>
      </w:pPr>
      <w:r>
        <w:t>Хахамов Шебетей Ешувович 1885 года рождения, крымчак, мещанин,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1905 году в возрасте 20 лет создал семью с 18 летней Хахамова Женя, 1887 года рождения, керченская мещанка, грамотная по-русски, грамотная по др.-евр., обучалась по русски: Домашнее образование 3 года; обучалась по др.-евр.: Профессиональное училище 3 года. Женился по любви, приданого за невесту не получил, не имелись нетрудоспособные (с физическими недостатками), отец умер, мать жива, члены семьи болели., В живых осталось 2 детей, 2 умерли в детстве.</w:t>
      </w:r>
    </w:p>
    <w:p>
      <w:pPr>
        <w:jc w:val="both"/>
      </w:pPr>
      <w:r>
        <w:t>Сын Яков 5 лет от роду; Юда 2 лет от роду.</w:t>
      </w:r>
    </w:p>
    <w:p/>
    <w:p>
      <w:r>
        <w:rPr>
          <w:u w:val="single"/>
        </w:rPr>
        <w:t>№ анкеты: 66</w:t>
      </w:r>
    </w:p>
    <w:p>
      <w:pPr>
        <w:jc w:val="both"/>
      </w:pPr>
      <w:r>
        <w:t>Бакши Абрам Хаимович 1893 года рождения, крымчак,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Крымчакский. 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35</w:t>
      </w:r>
    </w:p>
    <w:p>
      <w:pPr>
        <w:jc w:val="both"/>
      </w:pPr>
      <w:r>
        <w:t>Бакши Иосиф Юдович 1883 года рождения, крымчак, сапожник, керченский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Реальное училище,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13 руб. в год.</w:t>
      </w:r>
    </w:p>
    <w:p/>
    <w:p>
      <w:r>
        <w:rPr>
          <w:u w:val="single"/>
        </w:rPr>
        <w:t>№ анкеты: 61</w:t>
      </w:r>
    </w:p>
    <w:p>
      <w:pPr>
        <w:jc w:val="both"/>
      </w:pPr>
      <w:r>
        <w:t>Бакши Моисей Аронович 1885 года рождения, крымчак, приказчик,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70</w:t>
      </w:r>
    </w:p>
    <w:p>
      <w:pPr>
        <w:jc w:val="both"/>
      </w:pPr>
      <w:r>
        <w:t>Борохов Захарья Яковлевич 1895 года рождения, крымчак, служит в одежном магазине, карасубазарский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3 года изучал русский и 3 года у Домашнее образование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102</w:t>
      </w:r>
    </w:p>
    <w:p>
      <w:pPr>
        <w:jc w:val="both"/>
      </w:pPr>
      <w:r>
        <w:t>Гурджи Гад Мордехаевич 1891 года рождения, крымчак, сапожник,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2 года у Хедер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110</w:t>
      </w:r>
    </w:p>
    <w:p>
      <w:pPr>
        <w:jc w:val="both"/>
      </w:pPr>
      <w:r>
        <w:t>Гурджи Илья Шомель Яковлевич 1886 года рождения, крымчак, торговец, мещанин, на военной службе состоял, по-русски малограмотен, по др.-евр. образован, холост.</w:t>
      </w:r>
    </w:p>
    <w:p>
      <w:pPr>
        <w:jc w:val="both"/>
      </w:pPr>
      <w:r>
        <w:t>В детстве обучался, 6 лет у Хедер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360 с квартирой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92</w:t>
      </w:r>
    </w:p>
    <w:p>
      <w:pPr>
        <w:jc w:val="both"/>
      </w:pPr>
      <w:r>
        <w:t>Гурджи Шолома Яковлевич 1855 года рождения, крымчак, торговец, мещанин, на военной службе состоял, по-русски не грамотен, по др.-евр. образован, вдовец.</w:t>
      </w:r>
    </w:p>
    <w:p>
      <w:pPr>
        <w:jc w:val="both"/>
      </w:pPr>
      <w:r>
        <w:t>В детстве обучался, 3 года у Хедер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155</w:t>
      </w:r>
    </w:p>
    <w:p>
      <w:pPr>
        <w:jc w:val="both"/>
      </w:pPr>
      <w:r>
        <w:t>Маташевич Захарья Ешувович 1894 года рождения, крымчак, мастер-жестянщик, мещанин,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не грамотен, по др.-евр. не образован, разговаривал на языке(ах): Крымчакско-татарский.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брата,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202</w:t>
      </w:r>
    </w:p>
    <w:p>
      <w:pPr>
        <w:jc w:val="both"/>
      </w:pPr>
      <w:r>
        <w:t>Пиастро Моисей Хаимович 1890 года рождения, крымчак, коробейник, разносчик, карасубазарский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Торговое училище,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211</w:t>
      </w:r>
    </w:p>
    <w:p>
      <w:pPr>
        <w:jc w:val="both"/>
      </w:pPr>
      <w:r>
        <w:t>Пиастро Яков Вениаминович 1893 года рождения, крымчак, приказчик бакалейной торговли, новороссийский мещанин,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233</w:t>
      </w:r>
    </w:p>
    <w:p>
      <w:pPr>
        <w:jc w:val="both"/>
      </w:pPr>
      <w:r>
        <w:t>Токатлы Нисим Барухович 1894 года рождения, крымчак,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224</w:t>
      </w:r>
    </w:p>
    <w:p>
      <w:pPr>
        <w:jc w:val="both"/>
      </w:pPr>
      <w:r>
        <w:t>Токатлы Юда Захарович 1890 года рождения, крымчак, керченский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220</w:t>
      </w:r>
    </w:p>
    <w:p>
      <w:pPr>
        <w:jc w:val="both"/>
      </w:pPr>
      <w:r>
        <w:t>Токатлы Яков Захарович 1888 года рождения, крымчак, служит в магазине, керченский мещанин,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245</w:t>
      </w:r>
    </w:p>
    <w:p>
      <w:pPr>
        <w:jc w:val="both"/>
      </w:pPr>
      <w:r>
        <w:t>Хафуз Барух Менахемович 1890 года рождения, крымчак, танцмейстер, карасубазарский мещанин,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Домашнее образование, 2 года изучал русский ипо-русски грамотен, по др.-евр. не образован, 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иногв наемном,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249</w:t>
      </w:r>
    </w:p>
    <w:p>
      <w:pPr>
        <w:jc w:val="both"/>
      </w:pPr>
      <w:r>
        <w:t>Хафуз Юда Моисеевич 1890 года рождения, крымчак,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8 лет изучал русский и 8 лет у Хедер др.-евр. языкам;по-русски грамотен, по др.-евр. образован,  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140</w:t>
      </w:r>
    </w:p>
    <w:p>
      <w:pPr>
        <w:jc w:val="both"/>
      </w:pPr>
      <w:r>
        <w:t>Ломброзо Шена Иосифовна крымчачка, членство в обществах: Не пожелал дать сведения, во время проповеди в синагоге, о переписи резко выступал против, подлежит исключению из крымчатской среды,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243</w:t>
      </w:r>
    </w:p>
    <w:p>
      <w:pPr>
        <w:jc w:val="both"/>
      </w:pPr>
      <w:r>
        <w:t>Хондо Яков Абрамович 1877 года рождения, крымчак, торговец, купеческое, состоял членом обществ,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ипо-русски грамотен, по др.-евр. не образован, 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при отце а.Я. хондо, не имел собственности. Обучение детей обходилось в 0 руб., на синагогальные нужды тратил 50 руб. в год. Проживал в своем доме.</w:t>
      </w:r>
    </w:p>
    <w:p>
      <w:pPr>
        <w:jc w:val="both"/>
      </w:pPr>
      <w:r>
        <w:t>В 1906 году в возрасте 29 лет создал семью с 23 летней Хондо Ава Исааковна, 1883 года рождения, купчиха, грамотная по-русски, не грамотная по др.-евр., обучалась по русски: Гимназия 6 лет. Женился по любви, приданого за невесту не получил,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Исаак 7 лет от роду, учится в домашние учителя; Иосиф 5 лет от роду.</w:t>
      </w:r>
    </w:p>
    <w:p>
      <w:pPr>
        <w:jc w:val="both"/>
      </w:pPr>
      <w:r>
        <w:t>Дочь Тамара 8 лет от роду, учится в дома.</w:t>
      </w:r>
    </w:p>
    <w:p/>
    <w:p>
      <w:r>
        <w:rPr>
          <w:u w:val="single"/>
        </w:rPr>
        <w:t>№ анкеты: 198</w:t>
      </w:r>
    </w:p>
    <w:p>
      <w:pPr>
        <w:jc w:val="both"/>
      </w:pPr>
      <w:r>
        <w:t>Пиастро Иосиф Борисович 1890 года рождения, крымчак, лично почетный гражданин, состоял членом обществ,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Гимназия, 6 лет изучал русский ипо-русски грамотен, по др.-евр. не образован, 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241</w:t>
      </w:r>
    </w:p>
    <w:p>
      <w:pPr>
        <w:jc w:val="both"/>
      </w:pPr>
      <w:r>
        <w:t>Хондо Давид Абрамович 1889 года рождения, крымчак, торговец, купеческое, состоял членом обществ,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Коммерческое училище, 6 лет изучал русский ипо-русски грамотен, по др.-евр. не образован, 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при отце а.Я. хондо,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170</w:t>
      </w:r>
    </w:p>
    <w:p>
      <w:pPr>
        <w:jc w:val="both"/>
      </w:pPr>
      <w:r>
        <w:t>Нейман Самуил Иосифович 1874 года рождения, крымчак, торговец, купеческое, членство в обществах: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у Домашнее образование др.-евр. языкам;по-русски грамотен, по др.-евр. образован, 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240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1901 году в возрасте 27 лет создал семью с 20 летней Нейман Пырва Абрамовна, 1881 года рождения, купчиха, грамотная по-русски, не грамотная по др.-евр., обучалась по русски: Домашнее образование 3 года. Женился по сватовству, приданого за невесту не получил, не имелись нетрудоспособные (с физическими недостатками), отец умер, мать умерла в возрасте 50 лет, члены семьи болели., В живых осталось Нет детей детей.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Ачкинази Мерьям Рафаиловна 1853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Ачкинази Перла Яковлевна 1863 года рождения, крымчачка,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Ачкинази Сара Исааковна 1860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Ачкинази Эстер Моисеевна 1869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Дочь Сима 8 лет от роду, учится в женское профессиональное училище, 1 лет изучала русский язык, 1 лет обучалась др.-евр. грамоте; Рахель 6 лет от роду, учится в талмуд тор, 1 лет изучала русский язык, 1 лет обучалась др.-евр. грамоте.</w:t>
      </w:r>
    </w:p>
    <w:p/>
    <w:p>
      <w:r>
        <w:rPr>
          <w:u w:val="single"/>
        </w:rPr>
        <w:t>№ анкеты: 42</w:t>
      </w:r>
    </w:p>
    <w:p>
      <w:pPr>
        <w:jc w:val="both"/>
      </w:pPr>
      <w:r>
        <w:t>Бакши Берха Самойловна 1895 года рождения, крымчачка, домашнее хозяйство, мещанка,  грамотная по-русски, не грамотная по др.-евр., обучалась по русски: Профессиональное училище 3 года.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53</w:t>
      </w:r>
    </w:p>
    <w:p>
      <w:pPr>
        <w:jc w:val="both"/>
      </w:pPr>
      <w:r>
        <w:t>Бакши Лея Захарьевна 1886 года рождения, крымчачка, акушерка, купеческая дочь,  грамотная по-русски, не грамотная по др.-евр., обучалась по русски: Домашнее образование 4 года.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слушал лекции по распространению политических и научных знаний, в театр ходил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69</w:t>
      </w:r>
    </w:p>
    <w:p>
      <w:pPr>
        <w:jc w:val="both"/>
      </w:pPr>
      <w:r>
        <w:t>Бакши Рахиль Хаимовна 1890 года рождения, крымчачка, мещанка,  грамотная по-русски, не грамотная по др.-евр., обучалась по русски: Талмуд Тора 4 года. Не замужем.</w:t>
      </w:r>
    </w:p>
    <w:p>
      <w:pPr>
        <w:jc w:val="both"/>
      </w:pPr>
      <w:r>
        <w:t>Ни газет, ни журналов не читает,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75</w:t>
      </w:r>
    </w:p>
    <w:p>
      <w:pPr>
        <w:jc w:val="both"/>
      </w:pPr>
      <w:r>
        <w:t>Бакши Иосиф Захарьевич 1864 года рождения, крымчак, мануфактурщик, купеческое,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у Хедер др.-евр. языкам;по-русски грамотен, по др.-евр. образован, разговаривал на языке(ах): Крымчакский. 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(дом), которая приносила доход да, дом руб. Обучение детей обходилось в 500 руб., на синагогальные нужды тратил 0 руб. в год. Проживал в своем доме.</w:t>
      </w:r>
    </w:p>
    <w:p>
      <w:pPr>
        <w:jc w:val="both"/>
      </w:pPr>
      <w:r>
        <w:t>В 1895 году в возрасте 31 год создал семью с 19 летней Бакши Сара Абрамовна, 1876 года рождения, грамотная по-русски, грамотная по др.-евр., обучалась по русски: Домашнее образование. Женился, приданого за невесту получил, не имелись нетрудоспособные (с физическими недостатками), отец умер, мать умерла, члены семьи болели., В живых осталось 8 детей, 8 умерли в детстве.</w:t>
      </w:r>
    </w:p>
    <w:p>
      <w:pPr>
        <w:jc w:val="both"/>
      </w:pPr>
      <w:r>
        <w:t>Сын Александр 14 лет от роду, обучался в дома, свободное время проводил дома; Абрам 2 лет от роду.</w:t>
      </w:r>
    </w:p>
    <w:p>
      <w:pPr>
        <w:jc w:val="both"/>
      </w:pPr>
      <w:r>
        <w:t>Дочь Берта 10 лет от роду, училась в дома, учится в гимназия, свободное время проводила дома, на бульваре; Лидия 8 лет от роду, училась в дома, свободное время проводила дома; Зинаида 4 лет от роду.</w:t>
      </w:r>
    </w:p>
    <w:p/>
    <w:p>
      <w:r>
        <w:rPr>
          <w:u w:val="single"/>
        </w:rPr>
        <w:t>№ анкеты: 56</w:t>
      </w:r>
    </w:p>
    <w:p>
      <w:pPr>
        <w:jc w:val="both"/>
      </w:pPr>
      <w:r>
        <w:t>Бакши София Иосифовна 1895 года рождения, крымчачка, купеческая дочь,  грамотная по-русски, не грамотная по др.-евр., обучалась по русски: Домашнее образование 7 лет.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82</w:t>
      </w:r>
    </w:p>
    <w:p>
      <w:pPr>
        <w:jc w:val="both"/>
      </w:pPr>
      <w:r>
        <w:t>Валит Басшева Вениаминовна 1894 года рождения, крымчачка, домохозяйка, мещанка,  грамотная по-русски, не грамотная по др.-евр., обучалась по русски: Домашнее образование 3 года.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89</w:t>
      </w:r>
    </w:p>
    <w:p>
      <w:pPr>
        <w:jc w:val="both"/>
      </w:pPr>
      <w:r>
        <w:t>Валит Исаак Абрамович 1890 года рождения, крымчак, бакалейная торговля, карасубазарский мещанин,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 6 лет изучал русский ипо-русски грамотен, по др.-евр. не образован, разговаривал на языке(ах): крымско-татарский. Ни газет, ни журналов не читает,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не имел собственности. Обучение детей обходилось в 0 руб., на синагогальные нужды тратил 5 руб. в год. Данных о доме нет.</w:t>
      </w:r>
    </w:p>
    <w:p>
      <w:pPr>
        <w:jc w:val="both"/>
      </w:pPr>
      <w:r>
        <w:t>В 1912 году в возрасте 22 года создал семью с 18 летней Валит Джамле Ешувовна, 1894 года рождения, мещанка, грамотная по-русски, не грамотная по др.-евр., обучалась по русски: Народное училище 4 года. Женился по сватовству, приданого за невесту получил 400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83</w:t>
      </w:r>
    </w:p>
    <w:p>
      <w:pPr>
        <w:jc w:val="both"/>
      </w:pPr>
      <w:r>
        <w:t>Валит Лея Вениаминовна 1892 года рождения, крымчачка, швея, мещанка,  грамотная по-русски, не грамотная по др.-евр., обучалась по русски: Профессиональное училище 4 года.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79</w:t>
      </w:r>
    </w:p>
    <w:p>
      <w:pPr>
        <w:jc w:val="both"/>
      </w:pPr>
      <w:r>
        <w:t>Валит Мерьям Исааковна крымчачка,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80</w:t>
      </w:r>
    </w:p>
    <w:p>
      <w:pPr>
        <w:jc w:val="both"/>
      </w:pPr>
      <w:r>
        <w:t>Валит Шена Иосифовна 1895 года рождения, крымчачка, швея, мещанка,  грамотная по-русски, грамотная по др.-евр.; обучалась по др.-евр.: Женское профессиональное училище.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113</w:t>
      </w:r>
    </w:p>
    <w:p>
      <w:pPr>
        <w:jc w:val="both"/>
      </w:pPr>
      <w:r>
        <w:t>Габай Сима Меировна 1895 года рождения, крымчачка, швея, мастерица, мещанка,  не грамотная по-русски, грамотная по др.-евр.; обучалась по др.-евр.: Домашнее образование 3 года.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104</w:t>
      </w:r>
    </w:p>
    <w:p>
      <w:pPr>
        <w:jc w:val="both"/>
      </w:pPr>
      <w:r>
        <w:t>Гурджи Ревекка Давидовна 1890 года рождения, крымчачка, учительница, дочь карасубазарского мещанина,  грамотная по-русски, не грамотная по др.-евр., обучалась по русски: Гимназия.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105</w:t>
      </w:r>
    </w:p>
    <w:p>
      <w:pPr>
        <w:jc w:val="both"/>
      </w:pPr>
      <w:r>
        <w:t>Гурджи Эстер Давидовна 1892 года рождения, крымчачка, учительница, дочь карасубазарского мещанина,  грамотная по-русски, не грамотная по др.-евр., обучалась по русски: Гимназия.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125</w:t>
      </w:r>
    </w:p>
    <w:p>
      <w:pPr>
        <w:jc w:val="both"/>
      </w:pPr>
      <w:r>
        <w:t>Зенгина Ева Абрамовна 1853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124</w:t>
      </w:r>
    </w:p>
    <w:p>
      <w:pPr>
        <w:jc w:val="both"/>
      </w:pPr>
      <w:r>
        <w:t>Зенгина Ревекка Абрамовна 1892 года рождения, крымчачка, домохозяйка, мещанка,  грамотная по-русски, грамотная по др.-евр., обучалась по русски: Профессиональное училище 5 лет 5 лет. Не замужем.</w:t>
      </w:r>
    </w:p>
    <w:p>
      <w:pPr>
        <w:jc w:val="both"/>
      </w:pPr>
      <w:r>
        <w:t>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129</w:t>
      </w:r>
    </w:p>
    <w:p>
      <w:pPr>
        <w:jc w:val="both"/>
      </w:pPr>
      <w:r>
        <w:t>Зенгина Ревекка Мордехаевна 1895 года рождения, крымчачка, мещанка,  грамотная по-русски, не грамотная по др.-евр., обучалась по русски: Профессиональное училище 4 года.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123</w:t>
      </w:r>
    </w:p>
    <w:p>
      <w:pPr>
        <w:jc w:val="both"/>
      </w:pPr>
      <w:r>
        <w:t>Зенгина Султана Абрамовна 1898 года рождения, крымчачка, модистка, мещанка,  грамотная по-русски, грамотная по др.-евр., обучалась по русски: Профессиональное училище 4 года 4 года.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132</w:t>
      </w:r>
    </w:p>
    <w:p>
      <w:pPr>
        <w:jc w:val="both"/>
      </w:pPr>
      <w:r>
        <w:t>Кокуш Аена Яковлевна 1842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24 руб. в год.</w:t>
      </w:r>
    </w:p>
    <w:p/>
    <w:p>
      <w:r>
        <w:rPr>
          <w:u w:val="single"/>
        </w:rPr>
        <w:t>№ анкеты: 159</w:t>
      </w:r>
    </w:p>
    <w:p>
      <w:pPr>
        <w:jc w:val="both"/>
      </w:pPr>
      <w:r>
        <w:t>Мангупли Лея-Хая Моисеевна 1885 года рождения, крымчачка, карасубазарская мещанка,  грамотная по-русски, не грамотная по др.-евр., обучалась по русски: Талмуд Тора 3 года.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>
      <w:pPr>
        <w:jc w:val="both"/>
      </w:pPr>
      <w:r>
        <w:t>Дочь Рива 3 лет от роду.</w:t>
      </w:r>
    </w:p>
    <w:p/>
    <w:p>
      <w:r>
        <w:rPr>
          <w:u w:val="single"/>
        </w:rPr>
        <w:t>№ анкеты: 163</w:t>
      </w:r>
    </w:p>
    <w:p>
      <w:pPr>
        <w:jc w:val="both"/>
      </w:pPr>
      <w:r>
        <w:t>Манто Шамах Насановна 1895 года рождения, крымчачка, дочь карасубазарского мещанина,  малограмотная по-русски, не грамотная по др.-евр., обучалась по русски: Народное училище.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166</w:t>
      </w:r>
    </w:p>
    <w:p>
      <w:pPr>
        <w:jc w:val="both"/>
      </w:pPr>
      <w:r>
        <w:t>Мизрахи Янтов Менахемович 1868 года рождения, крымчак, мещанин,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1896 году в возрасте 28 лет создал семью с 17 летней Мизрахи Кале Исааковна, 1873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197</w:t>
      </w:r>
    </w:p>
    <w:p>
      <w:pPr>
        <w:jc w:val="both"/>
      </w:pPr>
      <w:r>
        <w:t>Патик Девере Юдовна 1895 года рождения, крымчачка, дочь карасубазарского мещанина,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187</w:t>
      </w:r>
    </w:p>
    <w:p>
      <w:pPr>
        <w:jc w:val="both"/>
      </w:pPr>
      <w:r>
        <w:t>Пиастро Рахиль Яковлевна 1869 года рождения, крымчачка, домашнее хозяйство, карасубазарская мещанка,  грамотная по-русски, не грамотная по др.-евр., обучалась по русски: Народное училище 4 года.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Сын Моисей 16 лет от роду, обучался в Талмуд тора, 4 лет др.-евр. грамоту, осваивал профессию служит, свободное время проводил дома.</w:t>
      </w:r>
    </w:p>
    <w:p>
      <w:pPr>
        <w:jc w:val="both"/>
      </w:pPr>
      <w:r>
        <w:t>Дочь Дора 16 лет от роду, училась в народная школа, 4 лет обучалась др.-евр. грамоте, осваивала профессию домашнее хозяйство, свободное время проводила дома; Ева 17 лет от роду, училась в профессиональное училище, 4 лет обучалась др.-евр. грамоте, осваивала профессию домашнее хозяйство, свободное время проводила дома; Хана 12 лет от роду, училась в род. Кружок, 3 лет обучалась др.-евр. грамоте, осваивала профессию шляпы, свободное время проводила дома.</w:t>
      </w:r>
    </w:p>
    <w:p/>
    <w:p>
      <w:r>
        <w:rPr>
          <w:u w:val="single"/>
        </w:rPr>
        <w:t>№ анкеты: 193</w:t>
      </w:r>
    </w:p>
    <w:p>
      <w:pPr>
        <w:jc w:val="both"/>
      </w:pPr>
      <w:r>
        <w:t>Пиастро Сима Исааковна 1858 года рождения, крымчачка,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121</w:t>
      </w:r>
    </w:p>
    <w:p>
      <w:pPr>
        <w:jc w:val="both"/>
      </w:pPr>
      <w:r>
        <w:t>Рабено Султана Ильинична 1869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0 руб. в год. Проживал не в своем доме, оплачивая арендную плату в размере 60 руб. в год.</w:t>
      </w:r>
    </w:p>
    <w:p>
      <w:pPr>
        <w:jc w:val="both"/>
      </w:pPr>
      <w:r>
        <w:t>Сын Шалом 11 лет от роду, учится в талмуд тор, изучал 2 лет русский язык, 2 лет др.-евр. грамоту, свободное время проводил дома.</w:t>
      </w:r>
    </w:p>
    <w:p/>
    <w:p>
      <w:r>
        <w:rPr>
          <w:u w:val="single"/>
        </w:rPr>
        <w:t>№ анкеты: 175</w:t>
      </w:r>
    </w:p>
    <w:p>
      <w:pPr>
        <w:jc w:val="both"/>
      </w:pPr>
      <w:r>
        <w:t>Стамболи Тамара Авраамовна 1895 года рождения, крымчачка, мещанка,  грамотная по-русски, не грамотная по др.-евр., обучалась по русски: Талмуд Тора 3 года. Не замужем.</w:t>
      </w:r>
    </w:p>
    <w:p>
      <w:pPr>
        <w:jc w:val="both"/>
      </w:pPr>
      <w:r>
        <w:t>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176</w:t>
      </w:r>
    </w:p>
    <w:p>
      <w:pPr>
        <w:jc w:val="both"/>
      </w:pPr>
      <w:r>
        <w:t>Стамболи Хана Абрамовна 1893 года рождения, крымчачка, домохозяйка, мещанка,  грамотная по-русски, не грамотная по др.-евр., обучалась по русски: Талмуд Тора 5 лет. Не замужем.</w:t>
      </w:r>
    </w:p>
    <w:p>
      <w:pPr>
        <w:jc w:val="both"/>
      </w:pPr>
      <w:r>
        <w:t>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226</w:t>
      </w:r>
    </w:p>
    <w:p>
      <w:pPr>
        <w:jc w:val="both"/>
      </w:pPr>
      <w:r>
        <w:t>Токатлы Здэнэ Ашеровна 1892 года рождения, крымчачка, швея,  не грамотная по-русски, не грамотная по др.-евр..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227</w:t>
      </w:r>
    </w:p>
    <w:p>
      <w:pPr>
        <w:jc w:val="both"/>
      </w:pPr>
      <w:r>
        <w:t>Токатлы Хана Ашеровна 1895 года рождения, крымчачка, модистка,  грамотная по-русски, не грамотная по др.-евр., обучалась по русски: Народное училище 3 года.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221</w:t>
      </w:r>
    </w:p>
    <w:p>
      <w:pPr>
        <w:jc w:val="both"/>
      </w:pPr>
      <w:r>
        <w:t>Токатлы Хая Сара Яковлевна 1871 года рождения, крымчачка,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Сын Ашер 16 лет от роду, обучался в …, изучал 2 лет русский язык, 2 лет др.-евр. грамоту, осваивал профессию сапожник.</w:t>
      </w:r>
    </w:p>
    <w:p>
      <w:pPr>
        <w:jc w:val="both"/>
      </w:pPr>
      <w:r>
        <w:t>Дочь Рахель 14 лет от роду, училась в профессиональное ремесленное училище, учится в профессиональное ремесленное училище, 2 лет изучала русский язык, 2 лет обучалась др.-евр. грамоте, свободное время проводила дома.</w:t>
      </w:r>
    </w:p>
    <w:p/>
    <w:p>
      <w:r>
        <w:rPr>
          <w:u w:val="single"/>
        </w:rPr>
        <w:t>№ анкеты: 235</w:t>
      </w:r>
    </w:p>
    <w:p>
      <w:pPr>
        <w:jc w:val="both"/>
      </w:pPr>
      <w:r>
        <w:t>Тревгода Рахиль Яковлевна 1888 года рождения, крымчачка, карасубазарская мещанка,  не грамотная по-русски, не грамотная по др.-евр.. В разводе.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43</w:t>
      </w:r>
    </w:p>
    <w:p>
      <w:pPr>
        <w:jc w:val="both"/>
      </w:pPr>
      <w:r>
        <w:t>Бакши Абрам Самойлович 1888 года рождения, крымчак, торговец,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Хедер, 3 года изучал русский и 3 года у Хедер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27</w:t>
      </w:r>
    </w:p>
    <w:p>
      <w:pPr>
        <w:jc w:val="both"/>
      </w:pPr>
      <w:r>
        <w:t>Бакши Александр Анисимович 1888 года рождения, крымчак, учится в лондоне, инженерное училище, купеческое,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гимназия,по-русски грамотен, по др.-евр. не образован,  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28</w:t>
      </w:r>
    </w:p>
    <w:p>
      <w:pPr>
        <w:jc w:val="both"/>
      </w:pPr>
      <w:r>
        <w:t>Бакши Анатолий Александрович 1891 года рождения, крымчак, студент экстерна, купеческое,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гимназия, 5 лет изучал русский ипо-русски грамотен, по др.-евр. не образован, 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41</w:t>
      </w:r>
    </w:p>
    <w:p>
      <w:pPr>
        <w:jc w:val="both"/>
      </w:pPr>
      <w:r>
        <w:t>Бакши Исаак Самойлович 1894 года рождения, крымчак, торговец,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Хедер, 4 года изучал русский и 4 года у Хедер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40</w:t>
      </w:r>
    </w:p>
    <w:p>
      <w:pPr>
        <w:jc w:val="both"/>
      </w:pPr>
      <w:r>
        <w:t>Бакши Лазарь Самойлович 1891 года рождения, крымчак, торговец,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Хедер, 3 года изучал русский и 3 года у Хедер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25</w:t>
      </w:r>
    </w:p>
    <w:p>
      <w:pPr>
        <w:jc w:val="both"/>
      </w:pPr>
      <w:r>
        <w:t>крымчачка,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26</w:t>
      </w:r>
    </w:p>
    <w:p>
      <w:pPr>
        <w:jc w:val="both"/>
      </w:pPr>
      <w:r>
        <w:t>Борохов Незер Давидович 1893 года рождения, крымчак, приказчик,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Хедер, 4 года изучал русский и 4 года у Хедер др.-евр. языкам;по-русски грамотен, по др.-евр. образован,  Читает газеты, читает журналы, в библиотеке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24</w:t>
      </w:r>
    </w:p>
    <w:p>
      <w:pPr>
        <w:jc w:val="both"/>
      </w:pPr>
      <w:r>
        <w:t>крымчачка,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81</w:t>
      </w:r>
    </w:p>
    <w:p>
      <w:pPr>
        <w:jc w:val="both"/>
      </w:pPr>
      <w:r>
        <w:t>Валит Исаак Юдович 1830 года рождения, крымчак, мещанин, на военной службе не состоял, по-русски не грамотен, по др.-евр. образован, вдовец.</w:t>
      </w:r>
    </w:p>
    <w:p>
      <w:pPr>
        <w:jc w:val="both"/>
      </w:pPr>
      <w:r>
        <w:t>В детстве обучался, 2 года у Еврейский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94</w:t>
      </w:r>
    </w:p>
    <w:p>
      <w:pPr>
        <w:jc w:val="both"/>
      </w:pPr>
      <w:r>
        <w:t>Готта Гавриель Ноевич 1893 года рождения, крымчак,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Домашнее образование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Обучение детей обходилось в 0 руб., на синагогальные нужды тратил 5 руб. в год. Данных о доме нет.</w:t>
      </w:r>
    </w:p>
    <w:p/>
    <w:p>
      <w:r>
        <w:rPr>
          <w:u w:val="single"/>
        </w:rPr>
        <w:t>№ анкеты: 114</w:t>
      </w:r>
    </w:p>
    <w:p>
      <w:pPr>
        <w:jc w:val="both"/>
      </w:pPr>
      <w:r>
        <w:t>Гурджи Илья Давидович 1893 года рождения, крымчак, бухгалтер, мещанин, членство в обществах: Керчь-Еникальская касса взаимопомощи,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Торговая школа, у Хедер школьника др.-евр. языкам;по-русски грамотен, по др.-евр. образован, разговаривал на языке(ах): Крымчакско-татарский.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(да), которая ничего не приносила.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96</w:t>
      </w:r>
    </w:p>
    <w:p>
      <w:pPr>
        <w:jc w:val="both"/>
      </w:pPr>
      <w:r>
        <w:t>Гурджи Нафтоли Мордехаевич 1895 года рождения, крымчак, карасубазарский мещанин,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122</w:t>
      </w:r>
    </w:p>
    <w:p>
      <w:pPr>
        <w:jc w:val="both"/>
      </w:pPr>
      <w:r>
        <w:t>Зенгин крымчак,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128</w:t>
      </w:r>
    </w:p>
    <w:p>
      <w:pPr>
        <w:jc w:val="both"/>
      </w:pPr>
      <w:r>
        <w:t>Зенгин Хаим-Рафаил Мордехаевич 1893 года рождения, крымчак, приказчик галантерейной торговли,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торговая школа, 4 года изучал русский и 4 года у Хедер др.-евр. языкам;по-русски грамотен, по др.-евр. образован, разговаривал на языке(ах): Крымчакско-татарский.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136</w:t>
      </w:r>
    </w:p>
    <w:p>
      <w:pPr>
        <w:jc w:val="both"/>
      </w:pPr>
      <w:r>
        <w:t>Леви Исраэль Шоломович 1830 года рождения, крымчак, карасубазарский мещанин, на военной службе состоял, по-русски не грамотен, по др.-евр. образован, вдовец.</w:t>
      </w:r>
    </w:p>
    <w:p>
      <w:pPr>
        <w:jc w:val="both"/>
      </w:pPr>
      <w:r>
        <w:t>В детстве обучался, 3 года у Мидраш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141</w:t>
      </w:r>
    </w:p>
    <w:p>
      <w:pPr>
        <w:jc w:val="both"/>
      </w:pPr>
      <w:r>
        <w:t>Ломброзо Евсий Юдович 1894 года рождения, крымчак, служащий, керчь-Еникальский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142</w:t>
      </w:r>
    </w:p>
    <w:p>
      <w:pPr>
        <w:jc w:val="both"/>
      </w:pPr>
      <w:r>
        <w:t>Ломброзо Иосиф Ионтович 1892 года рождения, крымчак, служащий, карасубазарский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Хедер др.-евр. языкам;по-русски грамотен, по др.-евр. образован, разговаривал на языке(ах): Крымчакский. 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Данных о доме нет.</w:t>
      </w:r>
    </w:p>
    <w:p/>
    <w:p>
      <w:r>
        <w:rPr>
          <w:u w:val="single"/>
        </w:rPr>
        <w:t>№ анкеты: 148</w:t>
      </w:r>
    </w:p>
    <w:p>
      <w:pPr>
        <w:jc w:val="both"/>
      </w:pPr>
      <w:r>
        <w:t>Ломброзо Хаим-Меир Юдович 1891 года рождения, крымчак, торговец, керчь-Еникальский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Коммерческое училище, 8 лет изучал русский и 8 лет у Хедер др.-евр. языкам;по-русски грамотен, по др.-евр. образован, разговаривал на языке(ах): Крымчакский.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162</w:t>
      </w:r>
    </w:p>
    <w:p>
      <w:pPr>
        <w:jc w:val="both"/>
      </w:pPr>
      <w:r>
        <w:t>Маташевич Беньямин-Мортка Соломонович 1894 года рождения, крымчак, сапожник, карасубазарский мещанин, на военной службе состоял, по-русски малограмотен, по др.-евр. не образован, холост.</w:t>
      </w:r>
    </w:p>
    <w:p>
      <w:pPr>
        <w:jc w:val="both"/>
      </w:pPr>
      <w:r>
        <w:t>В детстве не обучался,по-русски малограмотен,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167</w:t>
      </w:r>
    </w:p>
    <w:p>
      <w:pPr>
        <w:jc w:val="both"/>
      </w:pPr>
      <w:r>
        <w:t>Нейман Шомель Юдович 1894 года рождения, крымчак, сапожник, карасубазарский мещанин,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190</w:t>
      </w:r>
    </w:p>
    <w:p>
      <w:pPr>
        <w:jc w:val="both"/>
      </w:pPr>
      <w:r>
        <w:t>Патик Моисей Юдович 1895 года рождения, крымчак, сапожник, карасубазарский мещанин,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184</w:t>
      </w:r>
    </w:p>
    <w:p>
      <w:pPr>
        <w:jc w:val="both"/>
      </w:pPr>
      <w:r>
        <w:t>Перич Иосиф Юдович 1892 года рождения, крымчак, мастер-жестянщик,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Торговая школа, 2 года изучал русский и 2 года у Хедер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196</w:t>
      </w:r>
    </w:p>
    <w:p>
      <w:pPr>
        <w:jc w:val="both"/>
      </w:pPr>
      <w:r>
        <w:t>Перич Лазарь Яковлевич 1890 года рождения, крымчак, служащий, карасубазарский мещанин,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Талмуд Тора,по-русски грамотен, по др.-евр. не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217</w:t>
      </w:r>
    </w:p>
    <w:p>
      <w:pPr>
        <w:jc w:val="both"/>
      </w:pPr>
      <w:r>
        <w:t>Перич Моисей Юдович 1895 года рождения, крымчак, приказчик, мещанин,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199</w:t>
      </w:r>
    </w:p>
    <w:p>
      <w:pPr>
        <w:jc w:val="both"/>
      </w:pPr>
      <w:r>
        <w:t>Пиастро Михаил Борисович 1892 года рождения, крымчак, скрипач, лично почетный гражданин,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Гимназия, 6 лет изучал русский ипо-русски грамотен, по др.-евр. не образован, 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Гастролирует,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194</w:t>
      </w:r>
    </w:p>
    <w:p>
      <w:pPr>
        <w:jc w:val="both"/>
      </w:pPr>
      <w:r>
        <w:t>Пиастро Рафаил Аронович 1888 года рождения, крымчак, мещанин, на военной службе состоял, по-русски грамотен, по др.-евр. малообразован, холост.</w:t>
      </w:r>
    </w:p>
    <w:p>
      <w:pPr>
        <w:jc w:val="both"/>
      </w:pPr>
      <w:r>
        <w:t>В детстве обучался по русски: Городское училище, 3 года изучал русский и у Домашнее образование др.-евр. языкам;по-русски грамотен, по др.-евр. малообразован,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Служит,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183</w:t>
      </w:r>
    </w:p>
    <w:p>
      <w:pPr>
        <w:jc w:val="both"/>
      </w:pPr>
      <w:r>
        <w:t>Пурим Борух Менахемович 1894 года рождения, крымчак, сапожник, карасубазарский мещанин, на военной службе состоял, по-русски грамотен, по др.-евр. малообразован,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малообразован,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239</w:t>
      </w:r>
    </w:p>
    <w:p>
      <w:pPr>
        <w:jc w:val="both"/>
      </w:pPr>
      <w:r>
        <w:t>Хахамов Хаим Яковлевич 1865 года рождения, крымчак, мещанин, на военной службе состоял, по-русски грамотен, по др.-евр. образован, разведен.</w:t>
      </w:r>
    </w:p>
    <w:p>
      <w:pPr>
        <w:jc w:val="both"/>
      </w:pPr>
      <w:r>
        <w:t>В детстве обучался по русски: Хедер, 5 лет изучал русский и 5 лет у Хедер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1892 году в возрасте 27 лет создал семью с 0 летней 0, не грамотная по-русски, не грамотная по др.-евр.. Женился, приданого за невесту не получил, имелись нетрудоспособные (с физическими недостатками), отец умер в возрасте 65 лет, мать умерла, члены семьи болели..</w:t>
      </w:r>
    </w:p>
    <w:p/>
    <w:p>
      <w:r>
        <w:rPr>
          <w:u w:val="single"/>
        </w:rPr>
        <w:t>№ анкеты: 242</w:t>
      </w:r>
    </w:p>
    <w:p>
      <w:pPr>
        <w:jc w:val="both"/>
      </w:pPr>
      <w:r>
        <w:t>Хондо Моисей Абрамович 1885 года рождения, крымчак, торговец, купеческое, на военной службе состоял, по-русски грамотен, по др.-евр. малообразован, холост.</w:t>
      </w:r>
    </w:p>
    <w:p>
      <w:pPr>
        <w:jc w:val="both"/>
      </w:pPr>
      <w:r>
        <w:t>В детстве обучался по русски: Домашнее образование, у Домашнее образование др.-евр. языкам;по-русски грамотен, по др.-евр. малообразован, 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при отце а.Я.Хондо,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240</w:t>
      </w:r>
    </w:p>
    <w:p>
      <w:pPr>
        <w:jc w:val="both"/>
      </w:pPr>
      <w:r>
        <w:t>Хондо Соломон Абрамович 1893 года рождения, крымчак, торговец, купеческое,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Швейное училище,по-русски грамотен, по др.-евр. не образован, 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при отце а.Я.Хондо,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Луганск</w:t>
        <w:br/>
      </w:r>
    </w:p>
    <w:p>
      <w:r>
        <w:rPr>
          <w:u w:val="single"/>
        </w:rPr>
        <w:t>№ анкеты: 2</w:t>
      </w:r>
    </w:p>
    <w:p>
      <w:pPr>
        <w:jc w:val="both"/>
      </w:pPr>
      <w:r>
        <w:t>Чулах Мендель Ешувович 1886 года рождения, крымчак, одеяльный мастер, агент компании зингер,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Бердянск, домашнее образование, 3 года изучал русский и 3 года у Бердянск, домашнее образование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5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1911 году в возрасте 25 лет создал семью с 25 летней Чулах Малка Захарьевна, 1886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болели., В живых осталось 1 детей.</w:t>
      </w:r>
    </w:p>
    <w:p>
      <w:pPr>
        <w:jc w:val="both"/>
      </w:pPr>
      <w:r>
        <w:t>Сын Илья 1.5, свободное время проводил дома.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Чулах Ешуа Метешевич 1855 года рождения, крымчак, одеяльный мастер, торговец,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5 лет у Домашнее образование др.-евр. языкам;по-русски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30 руб., на синагогальные нужды тратил 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1878 году в возрасте 23 года создал семью с 18 летней Чулах Шифра-Лея Менделевна, 1860 года рождения,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75 лет, мать жива, члены семьи болели., В живых осталось 7 детей, 7 умерли в детстве.</w:t>
      </w:r>
    </w:p>
    <w:p>
      <w:pPr>
        <w:jc w:val="both"/>
      </w:pPr>
      <w:r>
        <w:t>Сын Метешь 12 лет от роду, учится в частное училище, свободное время проводил дома.</w:t>
      </w:r>
    </w:p>
    <w:p>
      <w:pPr>
        <w:jc w:val="both"/>
      </w:pPr>
      <w:r>
        <w:t>Дочь Рахиль 14 лет от роду, училась в частное училище, 2 лет изучала русский язык, 2 лет обучалась др.-евр. грамоте, свободное время проводила дома; Хана 10 лет от роду, свободное время проводила дома.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Чернов Давид Янкелевич 1879 года рождения, крымчак, портной,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5 руб. в год. Проживал не в своем доме, оплачивая арендную плату в размере 240 руб. в год.</w:t>
      </w:r>
    </w:p>
    <w:p>
      <w:pPr>
        <w:jc w:val="both"/>
      </w:pPr>
      <w:r>
        <w:t>В 1905 году в возрасте 26 лет создал семью с 20 летней Чернова Эстер Ешувовна, 1885 года рождения, карасубазарская мещанка, грамотная по-русски, грамотная по др.-евр., обучалась по русски: Бердянск, Талмуд Тора 3 года 3 года. Женился по любви, приданого за невесту получил, имелись нетрудоспособные (с физическими недостатками), отец жив, мать умерла в возрасте 55 лет, члены семьи болели., В живых осталось 1 детей.</w:t>
      </w:r>
    </w:p>
    <w:p>
      <w:pPr>
        <w:jc w:val="both"/>
      </w:pPr>
      <w:r>
        <w:t>Дочь Рива 6 лет от роду, свободное время проводила дома.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Хахамов крымчак,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1894 году в возрасте 0 лет создал семью с 20 летней Хахамова Шена Метешеевна, 1874 года рождения, карасубазарская мещанка, малограмотная по-русски, не грамотная по др.-евр.. Женился, приданого за невесту не получил, имелись нетрудоспособные (с физическими недостатками), отец умер в возрасте 70 лет, мать жива, члены семьи болели..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Чулах Арон Ешувович 1893 года рождения, крымчак, портной,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Бердянск, Талмуд Тора, 4 года изучал русский и 4 года у Бердянск,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Чулах Исаак Ешувович 1890 года рождения, крымчак, приказчик готовых платьев,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Бердянск, Талмуд Тора, 4 года изучал русский и 4 года у Бердянск,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Мариуполь</w:t>
        <w:br/>
      </w:r>
    </w:p>
    <w:p>
      <w:r>
        <w:rPr>
          <w:u w:val="single"/>
        </w:rPr>
        <w:t>№ анкеты: 21</w:t>
      </w:r>
    </w:p>
    <w:p>
      <w:pPr>
        <w:jc w:val="both"/>
      </w:pPr>
      <w:r>
        <w:t>Куру Хаим Рафаил Авраамович 1878 года рождения, крымчак, сапожник, на военной службе состоял, по-русски не грамотен, по др.-евр. не образован, второй брак.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0 году в возрасте 21 год создал семью с 25 летней Куру Берха Давидовна, 1888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60 лет, мать жива, члены семьи болели., В живых осталось 3 детей, 3 умерли в детстве.</w:t>
      </w:r>
    </w:p>
    <w:p>
      <w:pPr>
        <w:jc w:val="both"/>
      </w:pPr>
      <w:r>
        <w:t>Сын Садие 12 лет от роду, обучался в Талмуд тора, изучал 3 лет русский язык, 3 лет др.-евр. грамоту, осваивал профессию сапожник, свободное время проводил за верстаком; Мановель 9 лет от роду, учится в талмуд тор.</w:t>
      </w:r>
    </w:p>
    <w:p>
      <w:pPr>
        <w:jc w:val="both"/>
      </w:pPr>
      <w:r>
        <w:t>Дочь Ронуш 6 лет от роду.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Куру Израэль Авраамович 1875 года рождения, крымчак, сапожник,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1 год у Карасубазар, Реби Меир Шолома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Обучение детей обходилось в 15 руб.,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1902 году в возрасте 27 лет создал семью с 21 летней Куру Сима Менахемовна, 1881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60 лет, мать жива, члены семьи болели., В живых осталось 2 детей, 2 умерли в детстве.</w:t>
      </w:r>
    </w:p>
    <w:p>
      <w:pPr>
        <w:jc w:val="both"/>
      </w:pPr>
      <w:r>
        <w:t>Сын Иосиф 8 лет от роду, обучался в Талмуд тора, учится в талмуд тор, изучал 1 лет русский язык, 1 лет др.-евр. грамоту; Менахем 1.5.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Мангупли Рувен Шебетеевич 1884 года рождения, крымчак, сапожник,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Крым, Реби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6 руб. в год.</w:t>
      </w:r>
    </w:p>
    <w:p>
      <w:pPr>
        <w:jc w:val="both"/>
      </w:pPr>
      <w:r>
        <w:t>В 1910 году в возрасте 26 лет создал семью с 19 летней Ямангупли Хая-Рива Меировна, 1891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65 лет, мать жива, члены семьи болели., В живых осталось 2 детей.</w:t>
      </w:r>
    </w:p>
    <w:p>
      <w:pPr>
        <w:jc w:val="both"/>
      </w:pPr>
      <w:r>
        <w:t>Сын Шебетей 2 лет от роду; Яков 7 месяцев.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Жудов Моисей Меирович 1893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Хедер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 руб. в год.</w:t>
      </w:r>
    </w:p>
    <w:p/>
    <w:p>
      <w:r>
        <w:rPr>
          <w:u w:val="single"/>
        </w:rPr>
        <w:t>№ анкеты: 23</w:t>
      </w:r>
    </w:p>
    <w:p>
      <w:pPr>
        <w:jc w:val="both"/>
      </w:pPr>
      <w:r>
        <w:t>Мизрахи Мордехай Перечевич 1880 года рождения, крымчак, сапожник, членство в обществах: член общества взаимопомощи и кредитования, на военной службе состоял, по-русски не грамотен, по др.-евр. образован, второй брак.</w:t>
      </w:r>
    </w:p>
    <w:p>
      <w:pPr>
        <w:jc w:val="both"/>
      </w:pPr>
      <w:r>
        <w:t>В детстве обучался, 4 года у Карасубазар, Реби Незер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96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1908 году в возрасте 20 лет создал семью с 17 летней Мизрахи Шена Абрамовна, 1891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80 лет, мать умерла в возрасте 70 лет, члены семьи болели., В живых осталось 2 детей, 2 умерли в детстве.</w:t>
      </w:r>
    </w:p>
    <w:p>
      <w:pPr>
        <w:jc w:val="both"/>
      </w:pPr>
      <w:r>
        <w:t>Сын Яков 5 лет от роду; Нисим 7 месяцев.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Косе Яков-Бохор Авраамович 1889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123.6 рублей в год,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1912 году в возрасте 23 года создал семью с 17 летней Косе Хана-Лея Ароновна, 1895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55 лет, мать умерла, члены семьи болели..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Чернопольский еврей Иосиф Абрамович 1875 года рождения, крымчак, сапожник, на военной службе состоял, по-русски грамотен, по др.-евр. не образован, второй брак.</w:t>
      </w:r>
    </w:p>
    <w:p>
      <w:pPr>
        <w:jc w:val="both"/>
      </w:pPr>
      <w:r>
        <w:t>В детстве обучался по русски: Талмуд Тора,по-русски грамотен, по др.-евр. не образован, разговаривал на языке(ах): жаргон-хохляцкий, жена-татарский.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5 рублей в год, не имел собственности. Нет детей, на синагогальные нужды тратил 9 руб. в год. Проживал не в своем доме, оплачивая арендную плату в размере 5 руб. в год.</w:t>
      </w:r>
    </w:p>
    <w:p>
      <w:pPr>
        <w:jc w:val="both"/>
      </w:pPr>
      <w:r>
        <w:t>В 1910 году в возрасте 25 лет создал семью с 29 летней Чернопольская  Стера Самойловна, 1881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65 лет, мать умерла, члены семьи болели..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Анджело Яков Шимшонович 1876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Карасубазар, Реби Бабай Шолом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144 с квартирой рублей в год, имел собственность (дом), которая приносила доход да, дом руб. Обучение детей обходилось в 0 руб., на синагогальные нужды тратил 10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1901 году в возрасте 25 лет создал семью с 17 летней Анджело Сара Иосифовна, 1884 года рождения, мариупольская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жив, мать жива, члены семьи болели., В живых осталось 4 детей, 4 умерли в детстве.</w:t>
      </w:r>
    </w:p>
    <w:p>
      <w:pPr>
        <w:jc w:val="both"/>
      </w:pPr>
      <w:r>
        <w:t>Дочь Ревекка 10 лет от роду, учится в талмуд тор, свободное время проводила за уроками; Рахель 8 лет от роду; Малка 6 лет от роду; Кале 1.5.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Гурджи Абрам Изральевич 1884 года рождения, крымчак, сапожник, членство в обществах: член общества взаимопомощи и кредитования,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Ростов, 4 года изучал русский и 4 года у Талмуд Тора др.-евр. языкам;по-русски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3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1907 году в возрасте 23 года создал семью с 19 летней Гурджи Эстер Файвелевна, 1888 года рождения, не грамотная по-русски, не грамотная по др.-евр.. Женился по сватовству, приданого за невесту получил 200 руб., в семье проживали старики (старая мать, вдова, 55 лет), имелись нетрудоспособные (с физическими недостатками), отец умер в возрасте 51 год, мать жива, члены семьи болели., В живых осталось 3 детей, 3 умерли в детстве.</w:t>
      </w:r>
    </w:p>
    <w:p>
      <w:pPr>
        <w:jc w:val="both"/>
      </w:pPr>
      <w:r>
        <w:t>Сын Иосиф 11 мес..</w:t>
      </w:r>
    </w:p>
    <w:p>
      <w:pPr>
        <w:jc w:val="both"/>
      </w:pPr>
      <w:r>
        <w:t>Дочь Рахель 6 лет от роду; Рувка 4 лет от роду.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Пурим Юда Шолом Ешувович 1876 года рождения, крымчак, сапожник, членство в обществах: член общества взаимопомощи и кредитования,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4 года изучал русский и 4 года у Ялта, Реби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Обучение детей обходилось в 5 руб., на синагогальные нужды тратил 2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1897 году в возрасте 21 год создал семью с 20 летней Пурим Цейтлин Леви-Исааковна, 1877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62 года, мать умерла в возрасте 55 лет, члены семьи болели., В живых осталось 6 детей, 6 умерли в детстве.</w:t>
      </w:r>
    </w:p>
    <w:p>
      <w:pPr>
        <w:jc w:val="both"/>
      </w:pPr>
      <w:r>
        <w:t>Сын Гавриэль 9 лет от роду, учится в талмуд тор, свободное время проводил за уроками; Ешва 6 лет от роду; Леви-Исаак 0.5.</w:t>
      </w:r>
    </w:p>
    <w:p>
      <w:pPr>
        <w:jc w:val="both"/>
      </w:pPr>
      <w:r>
        <w:t>Дочь Феня 15 лет от роду, училась в талмуд тор, 4 лет изучала русский язык, 4 лет обучалась др.-евр. грамоте, осваивала профессию портниха, свободное время проводила за работой; Хана 12 лет от роду, училась в талмуд тор, 4 лет изучала русский язык, 4 лет обучалась др.-евр. грамоте, осваивала профессию портниха, свободное время проводила за работой; Хая-Сара 4 лет от роду.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Гурджи Исаак Изральевич 1880 года рождения, крымчак, сапожник, членство в обществах: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1906 году в возрасте 26 лет создал семью с 20 летней Гурджи Фурма Шомелевна, 1886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51 год, мать жива, члены семьи болели., В живых осталось 2 детей, 2 умерли в детстве.</w:t>
      </w:r>
    </w:p>
    <w:p>
      <w:pPr>
        <w:jc w:val="both"/>
      </w:pPr>
      <w:r>
        <w:t>Сын Исраэль 7 лет от роду, свободное время проводил дома.</w:t>
      </w:r>
    </w:p>
    <w:p>
      <w:pPr>
        <w:jc w:val="both"/>
      </w:pPr>
      <w:r>
        <w:t>Дочь Ревекка 5 лет от роду, свободное время проводила дома.</w:t>
      </w:r>
    </w:p>
    <w:p/>
    <w:p>
      <w:r>
        <w:rPr>
          <w:u w:val="single"/>
        </w:rPr>
        <w:t>№ анкеты: 25</w:t>
      </w:r>
    </w:p>
    <w:p>
      <w:pPr>
        <w:jc w:val="both"/>
      </w:pPr>
      <w:r>
        <w:t>Анджело Захарья Эммануилович 1848 года рождения, крымчак, маклер, на военной службе не состоял, по-русски не грамотен, по др.-евр. не образован, второй брак.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7 руб. в год. Проживал не в своем доме, оплачивая арендную плату в размере 7 руб. в год.</w:t>
      </w:r>
    </w:p>
    <w:p>
      <w:pPr>
        <w:jc w:val="both"/>
      </w:pPr>
      <w:r>
        <w:t>В 1876 году в возрасте 21 год создал семью с 18 летней Анджело Сара Бакши, 1858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55 лет, мать умерла, члены семьи болели., В живых осталось 5 детей, 5 умерли в детстве.</w:t>
      </w:r>
    </w:p>
    <w:p>
      <w:pPr>
        <w:jc w:val="both"/>
      </w:pPr>
      <w:r>
        <w:t>Дочь Рая 26 лет от роду, свободное время проводила домашнее хозяйство; Вера 20 лет от роду, свободное время проводила домашнее хозяйство; Сима 18 лет от роду, свободное время проводила домашнее хозяйство.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Патик Рафаил Исаак Давидович 1887 года рождения, крымчак, сапожник, на военной службе состоял, по-русски грамотен, по др.-евр. малообразован, женат.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малообразован,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 рублей в год, не имел собственности. Нет детей, на синагогальные нужды тратил 8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1912 году в возрасте 25 лет создал семью с 21 летней Патик Хая Девере Рафаиловна, 1891 года рождения, мещанка, грамотная по-русски, не грамотная по др.-евр., обучалась по русски: Талмуд Тора 3 года. Женился по сватовству, приданого за невесту получил 150 руб., в семье проживали старики (отец 60 лет, мать 53 года),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Патик Давид Абрамович 1853 года рождения, крымчак, сапожник,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Реби Моше Исаакович Валит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не имел собственности. Обучение детей обходилось в 5 руб., на синагогальные нужды тратил 15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1877 году в возрасте 24 года создал семью с 17 летней Патик Хая-Лея Рафаиловна, 1860 года рождения, мещанка,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 в возрасте 75 лет, мать умерла в возрасте 66 лет, члены семьи болели (жена болеет головной болью)., В живых осталось 5 детей, 5 умерли в детстве.</w:t>
      </w:r>
    </w:p>
    <w:p>
      <w:pPr>
        <w:jc w:val="both"/>
      </w:pPr>
      <w:r>
        <w:t>Сын Иосиф 12 лет от роду, обучался в Талмуд тора, учится в талмуд тор, изучал 4 лет русский язык, 4 лет др.-евр. грамоту, свободное время проводил за уроками.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Рафаилов Иосиф Ильич 1860 года рождения, крымчак, сапожник,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Реби Авраам-Моше Бакши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48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1897 году в возрасте 19 лет создал семью с 21 летней Рафаилова Роза Ильинична, 1876 года рождения, мариупольская мещанка,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60 лет, мать умерла в возрасте 65 лет, члены семьи болели., В живых осталось 5 детей, 5 умерли в детстве.</w:t>
      </w:r>
    </w:p>
    <w:p>
      <w:pPr>
        <w:jc w:val="both"/>
      </w:pPr>
      <w:r>
        <w:t>Дочь Рувка 5 лет от роду; Чипора 2 лет от роду.</w:t>
      </w:r>
    </w:p>
    <w:p/>
    <w:p>
      <w:r>
        <w:rPr>
          <w:u w:val="single"/>
        </w:rPr>
        <w:t>№ анкеты: 24</w:t>
      </w:r>
    </w:p>
    <w:p>
      <w:pPr>
        <w:jc w:val="both"/>
      </w:pPr>
      <w:r>
        <w:t>Мизрахи Давид Перечевич 1878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8 лет у Реби Авраам-Моше Бакши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96 рублей в год, не имел собственности. Обучение детей обходилось в 5 руб.,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1902 году в возрасте 24 года создал семью с 18 летней Мизрахи Джамле Соломоновна, 1884 года рождения, грамотная по-русски, не грамотная по др.-евр., обучалась по русски: Талмуд Тора 4 года. Женился по сватовству, приданого за невесту получил 250 руб., не имелись нетрудоспособные (с физическими недостатками), отец жив, мать жива, члены семьи болели., В живых осталось 3 детей, 3 умерли в детстве.</w:t>
      </w:r>
    </w:p>
    <w:p>
      <w:pPr>
        <w:jc w:val="both"/>
      </w:pPr>
      <w:r>
        <w:t>Дочь Малка 9 лет от роду, училась в талмуд тор; Роза 6 лет от роду; Рувка 3 лет от роду.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Манто Моше Садиевич 1873 года рождения, крымчак, фруктовая торговля, членство в обществах: Феодосийский мелко-торговый банк,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12 лет у Карасубазар, Реби Нысим-Натан га Леви Чахчир, Хахам Хайм-Хискиягу Медини др.-евр. языкам;по-русски малограмотен,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имел собственность (деревянный балаган), которая приносила доход да, деревянный балаган руб. Обучение детей обходилось в 60 руб., на синагогальные нужды тратил 20 руб. в год. Проживал не в своем доме, оплачивая арендную плату в размере 192 руб. в год.</w:t>
      </w:r>
    </w:p>
    <w:p>
      <w:pPr>
        <w:jc w:val="both"/>
      </w:pPr>
      <w:r>
        <w:t>В 1900 году в возрасте 27 лет создал семью с 18 летней Манто Сара-Пырва Моисеевна, 1882 года рождения, карасубазарская мещанка, малограмотная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45 лет, мать жива, члены семьи болели., В живых осталось 4 детей, 4 умерли в детстве.</w:t>
      </w:r>
    </w:p>
    <w:p>
      <w:pPr>
        <w:jc w:val="both"/>
      </w:pPr>
      <w:r>
        <w:t>Сын Яков 11 лет от роду, учится в талмуд тор, изучал 4 лет русский язык, 4 лет др.-евр. грамоту, свободное время проводил за уроками; Хизкиягу 4 лет от роду.</w:t>
      </w:r>
    </w:p>
    <w:p>
      <w:pPr>
        <w:jc w:val="both"/>
      </w:pPr>
      <w:r>
        <w:t>Дочь Кале 8 лет от роду, свободное время проводила по хозяйству; Рина 6 лет от роду.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Пиастро Захарья Пинхасович 1870 года рождения, крымчак, сапожник,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Хедер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 рублей в год, не имел собственности. Обучение детей обходилось в 24 руб., на синагогальные нужды тратил 5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1889 году в возрасте 19 лет создал семью с 17 летней Пиастро Эстер Ильинична, 1872 года рождения, не грамотная по-русски, не грамотная по др.-евр.. Женился по сватовству, приданого за невесту получил 60 руб., не имелись нетрудоспособные (с физическими недостатками), отец умер в возрасте 58 лет, мать умерла в возрасте 40 лет, члены семьи болели., В живых осталось 10 детей.</w:t>
      </w:r>
    </w:p>
    <w:p>
      <w:pPr>
        <w:jc w:val="both"/>
      </w:pPr>
      <w:r>
        <w:t>Сын Ешуа 17 лет от роду, обучался в Талмуд тора, изучал 2 лет русский язык, 2 лет др.-евр. грамоту, осваивал профессию сапожник, свободное время проводил за чтением; Пинхас 14 лет от роду, обучался в талмуд тор, изучал 3 лет русский язык, 3 лет др.-евр. грамоту, осваивал профессию часовой мастер; Мордехац 6 лет от роду; Шебетей 4 лет от роду.</w:t>
      </w:r>
    </w:p>
    <w:p>
      <w:pPr>
        <w:jc w:val="both"/>
      </w:pPr>
      <w:r>
        <w:t>Дочь Ора 16 лет от роду, училась в талмуд тор, 3 лет изучала русский язык, 3 лет обучалась др.-евр. грамоте, осваивала профессию швея, свободное время проводила за чтением; Бася 12 лет от роду, училась в талмуд тор, 3 лет изучала русский язык, 3 лет обучалась др.-евр. грамоте, осваивала профессию швея; Султана 8 лет от роду.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Патик Моисей Давидович 1889 года рождения, крымчак, сапожник,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6 лет изучал русский и 6 лет у Талмуд Тора др.-евр. языкам;по-русски грамотен, по др.-евр. образован, разговаривал на языке(ах): крымско-татарский.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Гурджи Иосиф Шолома Исаакович 1869 года рождения, крымчак, сапожник, членство в обществах: член общества взаимопомощи и кредитования,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Керчь, Реби Захарья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(деревянная лавка), которая приносила доход да, деревянная лавка руб. Обучение детей обходилось в 5 руб., на синагогальные нужды тратил 10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1895 году в возрасте 26 лет создал семью с 19 летней Гурджи Сара-Эстер Давидовна, 1876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60 лет, мать умерла в возрасте 75 лет, члены семьи болели., В живых осталось 6 детей, 6 умерли в детстве.</w:t>
      </w:r>
    </w:p>
    <w:p>
      <w:pPr>
        <w:jc w:val="both"/>
      </w:pPr>
      <w:r>
        <w:t>Сын Исаак 17 лет от роду, обучался в Талмуд тора, изучал 3 лет русский язык, 3 лет др.-евр. грамоту, осваивал профессию сапожник, свободное время проводил за работой; Моисей 12 лет от роду, обучался в талмуд тор, изучал 2 лет русский язык, 2 лет др.-евр. грамоту, осваивал профессию обув. прил., свободное время проводил в магазине; Давид 10 лет от роду, учится в талмуд тор, изучал 2 лет русский язык, 2 лет др.-евр. грамоту, свободное время проводил в жмурки.</w:t>
      </w:r>
    </w:p>
    <w:p>
      <w:pPr>
        <w:jc w:val="both"/>
      </w:pPr>
      <w:r>
        <w:t>Дочь Рива 6 лет от роду; Девере 3 лет от роду; Малка 2 месяца.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Туркин еврей Гутман Лейбович 1889 года рождения, крымчак, слесарь,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еврейский. Ни газет, ни журналов не читает,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3 руб. в год. Проживал не в своем доме, оплачивая арендную плату в размере 5 руб. в год.</w:t>
      </w:r>
    </w:p>
    <w:p>
      <w:pPr>
        <w:jc w:val="both"/>
      </w:pPr>
      <w:r>
        <w:t>В 0 году в возрасте 24 года создал семью с 23 летней Туркин Сима Израилевна, 1890 года рождения, грамотная по-русски, не грамотная по др.-евр., обучалась по русски: Ростов, Талмуд Тора 3 года. Женился по сватовству, приданого за невесту получил,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19</w:t>
      </w:r>
    </w:p>
    <w:p>
      <w:pPr>
        <w:jc w:val="both"/>
      </w:pPr>
      <w:r>
        <w:t>Бакши Шебетей Ешуа Рафаилович 1895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2 года у Талмуд Тора др.-евр. языкам;по-русски не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Пиастро Моисей Захарьевич 1894 года рождения, крымчак, сапожник,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крымско-татарский.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Тункель Берха Исааковна 1863 года рождения, крымчачка, домохозяйка,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3 руб., на синагогальные нужды тратил 0 руб. в год. Данных о доме нет.</w:t>
      </w:r>
    </w:p>
    <w:p>
      <w:pPr>
        <w:jc w:val="both"/>
      </w:pPr>
      <w:r>
        <w:t>Сын Нухем 12 лет от роду, обучался в Талмуд тора, осваивал профессию сапожник.</w:t>
      </w:r>
    </w:p>
    <w:p>
      <w:pPr>
        <w:jc w:val="both"/>
      </w:pPr>
      <w:r>
        <w:t>Дочь Симха 10 лет от роду, учится в талмуд тор; Ривка 6 лет от роду.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Гурджи Рафаил Давид Изральевич 1897 года рождения, крымчак, обувная торговля,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не обучался, 4 года изучал русский и 4 года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Новороссийск</w:t>
        <w:br/>
      </w:r>
    </w:p>
    <w:p>
      <w:r>
        <w:rPr>
          <w:u w:val="single"/>
        </w:rPr>
        <w:t>№ анкеты: 8</w:t>
      </w:r>
    </w:p>
    <w:p>
      <w:pPr>
        <w:jc w:val="both"/>
      </w:pPr>
      <w:r>
        <w:t>Пиастро Юсуф Вениаминович 1891 года рождения, крымчак, приказчик галантерейной торговли, служащий,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Керчь, Народное училище, 3 года изучал русский и 3 года у Керчь, Народное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60 руб. в год.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Юсуфов Яко Моше Давидович 1858 года рождения, крымчак,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40 рублей в год, имел собственность (сапожная мастерская), которая приносила доход да, сапожная мастерская руб.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1881 году в возрасте 23 года создал семью с 17 летней Юсуфова Кале Исааковна, 1864 года рождения, не грамотная по-русски, не грамотная по др.-евр.. Женился по сватовству, приданого за невесту получил 65 руб., не имелись нетрудоспособные (с физическими недостатками), отец умер в возрасте 48 лет, мать умерла в возрасте 75 лет, члены семьи болели., В живых осталось 5 детей.</w:t>
      </w:r>
    </w:p>
    <w:p>
      <w:pPr>
        <w:jc w:val="both"/>
      </w:pPr>
      <w:r>
        <w:t>Сын Хаим-Юсуф 14 лет от роду, обучался в дома, изучал 2 лет русский язык, 2 лет др.-евр. грамоту, осваивал профессию сапожник, свободное время проводил дома.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Ашкинази Насан Яхьевич 1864 года рождения, крымчак,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110 рублей в год, имел собственность (сапожная мастерская), которая приносила доход да, сапожная мастерская руб. Обучение детей обходилось в 0 руб., на синагогальные нужды тратил 15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1886 году в возрасте 22 года создал семью с 0 летней Ашкинази Стер,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60 лет, мать умерла в возрасте 50 лет, члены семьи болели (домашней болезнью)., В живых осталось 6 детей, 6 умерли в детстве.</w:t>
      </w:r>
    </w:p>
    <w:p>
      <w:pPr>
        <w:jc w:val="both"/>
      </w:pPr>
      <w:r>
        <w:t>Дочь Стер 8 лет от роду, свободное время проводила дома; Кале 5 лет от роду, свободное время проводила дома.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Бакши Эфрем Ильевич 1872 года рождения, крымчак,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(сапожная мастерская), которая приносила доход да, сапожная мастерская руб. Обучение детей обходилось в 25 руб., на синагогальные нужды тратил 5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1894 году в возрасте 22 года создал семью с 17 летней Бакши Ора Абрамовна, 1877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умер, мать умерла, члены семьи болели (мигренью)., В живых осталось 5 детей, 5 умерли в детстве.</w:t>
      </w:r>
    </w:p>
    <w:p>
      <w:pPr>
        <w:jc w:val="both"/>
      </w:pPr>
      <w:r>
        <w:t>Сын Арон 13 лет от роду, обучался в дома, изучал 1 лет русский язык, 1 лет др.-евр. грамоту, осваивал профессию парикмахер, свободное время проводил дома; Авраам 11 лет от роду, обучался в дома, изучал 1 лет русский язык, 1 лет др.-евр. грамоту, свободное время проводил дома; Юсуф 3 лет от роду.</w:t>
      </w:r>
    </w:p>
    <w:p>
      <w:pPr>
        <w:jc w:val="both"/>
      </w:pPr>
      <w:r>
        <w:t>Дочь Девеш 4 лет от роду, свободное время проводила дома; Сима 5 лет от роду, свободное время проводила дома.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Валит Моисей Исаакович 1885 года рождения, крымчак, кузнец,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Керчь, Талмуд Тора, 4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1910 году в возрасте 25 лет создал семью с 21 летней Валит Мерьям Яковлевна, 1889 года рождения, грамотная по-русски, не грамотная по др.-евр., обучалась по русски: Городское училище 3 года. Женился по сватовству, приданого за невесту не получил, не имелись нетрудоспособные (с физическими недостатками), отец умер, мать умерла в возрасте 39 лет, члены семьи болели (желудочной болезнью)..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Габай Акива Яковлевич 1875 года рождения, крымчак,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80 рублей в год, имел собственность (сапожная мастерская), которая приносила доход да, сапожная мастерская руб. Обучение детей обходилось в 60 руб., на синагогальные нужды тратил 10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1903 году в возрасте 28 лет создал семью с 20 летней Габай Берха-Мерьям Абрамовна, 1883 года рождения, не грамотная по-русски, не грамотная по др.-евр.. Женился по сватовству, приданого за невесту получил 130 руб., не имелись нетрудоспособные (с физическими недостатками), отец умер в возрасте 63 года, мать умерла, члены семьи болели., В живых осталось 5 детей, 5 умерли в детстве.</w:t>
      </w:r>
    </w:p>
    <w:p>
      <w:pPr>
        <w:jc w:val="both"/>
      </w:pPr>
      <w:r>
        <w:t>Сын Рафаэль 11 лет от роду, обучался в Талмуд тора, изучал 2 лет русский язык, 2 лет др.-евр. грамоту, свободное время проводил дома.</w:t>
      </w:r>
    </w:p>
    <w:p>
      <w:pPr>
        <w:jc w:val="both"/>
      </w:pPr>
      <w:r>
        <w:t>Дочь Сара 9 лет от роду, учится в городское училище, 1 лет обучалась др.-евр. грамоте, свободное время проводила дома; Ава 5 лет от роду, свободное время проводила дома; Ривка 3 лет от роду, свободное время проводила дома; Здэнэ 1 лет от роду, свободное время проводила дома.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Габай Моше Яковлевич 1884 года рождения, крымчак,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имел собственность (сапожная мастерская), которая приносила доход да, сапожная мастерская руб. Обучение детей обходилось в 0 руб., на синагогальные нужды тратил 5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1908 году в возрасте 24 года создал семью с 17 летней Габай Сара Абрамовна, 1891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63 года, мать умерла, члены семьи болели (внутренности)., В живых осталось 2 детей, 2 умерли в детстве.</w:t>
      </w:r>
    </w:p>
    <w:p>
      <w:pPr>
        <w:jc w:val="both"/>
      </w:pPr>
      <w:r>
        <w:t>Сын Яко 4 мес., свободное время проводил дома.</w:t>
      </w:r>
    </w:p>
    <w:p>
      <w:pPr>
        <w:jc w:val="both"/>
      </w:pPr>
      <w:r>
        <w:t>Дочь Шена 4 лет от роду, свободное время проводила дома.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Готта Исаак Моисеевич 1888 года рождения, крымчак,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Новороссийское училище, 2 года изучал русский и 2 года у Новороссийское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(жестянная мастерская), которая приносила доход да, жестянная мастерская руб. Обучение детей обходилось в 0 руб., на синагогальные нужды тратил 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1912 году в возрасте 24 года создал семью с 19 летней Готта Стер Самуиловна, 1893 года рождения, грамотная по-русски, не грамотная по др.-евр., обучалась по русски: Домашнее образование 2 года.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26</w:t>
      </w:r>
    </w:p>
    <w:p>
      <w:pPr>
        <w:jc w:val="both"/>
      </w:pPr>
      <w:r>
        <w:t>Коген Барух Яковлевич 1863 года рождения, крымчак,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(сапожная мастерская), которая приносила доход да, сапожная мастерская руб. Обучение детей обходилось в 20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1890 году в возрасте 27 лет создал семью с 0 летней Коген,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 в возрасте 40 лет, мать умерла, члены семьи болели., В живых осталось 9 детей.</w:t>
      </w:r>
    </w:p>
    <w:p>
      <w:pPr>
        <w:jc w:val="both"/>
      </w:pPr>
      <w:r>
        <w:t>Сын Яко 6 лет от роду, свободное время проводил дома; авраам 4 лет от роду, свободное время проводил дома.</w:t>
      </w:r>
    </w:p>
    <w:p>
      <w:pPr>
        <w:jc w:val="both"/>
      </w:pPr>
      <w:r>
        <w:t>Дочь Сима 9 лет от роду, учится в городское училище в Новороссийске, 1 лет обучалась др.-евр. грамоте, свободное время проводила дома; Султана 5 лет от роду, свободное время проводила дома; Мерьям 1 лет от роду, свободное время проводила дома.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Рабено Арон Ильевич 1875 года рождения, крымчак,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(сапожная мастерская), которая приносила доход да, сапожная мастерская руб. Обучение детей обходилось в 50 руб., на синагогальные нужды тратил 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1903 году в возрасте 28 лет создал семью с 18 летней Рабено Ривка Давидовна, 1885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60 лет, мать умерла в возрасте 70 лет, члены семьи болели., В живых осталось 1 детей.</w:t>
      </w:r>
    </w:p>
    <w:p>
      <w:pPr>
        <w:jc w:val="both"/>
      </w:pPr>
      <w:r>
        <w:t>Дочь Бася 8 лет от роду, учится в школа, 1 лет обучалась др.-евр. грамоте, свободное время проводила дома.</w:t>
      </w:r>
    </w:p>
    <w:p/>
    <w:p>
      <w:r>
        <w:rPr>
          <w:u w:val="single"/>
        </w:rPr>
        <w:t>№ анкеты: 21</w:t>
      </w:r>
    </w:p>
    <w:p>
      <w:pPr>
        <w:jc w:val="both"/>
      </w:pPr>
      <w:r>
        <w:t>Токатлы Шолом Аронович 1862 года рождения, крымчак,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Керчь, Реби Захарья, 3 года изучал русский и 3 года у Керчь, Реби Захарья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имел собственность (сапожная мастерская), которая приносила доход да, сапожная мастерская руб. Обучение детей обходилось в 0 руб., на синагогальные нужды тратил 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1884 году в возрасте 22 года создал семью с 17 летней Токатлы Стер Эммануиловна, 1867 года рождения, не грамотная по-русски, не грамотная по др.-евр.. Женился по сватовству, приданого за невесту получил 200 руб., имелись нетрудоспособные (с физическими недостатками), отец умер в возрасте 105 лет, мать умерла в возрасте 70 лет, члены семьи болели (душевно-больной (алкоголик))., В живых осталось 8 детей, 8 умерли в детстве.</w:t>
      </w:r>
    </w:p>
    <w:p>
      <w:pPr>
        <w:jc w:val="both"/>
      </w:pPr>
      <w:r>
        <w:t>Сын Юда 15 лет от роду, обучался в в Новороссийске, изучал 2 лет русский язык, 2 лет др.-евр. грамоту, осваивал профессию сапожник, свободное время проводил дома; Мануэль 9 лет от роду, учится в в Новороссийске, изучал 1 лет русский язык, 1 лет др.-евр. грамоту, свободное время проводил дома; Арон 4 лет от роду, свободное время проводил дома; Авраам 3 лет от роду, свободное время проводил дома.</w:t>
      </w:r>
    </w:p>
    <w:p>
      <w:pPr>
        <w:jc w:val="both"/>
      </w:pPr>
      <w:r>
        <w:t>Дочь Рахель 14 лет от роду, училась в в Новороссийске, 3 лет обучалась др.-евр. грамоте, осваивала профессию домашняя работа, свободное время проводила дома; перла 13 лет от роду, училась в в Новороссийске, 2 лет обучалась др.-евр. грамоте, свободное время проводила дома.</w:t>
      </w:r>
    </w:p>
    <w:p/>
    <w:p>
      <w:r>
        <w:rPr>
          <w:u w:val="single"/>
        </w:rPr>
        <w:t>№ анкеты: 19</w:t>
      </w:r>
    </w:p>
    <w:p>
      <w:pPr>
        <w:jc w:val="both"/>
      </w:pPr>
      <w:r>
        <w:t>Тревгода Даниил Эммануилович 1871 года рождения, крымчак,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Керчь, Мидраш, 2 года изучал русский и 2 года у Керчь, Мидраш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(обувная лавка), которая приносила доход да, обувная лавка руб. Обучение детей обходилось в 50 руб., на синагогальные нужды тратил 10 руб. в год. Проживал не в своем доме, оплачивая арендную плату в размере 200 руб. в год.</w:t>
      </w:r>
    </w:p>
    <w:p>
      <w:pPr>
        <w:jc w:val="both"/>
      </w:pPr>
      <w:r>
        <w:t>В 1895 году в возрасте 24 года создал семью с 0 летней Тревгода Ава,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 в возрасте 63 года, мать умерла, члены семьи болели (внутренности)..</w:t>
      </w:r>
    </w:p>
    <w:p>
      <w:pPr>
        <w:jc w:val="both"/>
      </w:pPr>
      <w:r>
        <w:t>Сын Авраам 17 лет от роду, изучал 2 лет русский язык, 2 лет др.-евр. грамоту, осваивал профессию парикмахер, свободное время проводил дома; Юда 14 лет от роду, обучался в Новороссийск, изучал 2 лет русский язык, 2 лет др.-евр. грамоту; Юсуф 2 лет от роду.</w:t>
      </w:r>
    </w:p>
    <w:p>
      <w:pPr>
        <w:jc w:val="both"/>
      </w:pPr>
      <w:r>
        <w:t>Дочь Перла 9 лет от роду, учится в городское училище, 1 лет обучалась др.-евр. грамоте, свободное время проводила дома.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Тревгода Юсуф Эммануилович 1862 года рождения, крымчак,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(сапожная мастерская), которая приносила доход да, сапожная мастерская руб. Обучение детей обходилось в 15 руб., на синагогальные нужды тратил 5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1886 году в возрасте 24 года создал семью с 17 летней Тревгода Султана Моисеевна, 1869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63 года, мать умерла, члены семьи болели (домашней болезнью)., В живых осталось 4 детей, 4 умерли в детстве.</w:t>
      </w:r>
    </w:p>
    <w:p>
      <w:pPr>
        <w:jc w:val="both"/>
      </w:pPr>
      <w:r>
        <w:t>Сын Насан 14 лет от роду, обучался в в Новороссийске, изучал 2 лет русский язык, 2 лет др.-евр. грамоту, осваивал профессию служащий, свободное время проводил дома; Эммануил 11 лет от роду, обучался в в Новороссийске, изучал 2 лет русский язык, 2 лет др.-евр. грамоту, осваивал профессию в молочном магазине, свободное время проводил дома; Йона 9 лет от роду, учится в в Новороссийске, изучал 1 лет русский язык, 1 лет др.-евр. грамоту, свободное время проводил дома; Исаак-Яков 4 лет от роду, свободное время проводил дома.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Чапичев Юсуф Янкелевич 1868 года рождения, крымчак,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(сапожная мастерская), которая приносила доход да, сапожная мастерская руб. Обучение детей обходилось в 20 руб., на синагогальные нужды тратил 5 руб. в год. Проживал не в своем доме, оплачивая арендную плату в размере 80 руб. в год.</w:t>
      </w:r>
    </w:p>
    <w:p>
      <w:pPr>
        <w:jc w:val="both"/>
      </w:pPr>
      <w:r>
        <w:t>В 1890 году в возрасте 22 года создал семью с 18 летней Чапичева Стер Моисеевна, 1872 года рождения,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 в возрасте 65 лет, мать умерла, члены семьи болели (мигренью)., В живых осталось 5 детей, 5 умерли в детстве.</w:t>
      </w:r>
    </w:p>
    <w:p>
      <w:pPr>
        <w:jc w:val="both"/>
      </w:pPr>
      <w:r>
        <w:t>Сын Яко 15 лет от роду, обучался в дома, 3 лет др.-евр. грамоту, осваивал профессию парикмахер, свободное время проводил дома.</w:t>
      </w:r>
    </w:p>
    <w:p>
      <w:pPr>
        <w:jc w:val="both"/>
      </w:pPr>
      <w:r>
        <w:t>Дочь Султана 16 лет от роду, осваивала профессию по хозяйству, свободное время проводила дома; Симха 12 лет от роду; Рахель 11 лет от роду; Хана 6 лет от роду.</w:t>
      </w:r>
    </w:p>
    <w:p/>
    <w:p>
      <w:r>
        <w:rPr>
          <w:u w:val="single"/>
        </w:rPr>
        <w:t>№ анкеты: 28</w:t>
      </w:r>
    </w:p>
    <w:p>
      <w:pPr>
        <w:jc w:val="both"/>
      </w:pPr>
      <w:r>
        <w:t>Шолом Мордехай Аронович 1876 года рождения, крымчак,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Талмуд Тора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(сапожная мастерская), которая приносила доход да, сапожная мастерская руб. Обучение детей обходилось в 30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1901 году в возрасте 25 лет создал семью с 18 летней Шолом Султана Ароновна, 1883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72 года, мать умерла в возрасте 40 лет, члены семьи болели., В живых осталось 2 детей.</w:t>
      </w:r>
    </w:p>
    <w:p>
      <w:pPr>
        <w:jc w:val="both"/>
      </w:pPr>
      <w:r>
        <w:t>Дочь Рахель 11 лет от роду, училась в городское училище, учится в в Новороссийске, 2 лет обучалась др.-евр. грамоте, свободное время проводила дома; Девере 2 лет от роду.</w:t>
      </w:r>
    </w:p>
    <w:p/>
    <w:p>
      <w:r>
        <w:rPr>
          <w:u w:val="single"/>
        </w:rPr>
        <w:t>№ анкеты: 27</w:t>
      </w:r>
    </w:p>
    <w:p>
      <w:pPr>
        <w:jc w:val="both"/>
      </w:pPr>
      <w:r>
        <w:t>Коген Юсуф Барухович 1892 года рождения, крымчак, парикмахер,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2 года изучал русский и 2 года у Карасубазар,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(парикмахерская), которая приносила доход да, парикмахерская руб. Обучение детей обходилось в 0 руб., на синагогальные нужды тратил 5 руб. в год. Проживал не в своем доме, оплачивая арендную плату в размере 120 руб. в год.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Тревгода Хаим Юсуфович 1891 года рождения, крымчак, парикмахер,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Новороссийское училище, 1 год изучал русский и 1 год у Новороссийское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имел собственность (парикмахерская), которая приносила доход да, парикмахерская руб. Обучение детей обходилось в 0 руб., на синагогальные нужды тратил 10 руб. в год. Проживал не в своем доме, оплачивая арендную плату в размере 60 руб. в год.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Готта Моше Исаакович 1863 года рождения, крымчак,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3 года у Карасубазар, Хедер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имел собственность (сапожная мастерская), которая приносила доход да, сапожная мастерская руб. Обучение детей обходилось в 12 руб., на синагогальные нужды тратил 10 руб. в год. Проживал не в своем доме, оплачивая арендную плату в размере 240 руб. в год.</w:t>
      </w:r>
    </w:p>
    <w:p>
      <w:pPr>
        <w:jc w:val="both"/>
      </w:pPr>
      <w:r>
        <w:t>В 1887 году в возрасте 24 года создал семью с 16 летней Готта Нема Лазаревна, 1871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53 года, мать умерла в возрасте 65 лет, члены семьи болели (эфлиэнцией)., В живых осталось 9 детей, 9 умерли в детстве.</w:t>
      </w:r>
    </w:p>
    <w:p>
      <w:pPr>
        <w:jc w:val="both"/>
      </w:pPr>
      <w:r>
        <w:t>Сын Мордехай 17 лет от роду, обучался в в Новороссийске, изучал 1 лет русский язык, 3 лет др.-евр. грамоту, осваивал профессию жестянщик, свободное время проводил дома.</w:t>
      </w:r>
    </w:p>
    <w:p>
      <w:pPr>
        <w:jc w:val="both"/>
      </w:pPr>
      <w:r>
        <w:t>Дочь Стер 14 лет от роду, училась в в Новороссийске, 2 лет обучалась др.-евр. грамоте, осваивала профессию домашняя работа, свободное время проводила дома; Кале 11 лет от роду, учится в в Новороссийске, 2 лет обучалась др.-евр. грамоте, свободное время проводила дома; Чипора 4 лет от роду, свободное время проводила дома.</w:t>
      </w:r>
    </w:p>
    <w:p/>
    <w:p>
      <w:r>
        <w:rPr>
          <w:u w:val="single"/>
        </w:rPr>
        <w:t>№ анкеты: 25</w:t>
      </w:r>
    </w:p>
    <w:p>
      <w:pPr>
        <w:jc w:val="both"/>
      </w:pPr>
      <w:r>
        <w:t>Мизрахи Моше Менахемович 1866 года рождения, крымчак,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Карасубазар, Талмуд Тора, 2 года изучал русский и 2 года у Карасубазар,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(сапожная мастерская), которая приносила доход да, сапожная мастерская руб. Обучение детей обходилось в 60 руб., на синагогальные нужды тратил 10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1891 году в возрасте 25 лет создал семью с 0 летней Мизрахи, не грамотная по-русски, не грамотная по др.-евр.. Женился по сватовству, приданого за невесту получил 200 руб., в семье проживали старики (Хая, по хозяйству), не имелись нетрудоспособные (с физическими недостатками), отец умер в возрасте 75 лет, мать умерла, члены семьи болели (лихорадкой)., В живых осталось 7 детей, 7 умерли в детстве.</w:t>
      </w:r>
    </w:p>
    <w:p>
      <w:pPr>
        <w:jc w:val="both"/>
      </w:pPr>
      <w:r>
        <w:t>Сын авраам 15 лет от роду, обучался в Сухум, учится в городское училище, изучал 3 лет русский язык, 5 лет др.-евр. грамоту, свободное время проводил дома; Эврем 12 лет от роду, обучался в Сухум, учится в городское училище, изучал 2 лет русский язык, 2 лет др.-евр. грамоту, свободное время проводил дома.</w:t>
      </w:r>
    </w:p>
    <w:p>
      <w:pPr>
        <w:jc w:val="both"/>
      </w:pPr>
      <w:r>
        <w:t>Дочь Сара 16 лет от роду, учится в Сухум, 3 лет обучалась др.-евр. грамоте, свободное время проводила дома; кале 10 лет от роду, учится в Сухум, 2 лет изучала русский язык, свободное время проводила дома; Ривка 8 лет от роду, учится в Сухум, 1 лет изучала русский язык, свободное время проводила дома; Девере 6 лет от роду, учится в Сухум, 1 лет изучала русский язык, свободное время проводила дома; Хана 4 лет от роду, свободное время проводила дома.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Бохоров Исаак Ильевич 1867 года рождения, крымчак, обувная торговля,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2 года у Карасубазар, Реби Нысим-Натан га Леви Чахчир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Обучение детей обходилось в 0 руб., на синагогальные нужды тратил 150 руб. в год. Проживал не в своем доме, оплачивая арендную плату в размере 18 руб. в год.</w:t>
      </w:r>
    </w:p>
    <w:p>
      <w:pPr>
        <w:jc w:val="both"/>
      </w:pPr>
      <w:r>
        <w:t>В 1891 году в возрасте 24 года создал семью с 21 летней Бохорова Джамле Исааковна, 1870 года рождения, не грамотная по-русски, не грамотная по др.-евр.. Женился по любви, приданого за невесту не получил, не имелись нетрудоспособные (с физическими недостатками), отец умер в возрасте 80 лет, мать умерла в возрасте 30 лет, члены семьи болели..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Ашкинази Авраам Насанович 1895 года рождения, крымчак, подмастерье,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Новороссийское училище, 2 года изучал русский и 2 года у Новороссийское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Готта Авррам Мошеевич 1892 года рождения, крымчак, парикмахер,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Новороссийское училище, 3 года изучал русский и 3 года у Новороссийское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(парикмахерская), которая приносила доход да, парикмахерская руб.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Готта Юсуф Мошеевич 1895 года рождения, крымчак,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Новороссийское училище, 2 года изучал русский и 2 года у Новороссийское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Токатлы Мордехай Шоломович 1890 года рождения, крымчак,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23</w:t>
      </w:r>
    </w:p>
    <w:p>
      <w:pPr>
        <w:jc w:val="both"/>
      </w:pPr>
      <w:r>
        <w:t>Токатлы Моше Шоломович 1892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Новороссийское училище, 2 года изучал русский и 2 года у Новороссийское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24</w:t>
      </w:r>
    </w:p>
    <w:p>
      <w:pPr>
        <w:jc w:val="both"/>
      </w:pPr>
      <w:r>
        <w:t>Токатлы Яков Шоломович 1893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Новороссийское училище, 2 года изучал русский и 2 года у Новороссийское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Тревгода Насан Юсуфович 1889 года рождения, крымчак,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Керчь, Талмуд Тора, 3 года изучал русский и 3 года у Керчь,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Тревгода Юда Юсуфович 1895 года рождения, крымчак,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Новороссийское училище, 2 года изучал русский и 2 года у Новороссийское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Служащий,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Одесса</w:t>
        <w:br/>
      </w:r>
    </w:p>
    <w:p>
      <w:r>
        <w:rPr>
          <w:u w:val="single"/>
        </w:rPr>
        <w:t>№ анкеты: 5</w:t>
      </w:r>
    </w:p>
    <w:p>
      <w:pPr>
        <w:jc w:val="both"/>
      </w:pPr>
      <w:r>
        <w:t>Берман Нисим Хаимович 1876 года рождения, крымчак, приказчик,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10 лет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25 руб., данные о тратах на синагогальные нужды отсутствуют. Проживал не в своем доме, оплачивая арендную плату в размере 120 руб. в год.</w:t>
      </w:r>
    </w:p>
    <w:p>
      <w:pPr>
        <w:jc w:val="both"/>
      </w:pPr>
      <w:r>
        <w:t>В 1901 году в возрасте 25 лет создал семью с 20 летней Берман Ривка Баруховна, 1881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умер, мать умерла, члены семьи болели., В живых осталось 4 детей, 4 умерли в детстве.</w:t>
      </w:r>
    </w:p>
    <w:p>
      <w:pPr>
        <w:jc w:val="both"/>
      </w:pPr>
      <w:r>
        <w:t>Сын Шомель 11 лет от роду, учится в хедер, свободное время проводил дома; Барух 3 лет от роду, свободное время проводил дома.</w:t>
      </w:r>
    </w:p>
    <w:p>
      <w:pPr>
        <w:jc w:val="both"/>
      </w:pPr>
      <w:r>
        <w:t>Дочь Симха 9 лет от роду; Сара 6 лет от роду.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Лехно Захарья Авраамович 1866 года рождения, крымчак,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Казенное еврейское училище, Коммерческое училище, 8 лет изучал русский и 8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данные о тратах на синагогальные нужды отсутствуют. Проживал не в своем доме, оплачивая арендную плату в размере 180 руб. в год.</w:t>
      </w:r>
    </w:p>
    <w:p>
      <w:pPr>
        <w:jc w:val="both"/>
      </w:pPr>
      <w:r>
        <w:t>В 1891 году в возрасте 25 лет создал семью с 20 летней Лехно Роза Шаевна, 1871 года рождения, грамотная по-русски, не грамотная по др.-евр., обучалась по русски: Домашнее образование 5 лет. Женился по любви, приданого за невесту получил, не имелись нетрудоспособные (с физическими недостатками), отец умер в возрасте 64 года, мать умерла в возрасте 60 лет, члены семьи болели., В живых осталось 6 детей.</w:t>
      </w:r>
    </w:p>
    <w:p>
      <w:pPr>
        <w:jc w:val="both"/>
      </w:pPr>
      <w:r>
        <w:t>Сын Абрам 14 лет от роду, учится в ремесленное училище, свободное время проводил дома; Шая 7 лет от роду, учится в хедер, свободное время проводил дома; Даниэль 4 лет от роду, свободное время проводил дома.</w:t>
      </w:r>
    </w:p>
    <w:p>
      <w:pPr>
        <w:jc w:val="both"/>
      </w:pPr>
      <w:r>
        <w:t>Дочь Султана 21 лет от роду, училась в казенное девичье училище, осваивала профессию пианистка, свободное время проводила дома; Хая 17 лет от роду, училась в казенное девичье училище, осваивала профессию пианистка, свободное время проводила дома; Сима 2 лет от роду, свободное время проводила дома.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Берман Менахем Хаимович 1870 года рождения, крымчак, торговец халвой, членство в обществах: член мелко-торгового кредитного банка (общества);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7 лет изучал русский и 7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432 рублей в год, не имел собственности. Обучение детей обходилось в 48 руб., на синагогальные нужды тратил 15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1894 году в возрасте 24 года создал семью с 18 летней Берман Това Мошеевна, 1876 года рождения, карасубазарская мещанка,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умер, мать умерла, члены семьи болели., В живых осталось 7 детей, 7 умерли в детстве.</w:t>
      </w:r>
    </w:p>
    <w:p>
      <w:pPr>
        <w:jc w:val="both"/>
      </w:pPr>
      <w:r>
        <w:t>Сын Абрам 14 лет от роду, учится в талмуд тор, свободное время проводил дома; Давид 12 лет от роду, учится в дома, свободное время проводил дома; Александр 6 лет от роду, учится в дома, свободное время проводил дома.</w:t>
      </w:r>
    </w:p>
    <w:p>
      <w:pPr>
        <w:jc w:val="both"/>
      </w:pPr>
      <w:r>
        <w:t>Дочь Гузель-Девора 10 лет от роду, учится в народная школа, свободное время проводила дома; Ривка 4 лет от роду, свободное время проводила дома; Сара 2 лет от роду, свободное время проводила дома.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Пейсах Нафтали Давидович 1873 года рождения, крымчак, приказчик,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8 лет изучал русский и 8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данные о тратах на синагогальные нужды отсутствуют. Проживал не в своем доме, оплачивая арендную плату в размере 144 руб. в год.</w:t>
      </w:r>
    </w:p>
    <w:p>
      <w:pPr>
        <w:jc w:val="both"/>
      </w:pPr>
      <w:r>
        <w:t>В 1901 году в возрасте 28 лет создал семью с 22 летней Пейсах Эстер Метешеевна, 1879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3 детей, 3 умерли в детстве.</w:t>
      </w:r>
    </w:p>
    <w:p>
      <w:pPr>
        <w:jc w:val="both"/>
      </w:pPr>
      <w:r>
        <w:t>Сын Йона 5 лет от роду; Акива-Товья 2 лет от роду.</w:t>
      </w:r>
    </w:p>
    <w:p>
      <w:pPr>
        <w:jc w:val="both"/>
      </w:pPr>
      <w:r>
        <w:t>Дочь Рахель 8 лет от роду.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Чапичов Арон Шомельевич 1880 года рождения, крымчак, торговец халвой,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0 руб., данные о тратах на синагогальные нужды отсутствуют. Проживал не в своем доме, оплачивая арендную плату в размере 144 руб. в год.</w:t>
      </w:r>
    </w:p>
    <w:p>
      <w:pPr>
        <w:jc w:val="both"/>
      </w:pPr>
      <w:r>
        <w:t>В 1906 году в возрасте 26 лет создал семью с 0 летней Чапичов Сара-Султана Мошеевна, 1884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72 года, мать умерла, члены семьи болели., В живых осталось 2 детей, 2 умерли в детстве.</w:t>
      </w:r>
    </w:p>
    <w:p>
      <w:pPr>
        <w:jc w:val="both"/>
      </w:pPr>
      <w:r>
        <w:t>Дочь Ривка 5 лет от роду; Ора 3 лет от роду.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Шамаш Барух-Мордехай Абрамович 1871 года рождения, крымчак, торговец халвой,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7 лет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36 руб., данные о тратах на синагогальные нужды отсутствуют. Проживал не в своем доме, оплачивая арендную плату в размере 180 руб. в год.</w:t>
      </w:r>
    </w:p>
    <w:p>
      <w:pPr>
        <w:jc w:val="both"/>
      </w:pPr>
      <w:r>
        <w:t>В 1893 году в возрасте 22 года создал семью с 23 летней Шамаш Шена Мошеевна, 1870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5 детей, 5 умерли в детстве.</w:t>
      </w:r>
    </w:p>
    <w:p>
      <w:pPr>
        <w:jc w:val="both"/>
      </w:pPr>
      <w:r>
        <w:t>Сын Садие 16 лет от роду, учится в хедер, свободное время проводил дома; Израэль 13 лет от роду, учится в хедер, свободное время проводил дома; Хизкия 6 лет от роду, учится в хедер, свободное время проводил дома.</w:t>
      </w:r>
    </w:p>
    <w:p>
      <w:pPr>
        <w:jc w:val="both"/>
      </w:pPr>
      <w:r>
        <w:t>Дочь Ривка 10 лет от роду, училась в дома.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Берман Исаак Мошеевич 1872 года рождения, крымчак, фабрикант халвы, членство в обществах: член общества "Труд"; член общества фабрики "Заводчик"; член общества торговцев-евреев г. Одесса,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Хедер, 1 год изучал русский ипо-русски грамотен, по др.-евр. не образован, разговаривал на языке(ах): Татарский. 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фабрика халвы, имел собственность (дом, фабрика), которая ничего не приносила. Обучение детей обходилось в 300 руб., на синагогальные нужды тратил 50 руб. в год. Проживал не в своем доме, оплачивая арендную плату в размере 600 руб. в год.</w:t>
      </w:r>
    </w:p>
    <w:p>
      <w:pPr>
        <w:jc w:val="both"/>
      </w:pPr>
      <w:r>
        <w:t>В 1899 году в возрасте 27 лет создал семью с 17 летней Берман Шена Евсиевна, 1882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болели., В живых осталось 6 детей.</w:t>
      </w:r>
    </w:p>
    <w:p>
      <w:pPr>
        <w:jc w:val="both"/>
      </w:pPr>
      <w:r>
        <w:t>Сын Абрам 12 лет от роду, учится в …, свободное время проводил дома; Рувин 11 лет от роду, учится в Коммерческое училище, свободное время проводил дома; Ешва 8 лет от роду; Иосиф 6 лет от роду; Даниил 3 лет от роду; Эммануил 1.0.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Берман Шомель Мойсеевич 1879 года рождения, крымчак, фабрикант халвы,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Хедер,по-русски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фабрика халвы,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35 руб. в год.</w:t>
      </w:r>
    </w:p>
    <w:p>
      <w:pPr>
        <w:jc w:val="both"/>
      </w:pPr>
      <w:r>
        <w:t>В 1907 году в возрасте 28 лет создал семью с 0 летней Берман Сара Абрамовна, 1890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Даниил 3 лет от роду; Авраам 1 лет от роду.</w:t>
      </w:r>
    </w:p>
    <w:p>
      <w:pPr>
        <w:jc w:val="both"/>
      </w:pPr>
      <w:r>
        <w:t>Дочь Рахель 5 лет от роду.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Берман Шолом Менахемович 1895 года рождения, крымчак, приказчик,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6 лет изучал русский и 6 лет у Хедер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отца, не имел собственности. Нет детей,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Шамаш Иосиф Барух-Мордехаевич 1894 года рождения, крымчак, приказчик,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Хедер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4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Берман Моше Исаакович 1840 года рождения, крымчак, фабрикант халвы,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Хедер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 в карасубазаре), которая ничего не приносила. Обучение детей обходилось в 0 руб., на синагогальные нужды тратил 30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1864 году в возрасте 24 года создал семью с 0 летней Берман,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 в возрасте 65 лет, мать умерла в возрасте 90 лет, члены семьи болели..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Мизрахи Голда Менахемовна 1894 года рождения, крымчачка, домохозяйка, дочь карасубазарского мещанина,  грамотная по-русски, не грамотная по др.-евр., обучалась по русски: Домашнее образование 3 года. Не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Токатлы Ашер Абрамович 1893 года рождения, крымчак, приказчик,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2 года изучал русский и 1 год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Севастополь</w:t>
        <w:br/>
      </w:r>
    </w:p>
    <w:p>
      <w:r>
        <w:rPr>
          <w:u w:val="single"/>
        </w:rPr>
        <w:t>№ анкеты: 54</w:t>
      </w:r>
    </w:p>
    <w:p>
      <w:pPr>
        <w:jc w:val="both"/>
      </w:pPr>
      <w:r>
        <w:t>Гурджи Авадия Мордехай-Юдович 1873 года рождения, крымчак, сапожник, членство в обществах: член общества Сомех-Нофлимга, на военной службе состоял, по-русски не грамотен, по др.-евр. малообразован, женат.</w:t>
      </w:r>
    </w:p>
    <w:p>
      <w:pPr>
        <w:jc w:val="both"/>
      </w:pPr>
      <w:r>
        <w:t>В детстве обучался, 2 года у Керчь, Народное училище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210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78 руб. в год.</w:t>
      </w:r>
    </w:p>
    <w:p>
      <w:pPr>
        <w:jc w:val="both"/>
      </w:pPr>
      <w:r>
        <w:t>В 1898 году в возрасте 25 лет создал семью с 21 летней Гурджи Эстер Шимшоновна, 1877 года рождения, карасубазарская мещанка, грамотная по-русски, не грамотная по др.-евр., обучалась по русски: Домашнее образование. Женился по сватовству, приданого за невесту получил 65 руб., не имелись нетрудоспособные (с физическими недостатками), отец умер в возрасте 52 года, мать жива, члены семьи болели., В живых осталось 4 детей, 4 умерли в детстве.</w:t>
      </w:r>
    </w:p>
    <w:p>
      <w:pPr>
        <w:jc w:val="both"/>
      </w:pPr>
      <w:r>
        <w:t>Сын Шимшон-Хаим 7 лет от роду, свободное время проводил дома.</w:t>
      </w:r>
    </w:p>
    <w:p>
      <w:pPr>
        <w:jc w:val="both"/>
      </w:pPr>
      <w:r>
        <w:t>Дочь Шена 10 лет от роду, учится в субботняя школа, свободное время проводила дома; Лея 3 лет от роду, свободное время проводила дома; Нама 1 месяц.</w:t>
      </w:r>
    </w:p>
    <w:p/>
    <w:p>
      <w:r>
        <w:rPr>
          <w:u w:val="single"/>
        </w:rPr>
        <w:t>№ анкеты: 31</w:t>
      </w:r>
    </w:p>
    <w:p>
      <w:pPr>
        <w:jc w:val="both"/>
      </w:pPr>
      <w:r>
        <w:t>Анджело Юсуф Элиэзерович 1854 года рождения, крымчак, сапожник,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Крым, Реби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1878 году в возрасте 24 года создал семью с 20 летней Анджело Симха Исааковна, 1858 года рождения, карасубазарская мещанка,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 в возрасте 72 года, мать умерла в возрасте 66 лет, члены семьи болели (редко)., В живых осталось 8 детей, 8 умерли в детстве.</w:t>
      </w:r>
    </w:p>
    <w:p>
      <w:pPr>
        <w:jc w:val="both"/>
      </w:pPr>
      <w:r>
        <w:t>Сын Хаим-Незер 17 лет от роду, обучался в Талмуд тора, изучал 3 лет русский язык, 3 лет др.-евр. грамоту, осваивал профессию приказчик, свободное время проводил дома; Моше 16 лет от роду, обучался в талмуд тор, изучал 2 лет русский язык, 3 лет др.-евр. грамоту, осваивал профессию приказчик, свободное время проводил дома; Мануэль 14 лет от роду, обучался в талмуд тор, изучал 2 лет русский язык, 2 лет др.-евр. грамоту, осваивал профессию приказчик, свободное время проводил дома.</w:t>
      </w:r>
    </w:p>
    <w:p>
      <w:pPr>
        <w:jc w:val="both"/>
      </w:pPr>
      <w:r>
        <w:t>Дочь Басшева 21 лет от роду, 2 лет обучалась др.-евр. грамоте, осваивала профессию модистка, свободное время проводила дома.</w:t>
      </w:r>
    </w:p>
    <w:p/>
    <w:p>
      <w:r>
        <w:rPr>
          <w:u w:val="single"/>
        </w:rPr>
        <w:t>№ анкеты: 51</w:t>
      </w:r>
    </w:p>
    <w:p>
      <w:pPr>
        <w:jc w:val="both"/>
      </w:pPr>
      <w:r>
        <w:t>Валит Акива Абрамович 1886 года рождения, крымчак, сапожник, на военной службе не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Городское училище, 6 лет изучал русский и 6 лет у Городское училище др.-евр. языкам;по-русски малограмотен, по др.-евр. не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1910 году в возрасте 24 года создал семью с 17 летней Валит Хая-Девере Абрамовна, 1894 года рождения, карасубазарская мещанка, малограмотная по-русски, не грамотная по др.-евр., обучалась по русски: Талмуд Тора 4 года. Женился по любви, приданого за невесту получил 250 руб., не имелись нетрудоспособные (с физическими недостатками), отец жив, мать жива, члены семьи болели..</w:t>
      </w:r>
    </w:p>
    <w:p>
      <w:pPr>
        <w:jc w:val="both"/>
      </w:pPr>
      <w:r>
        <w:t>Дочь Рахель-Лея 1.5.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Зенгин Элиэзер Абрамович 1888 года рождения, крымчак, сапожник,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обучался по русски: Севастополь, Талмуд Тора, 6 лет изучал русский и 6 лет у Севастополь, Талмуд Тора др.-евр. языкам;по-русски малограмотен, по др.-евр. малообразован,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66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1909 году в возрасте 21 год создал семью с 19 летней Зенгина Лея Яковлевна, 1892 года рождения, карасубазарская мещанка, малограмотная по-русски, малограмотная по др.-евр., обучалась по русски: Одесса 3 года; обучалась по др.-евр.: Одесса 3 года. Женился по сватовству, приданого за невесту получил 300 руб., не имелись нетрудоспособные (с физическими недостатками), отец умер, мать жива, члены семьи болели (жена болеет женской болезнью)., В живых осталось 1 детей, 1 умерли в детстве.</w:t>
      </w:r>
    </w:p>
    <w:p>
      <w:pPr>
        <w:jc w:val="both"/>
      </w:pPr>
      <w:r>
        <w:t>Сын Яков 1 лет от роду.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Кокуш Авраам Авадиевич 1880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обучался, 5 лет у Карасубазар, Хедер, Равин Авраам Мангупли др.-евр. языкам;по-русски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1908 году в возрасте 28 лет создал семью с 20 летней Кокуш Басшева Лейзеровна, 1885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68 лет, мать умерла в возрасте 62 года, члены семьи болели (часто болезнью легких)., В живых осталось 4 детей.</w:t>
      </w:r>
    </w:p>
    <w:p>
      <w:pPr>
        <w:jc w:val="both"/>
      </w:pPr>
      <w:r>
        <w:t>Сын Авдие 7 лет от роду, свободное время проводил дома; Хаим-Арон 5 лет от роду, свободное время проводил дома; Лазарь 3 лет от роду, свободное время проводил дома.</w:t>
      </w:r>
    </w:p>
    <w:p>
      <w:pPr>
        <w:jc w:val="both"/>
      </w:pPr>
      <w:r>
        <w:t>Дочь Ора 3 месяца.</w:t>
      </w:r>
    </w:p>
    <w:p/>
    <w:p>
      <w:r>
        <w:rPr>
          <w:u w:val="single"/>
        </w:rPr>
        <w:t>№ анкеты: 24</w:t>
      </w:r>
    </w:p>
    <w:p>
      <w:pPr>
        <w:jc w:val="both"/>
      </w:pPr>
      <w:r>
        <w:t>Таукчи Абрам Меирович 1868 года рождения, крымчак, шапочник,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2 года у Карасубазар, Талмуд Тора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2 руб. в год.</w:t>
      </w:r>
    </w:p>
    <w:p>
      <w:pPr>
        <w:jc w:val="both"/>
      </w:pPr>
      <w:r>
        <w:t>В 1892 году в возрасте 24 года создал семью с 18 летней Таукчи Рахель Яковлевна, 1868 года рождения, карасубазарская мещанка, не грамотная по-русски, не грамотная по др.-евр.. Женился по сватовству, приданого за невесту получил 170 руб., не имелись нетрудоспособные (с физическими недостатками), отец умер в возрасте 83 года, мать умерла в возрасте 75 лет, члены семьи болели (жена часто болеет, сам подорвал здоровье работой на базаре)., В живых осталось 3 детей, 3 умерли в детстве.</w:t>
      </w:r>
    </w:p>
    <w:p>
      <w:pPr>
        <w:jc w:val="both"/>
      </w:pPr>
      <w:r>
        <w:t>Сын Меир-Хаим 12 лет от роду, обучался в талмуд тор в Севастополе, учится в жестяному мастерству, изучал 1 лет русский язык, 1 лет др.-евр. грамоту, осваивал профессию ученик, свободное время проводил дома.</w:t>
      </w:r>
    </w:p>
    <w:p>
      <w:pPr>
        <w:jc w:val="both"/>
      </w:pPr>
      <w:r>
        <w:t>Дочь Эстер-Хая 16 лет от роду, учится в модистка, 1 лет изучала русский язык, 1 лет обучалась др.-евр. грамоте, осваивала профессию учится ремеслу, свободное время проводила дома; Шена 13 лет от роду, училась в субботняя школа еврейского благотворительного общества, учится в модистка, осваивала профессию ученица, свободное время проводила дома.</w:t>
      </w:r>
    </w:p>
    <w:p/>
    <w:p>
      <w:r>
        <w:rPr>
          <w:u w:val="single"/>
        </w:rPr>
        <w:t>№ анкеты: 69</w:t>
      </w:r>
    </w:p>
    <w:p>
      <w:pPr>
        <w:jc w:val="both"/>
      </w:pPr>
      <w:r>
        <w:t>Гайго Мататья Шоломович 1890 года рождения, крымчак, сапожник,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не обучался, 2 года изучал русский и 1 год др.-евр. языкам;по-русски малограмотен, по др.-евр. малообразован,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работает у отца, не имел собственности. Обучение детей обходилось в 0 руб., на синагогальные нужды тратил 10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70</w:t>
      </w:r>
    </w:p>
    <w:p>
      <w:pPr>
        <w:jc w:val="both"/>
      </w:pPr>
      <w:r>
        <w:t>Гайго Моше Арон Шоломович 1894 года рождения, крымчак, приказчик обувной торговли,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не обучался, 2 года изучал русский и 1 год др.-евр. языкам;по-русски малограмотен, по др.-евр. малообразован,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64</w:t>
      </w:r>
    </w:p>
    <w:p>
      <w:pPr>
        <w:jc w:val="both"/>
      </w:pPr>
      <w:r>
        <w:t>Мизрахи Яков Шебетеевич 1892 года рождения, крымчак, на военной службе состоял, по-русски малограмотен, по др.-евр. не образован, холост.</w:t>
      </w:r>
    </w:p>
    <w:p>
      <w:pPr>
        <w:jc w:val="both"/>
      </w:pPr>
      <w:r>
        <w:t>В детстве не обучался,по-русски малограмотен,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Дети учились бесплатно, на синагогальные нужды тратил 10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45</w:t>
      </w:r>
    </w:p>
    <w:p>
      <w:pPr>
        <w:jc w:val="both"/>
      </w:pPr>
      <w:r>
        <w:t>Пурим Яков Юдович 1888 года рождения, крымчак, приказчик,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7 лет у Карасубазар, Хедер, Равин Авраам Мангупли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60 руб. в год.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Гурджи Даниэль Иосифович 1873 года рождения, крымчак, сапожник, членство в обществах: член второго ссудо-сберегательного общества; член общества Сомех-Нофлимга,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 по русски: Равин Авраам Мангупли, у Карасубазар, Хедер, Равин Авраам Мангупли др.-евр. языкам;по-русски малограмотен,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204 с комнатой рублей в год, имел собственность (дом в карасубазаре), которая приносила доход да, дом в карасубазаре руб. Обучение детей обходилось в 4 руб., на синагогальные нужды тратил 15 руб. в год. Проживал не в своем доме, оплачивая арендную плату в размере 17 руб. в год.</w:t>
      </w:r>
    </w:p>
    <w:p>
      <w:pPr>
        <w:jc w:val="both"/>
      </w:pPr>
      <w:r>
        <w:t>В 1898 году в возрасте 25 лет создал семью с 17 летней Гурджи Ава-Шена Юдовна, 1883 года рождения, карасубазарская мещанка, не грамотная по-русски, не грамотная по др.-евр.. Женился по сватовству, приданого за невесту получил 170 руб., не имелись нетрудоспособные (с физическими недостатками), отец умер в возрасте 50 лет, мать умерла в возрасте 45 лет, члены семьи болели., В живых осталось 4 детей.</w:t>
      </w:r>
    </w:p>
    <w:p>
      <w:pPr>
        <w:jc w:val="both"/>
      </w:pPr>
      <w:r>
        <w:t>Сын Иосиф 6 лет от роду, свободное время проводил дома; Пинхас 3 лет от роду, свободное время проводил дома; Абрам 0.5, свободное время проводил дома.</w:t>
      </w:r>
    </w:p>
    <w:p>
      <w:pPr>
        <w:jc w:val="both"/>
      </w:pPr>
      <w:r>
        <w:t>Дочь Ора 9 лет от роду, учится в субботняя школа, свободное время проводила дома.</w:t>
      </w:r>
    </w:p>
    <w:p/>
    <w:p>
      <w:r>
        <w:rPr>
          <w:u w:val="single"/>
        </w:rPr>
        <w:t>№ анкеты: 28</w:t>
      </w:r>
    </w:p>
    <w:p>
      <w:pPr>
        <w:jc w:val="both"/>
      </w:pPr>
      <w:r>
        <w:t>Измерли Илья Давидович 1877 года рождения, крымчак, сапожник, членство в обществах: член второго ссудо-сберегательного общества; член общества Сомех-Нофлимга,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не обучался, 1 год изучал русский и 5 лет др.-евр. языкам;по-русски малограмотен,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96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78 руб. в год.</w:t>
      </w:r>
    </w:p>
    <w:p>
      <w:pPr>
        <w:jc w:val="both"/>
      </w:pPr>
      <w:r>
        <w:t>В 1902 году в возрасте 25 лет создал семью с 18 летней Измерли Малка Лазаревна, 1883 года рождения, карасубазарская мещанка, не грамотная по-русски, не грамотная по др.-евр.. Женился по сватовству, приданого за невесту получил 275 руб., не имелись нетрудоспособные (с физическими недостатками), отец умер в возрасте 75 лет, мать умерла в возрасте 82 года, члены семьи болели., В живых осталось 4 детей.</w:t>
      </w:r>
    </w:p>
    <w:p>
      <w:pPr>
        <w:jc w:val="both"/>
      </w:pPr>
      <w:r>
        <w:t>Сын Давид 10 лет от роду, учится в талмуд тор, изучал 2 лет русский язык, осваивал профессию ученик, свободное время проводил дома; Лазарь 7 лет от роду, учится в талмуд тор, изучал 1 лет русский язык, осваивал профессию ученик, свободное время проводил дома; Исаак 3 лет от роду, свободное время проводил дома.</w:t>
      </w:r>
    </w:p>
    <w:p>
      <w:pPr>
        <w:jc w:val="both"/>
      </w:pPr>
      <w:r>
        <w:t>Дочь Шамах 5 лет от роду, свободное время проводила дома.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Токатлы Нисим Иосифович 1870 года рождения, крымчак, сапожник, членство в обществах: член второго ссудо-сберегательного общества,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2 года у Карасубазар, Городское Училище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1891 году в возрасте 21 год создал семью с 19 летней Токатлы Кале Исааковна, 1872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44 года, мать умерла в возрасте 35 лет, члены семьи болели., В живых осталось 5 детей, 5 умерли в детстве.</w:t>
      </w:r>
    </w:p>
    <w:p>
      <w:pPr>
        <w:jc w:val="both"/>
      </w:pPr>
      <w:r>
        <w:t>Сын Исаак 17 лет от роду, обучался в Талмуд тора, изучал 2 лет русский язык, 4 лет др.-евр. грамоту, осваивал профессию ученик в жестяной мастерской, свободное время проводил работает; Иосиф, обучался в талмуд тор, изучал 2 лет русский язык, 2 лет др.-евр. грамоту, осваивал профессию ученик в жестяной мастерской, свободное время проводил за уроками; Авраам 9 лет от роду, изучал 2 лет русский язык, 2 лет др.-евр. грамоту, осваивал профессию ученик толи в прядильной, толи в портняжной мастерской.</w:t>
      </w:r>
    </w:p>
    <w:p>
      <w:pPr>
        <w:jc w:val="both"/>
      </w:pPr>
      <w:r>
        <w:t>Дочь Мерьям 7 лет от роду, свободное время проводила дома; Хая 2 лет от роду.</w:t>
      </w:r>
    </w:p>
    <w:p/>
    <w:p>
      <w:r>
        <w:rPr>
          <w:u w:val="single"/>
        </w:rPr>
        <w:t>№ анкеты: 52</w:t>
      </w:r>
    </w:p>
    <w:p>
      <w:pPr>
        <w:jc w:val="both"/>
      </w:pPr>
      <w:r>
        <w:t>Чапичо Арон Яковлевич 1883 года рождения, крымчак, сапожник, членство в обществах: член второго ссудо-сберегательного общества, на военной службе не состоял, по-русски грамотен, по др.-евр. малообразован, женат.</w:t>
      </w:r>
    </w:p>
    <w:p>
      <w:pPr>
        <w:jc w:val="both"/>
      </w:pPr>
      <w:r>
        <w:t>В детстве не обучался, 4 года изучал русский и 4 года др.-евр. языкам;по-русски грамотен, по др.-евр. малообразован,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48 рублей в год, не имел собственности. Дети не учатся, на синагогальные нужды тратил 12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1910 году в возрасте 27 лет создал семью с 19 летней Чапичо Хая-Девере Израилевна, 1891 года рождения, карасубазарская мещанка, малограмотная по-русски, не грамотная по др.-евр., обучалась по русски: Карасубазар, Городское училище 2 года. Женился по сватовству, приданого за невесту получил 250 руб., не имелись нетрудоспособные (с физическими недостатками), отец жив, мать жива, члены семьи болели., В живых осталось 2 детей.</w:t>
      </w:r>
    </w:p>
    <w:p>
      <w:pPr>
        <w:jc w:val="both"/>
      </w:pPr>
      <w:r>
        <w:t>Сын Юда 2 лет от роду.</w:t>
      </w:r>
    </w:p>
    <w:p>
      <w:pPr>
        <w:jc w:val="both"/>
      </w:pPr>
      <w:r>
        <w:t>Дочь Шена 2 месяца.</w:t>
      </w:r>
    </w:p>
    <w:p/>
    <w:p>
      <w:r>
        <w:rPr>
          <w:u w:val="single"/>
        </w:rPr>
        <w:t>№ анкеты: 55</w:t>
      </w:r>
    </w:p>
    <w:p>
      <w:pPr>
        <w:jc w:val="both"/>
      </w:pPr>
      <w:r>
        <w:t>Чапичо Рафаэль Яковлевич 1885 года рождения, крымчак, сапожник, членство в обществах: член второго ссудо-сберегательного общества,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обучался по русски: Талмуд Тора, 2 года изучал русский и 2 года у Талмуд Тора др.-евр. языкам;по-русски малограмотен, по др.-евр. малообразован,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48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0 году в возрасте 28 лет создал семью с 19 летней Чапичо Чера Авраамовна, 1894 года рождения, карасубазарская мещанка, грамотная по-русски, малограмотная по др.-евр., обучалась по русски: Талмуд Тора 4 года; обучалась по др.-евр.: Талмуд Тора 4 года.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42</w:t>
      </w:r>
    </w:p>
    <w:p>
      <w:pPr>
        <w:jc w:val="both"/>
      </w:pPr>
      <w:r>
        <w:t>Анджело Иосиф Лазаревич 1853 года рождения, крымчак, сапожник,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обучался по русски: Карасубазар, Хедер, 4 года изучал русский и 4 года у Карасубазар, Хедер др.-евр. языкам;по-русски малограмотен,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10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1877 году в возрасте 24 года создал семью с 24 летней Анджело Симха Исааковна, 1858 года рождения, карасубазарская мещанка,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 в возрасте 70 лет, мать умерла в возрасте 68 лет, члены семьи болели..</w:t>
      </w:r>
    </w:p>
    <w:p>
      <w:pPr>
        <w:jc w:val="both"/>
      </w:pPr>
      <w:r>
        <w:t>Сын Лазарь 17 лет от роду, обучался в Талмуд тора, учится в портному ремеслу, изучал 4 лет русский язык, 4 лет др.-евр. грамоту, осваивал профессию портной, свободное время проводил дома; Моисей 16 лет от роду, обучался в талмуд тор, учится в портному ремеслу, изучал 4 лет русский язык, 4 лет др.-евр. грамоту, осваивал профессию портной, свободное время проводил дома; Эммануил 14 лет от роду, обучался в талмуд тор, изучал 4 лет русский язык, 4 лет др.-евр. грамоту, осваивал профессию приказчик, свободное время проводил дома.</w:t>
      </w:r>
    </w:p>
    <w:p>
      <w:pPr>
        <w:jc w:val="both"/>
      </w:pPr>
      <w:r>
        <w:t>Дочь Басшева 20 лет от роду, училась в талмуд тор, 2 лет изучала русский язык, 2 лет обучалась др.-евр. грамоте, осваивала профессию модистка, свободное время проводила дома.</w:t>
      </w:r>
    </w:p>
    <w:p/>
    <w:p>
      <w:r>
        <w:rPr>
          <w:u w:val="single"/>
        </w:rPr>
        <w:t>№ анкеты: 35</w:t>
      </w:r>
    </w:p>
    <w:p>
      <w:pPr>
        <w:jc w:val="both"/>
      </w:pPr>
      <w:r>
        <w:t>Ачкинази Моше Рувинович 1866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обучался, 1 год у Крым, Реби др.-евр. языкам;по-русски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78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78 руб. в год.</w:t>
      </w:r>
    </w:p>
    <w:p>
      <w:pPr>
        <w:jc w:val="both"/>
      </w:pPr>
      <w:r>
        <w:t>В 1891 году в возрасте 25 лет создал семью с 18 летней Ачкинази Лея Иосифовна, 1873 года рождения, карасубазарская мещанка, не грамотная по-русски, не грамотная по др.-евр.. Женился по сватовству, приданого за невесту получил 175 руб., в семье проживали старики (Сима Яковлевна, мать,  60 лет), не имелись нетрудоспособные (с физическими недостатками), отец умер в возрасте 80 лет, мать жива, члены семьи болели (часто восполением легких)., В живых осталось 8 детей, 8 умерли в детстве.</w:t>
      </w:r>
    </w:p>
    <w:p>
      <w:pPr>
        <w:jc w:val="both"/>
      </w:pPr>
      <w:r>
        <w:t>Сын Юда 16 лет от роду, обучался в талмуд тор в Севастополе, учится в у сапожника мастерству, изучал 1 лет русский язык, 1 лет др.-евр. грамоту, осваивал профессию торгует, свободное время проводил дома; Мордехай 14 лет от роду, обучался в талмуд тор в Севастополе, учится в у часового матсера, изучал 1 лет русский язык, 1 лет др.-евр. грамоту, осваивал профессию торгует, свободное время проводил дома; Яко 12 лет от роду, обучался в талмуд тор в Севастополе, учится в у сапожника, изучал 1 лет русский язык, 1 лет др.-евр. грамоту, осваивал профессию торгует, свободное время проводил дома; Рувим 2 лет от роду; Иосиф 1 лет от роду.</w:t>
      </w:r>
    </w:p>
    <w:p/>
    <w:p>
      <w:r>
        <w:rPr>
          <w:u w:val="single"/>
        </w:rPr>
        <w:t>№ анкеты: 41</w:t>
      </w:r>
    </w:p>
    <w:p>
      <w:pPr>
        <w:jc w:val="both"/>
      </w:pPr>
      <w:r>
        <w:t>Бакши Юда Абрамович 1869 года рождения, крымчак, сапожник, на военной службе состоял, по-русски не грамотен, по др.-евр. малообразован, женат.</w:t>
      </w:r>
    </w:p>
    <w:p>
      <w:pPr>
        <w:jc w:val="both"/>
      </w:pPr>
      <w:r>
        <w:t>В детстве обучался, 2 года у Карасубазар, Хедер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1894 году в возрасте 25 лет создал семью с 19 летней Бакши Ривка Рувиновна, 1874 года рождения, карасубазарская мещанка, не грамотная по-русски, не грамотная по др.-евр.. Женился по сватовству, приданого за невесту получил 125 руб., не имелись нетрудоспособные (с физическими недостатками), отец умер в возрасте 62 года, мать жива, члены семьи болели., В живых осталось 1 детей, 1 умерли в детстве.</w:t>
      </w:r>
    </w:p>
    <w:p>
      <w:pPr>
        <w:jc w:val="both"/>
      </w:pPr>
      <w:r>
        <w:t>Сын Авраам-авадия 15 лет от роду, обучался в Талмуд тора, учится в учится у сапожника, изучал 4 лет русский язык, 4 лет др.-евр. грамоту, осваивал профессию ученик, свободное время проводил дома.</w:t>
      </w:r>
    </w:p>
    <w:p/>
    <w:p>
      <w:r>
        <w:rPr>
          <w:u w:val="single"/>
        </w:rPr>
        <w:t>№ анкеты: 59</w:t>
      </w:r>
    </w:p>
    <w:p>
      <w:pPr>
        <w:jc w:val="both"/>
      </w:pPr>
      <w:r>
        <w:t>Бакши Эстер Исааковна 1858 года рождения, крымчачка, галантерейная торговля,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600 рублей в год, не имел собственности. Дети не учатся, на синагогальные нужды тратил 0 руб. в год. Проживал не в своем доме, оплачивая арендную плату в размере 96 руб. в год.</w:t>
      </w:r>
    </w:p>
    <w:p>
      <w:pPr>
        <w:jc w:val="both"/>
      </w:pPr>
      <w:r>
        <w:t>Сын Израиль 17 лет от роду, обучался в талмуд тор в Севастополе, изучал 4 лет русский язык, 4 лет др.-евр. грамоту, осваивал профессию торгует при матери, свободное время проводил дома.</w:t>
      </w:r>
    </w:p>
    <w:p>
      <w:pPr>
        <w:jc w:val="both"/>
      </w:pPr>
      <w:r>
        <w:t>Дочь Сара 19 лет от роду, училась в субботняя школа, осваивала профессию модистка, свободное время проводила дома.</w:t>
      </w:r>
    </w:p>
    <w:p/>
    <w:p>
      <w:r>
        <w:rPr>
          <w:u w:val="single"/>
        </w:rPr>
        <w:t>№ анкеты: 40</w:t>
      </w:r>
    </w:p>
    <w:p>
      <w:pPr>
        <w:jc w:val="both"/>
      </w:pPr>
      <w:r>
        <w:t>Леви Иосиф Юдович 1880 года рождения, крымчак, хазан крымчакской синагоги,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 по русски: Карасубазар, 8 лет изучал русский и 8 лет у Хедер, Хахам Хайм-Хискиягу Медини др.-евр. языкам;по-русски малограмотен,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своем, служит в крымчакской синагоге, не имел собственности. Дети не учатся,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1908 году в возрасте 28 лет создал семью с 17 летней Леви Ора Абрамовна, 1889 года рождения, турецкая подданная, малограмотная по-русски, не грамотная по др.-евр., обучалась по русски: Симферополь, Городское училище 3 года. Женился по любви, приданого за невесту получил 100 руб., не имелись нетрудоспособные (с физическими недостатками), отец жив, мать умерла в возрасте 48 лет, члены семьи болели., В живых осталось 2 детей, 2 умерли в детстве.</w:t>
      </w:r>
    </w:p>
    <w:p>
      <w:pPr>
        <w:jc w:val="both"/>
      </w:pPr>
      <w:r>
        <w:t>Дочь Хава 3 лет от роду; Девере 1 лет от роду.</w:t>
      </w:r>
    </w:p>
    <w:p/>
    <w:p>
      <w:r>
        <w:rPr>
          <w:u w:val="single"/>
        </w:rPr>
        <w:t>№ анкеты: 44</w:t>
      </w:r>
    </w:p>
    <w:p>
      <w:pPr>
        <w:jc w:val="both"/>
      </w:pPr>
      <w:r>
        <w:t>Патвин-Ашкинази Юсуф-Давид Мнемович 1880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имел собственность (дом в карасубазаре), которая приносила доход да, дом в карасубазаре руб. Дети учились бесплатно, на синагогальные нужды тратил 20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1901 году в возрасте 21 год создал семью с 18 летней Патвин-Ашкинази Хая-Лея Хаимовна, 1888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умерла в возрасте 50 лет, члены семьи болели., В живых осталось 5 детей.</w:t>
      </w:r>
    </w:p>
    <w:p>
      <w:pPr>
        <w:jc w:val="both"/>
      </w:pPr>
      <w:r>
        <w:t>Сын Яков 10 лет от роду, обучался в Талмуд тора, изучал 3 лет русский язык, 3 лет др.-евр. грамоту, осваивал профессию уроки, свободное время проводил дома; Хазкия 7 лет от роду, свободное время проводил дома; Илия 6 лет от роду, свободное время проводил дома.</w:t>
      </w:r>
    </w:p>
    <w:p>
      <w:pPr>
        <w:jc w:val="both"/>
      </w:pPr>
      <w:r>
        <w:t>Дочь Рахель 8 лет от роду, училась в талмуд тор, 2 лет изучала русский язык, 2 лет обучалась др.-евр. грамоте, свободное время проводила дома; Девере 2 лет от роду.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Чакчир Абрам Яковлевич 1861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обучался по русски: Талмуд Тора, у Талмуд Тора др.-евр. языкам;по-русски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1885 году в возрасте 24 года создал семью с 16 летней Чакчир Сара Ильинична, 1867 года рождения, керченская мещанка, не грамотная по-русски, не грамотная по др.-евр.. Женился по сватовству, приданого за невесту получил 100 руб., имелись нетрудоспособные (с физическими недостатками), отец умер в возрасте 60 лет, мать умерла в возрасте 50 лет, члены семьи болели (жена часто болеет ревматизмом)., В живых осталось 3 детей, 3 умерли в детстве.</w:t>
      </w:r>
    </w:p>
    <w:p>
      <w:pPr>
        <w:jc w:val="both"/>
      </w:pPr>
      <w:r>
        <w:t>Сын Исаак 7 лет от роду; Хаим Ско 5 лет от роду.</w:t>
      </w:r>
    </w:p>
    <w:p>
      <w:pPr>
        <w:jc w:val="both"/>
      </w:pPr>
      <w:r>
        <w:t>Дочь Беруха 14 лет от роду, училась в субботняя школа еврейского благотворительного общества, 1 лет изучала русский язык, 1 лет обучалась др.-евр. грамоте, осваивала профессию модистка, свободное время проводила дома.</w:t>
      </w:r>
    </w:p>
    <w:p/>
    <w:p>
      <w:r>
        <w:rPr>
          <w:u w:val="single"/>
        </w:rPr>
        <w:t>№ анкеты: 61</w:t>
      </w:r>
    </w:p>
    <w:p>
      <w:pPr>
        <w:jc w:val="both"/>
      </w:pPr>
      <w:r>
        <w:t>Чакчир Шолома Яковлевич 1867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132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1893 году в возрасте 26 лет создал семью с 19 летней Чакчир Эстер Захаровна, 1874 года рождения, карасубазарская мещанка, не грамотная по-русски, не грамотная по др.-евр.. Женился по сватовству, приданого за невесту получил 149 руб., не имелись нетрудоспособные (с физическими недостатками), отец умер в возрасте 60 лет, мать умерла в возрасте 45 лет, члены семьи болели., В живых осталось 1 детей.</w:t>
      </w:r>
    </w:p>
    <w:p>
      <w:pPr>
        <w:jc w:val="both"/>
      </w:pPr>
      <w:r>
        <w:t>Дочь Чера-ривка 12 лет от роду, училась в субботняя школа, 3 лет изучала русский язык, 3 лет обучалась др.-евр. грамоте, осваивала профессию модистка, свободное время проводила дома.</w:t>
      </w:r>
    </w:p>
    <w:p/>
    <w:p>
      <w:r>
        <w:rPr>
          <w:u w:val="single"/>
        </w:rPr>
        <w:t>№ анкеты: 53</w:t>
      </w:r>
    </w:p>
    <w:p>
      <w:pPr>
        <w:jc w:val="both"/>
      </w:pPr>
      <w:r>
        <w:t>Чапичо Яков Аронович 1855 года рождения, крымчак, сапожник,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4 года у Карасубазар, Талмуд Тора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90 руб. в год.</w:t>
      </w:r>
    </w:p>
    <w:p>
      <w:pPr>
        <w:jc w:val="both"/>
      </w:pPr>
      <w:r>
        <w:t>В 1879 году в возрасте 24 года создал семью с 20 летней Чапичо Симха Рафаэловна, 1859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52 года, мать умерла в возрасте 42 года, члены семьи болели., В живых осталось 8 детей, 8 умерли в детстве.</w:t>
      </w:r>
    </w:p>
    <w:p>
      <w:pPr>
        <w:jc w:val="both"/>
      </w:pPr>
      <w:r>
        <w:t>Сын Шолома 14 лет от роду, обучался в Талмуд тора, изучал 4 лет русский язык, 4 лет др.-евр. грамоту, осваивал профессию приказчик в аптеке, свободное время проводил дома.</w:t>
      </w:r>
    </w:p>
    <w:p>
      <w:pPr>
        <w:jc w:val="both"/>
      </w:pPr>
      <w:r>
        <w:t>Дочь Девере 20 лет от роду, училась в талмуд тор, 3 лет изучала русский язык, 3 лет обучалась др.-евр. грамоте, осваивала профессию портниха, свободное время проводила дома; Малка 18 лет от роду, училась в талмуд тор, осваивала профессию портниха, свободное время проводила дома; Сара 16 лет от роду, училась в талмуд тор, осваивала профессию модистка, свободное время проводила дома; Роза 7 лет от роду, учится в талмуд тор, свободное время проводила дома.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Юсуфов Хаим Юдович 1865 года рождения, крымчак, овощная торговля,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 в карасубазаре), которая приносила доход да, дом в карасубазаре руб. Дети учились бесплатно, на синагогальные нужды тратил 20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1893 году в возрасте 28 лет создал семью с 20 летней Юсуфова Ора Лазаревна, 1871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43 года, мать умерла в возрасте 64 года, члены семьи болели..</w:t>
      </w:r>
    </w:p>
    <w:p/>
    <w:p>
      <w:r>
        <w:rPr>
          <w:u w:val="single"/>
        </w:rPr>
        <w:t>№ анкеты: 65</w:t>
      </w:r>
    </w:p>
    <w:p>
      <w:pPr>
        <w:jc w:val="both"/>
      </w:pPr>
      <w:r>
        <w:t>Мизрахи Шебетей Шоломович 1856 года рождения, крымчак, матрацно-одеяльный мастер, членство в обществах: член второго ссудо-сберегательного общества; член общества Сомех-Нофлимга; член общества взаимопомощи и кредитования,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700 с квартирой рублей в год, не имел собственности. Обучение детей обходилось в 30 руб., на синагогальные нужды тратил 20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1883 году в возрасте 27 лет создал семью с 0 летней Мизрахи Шамах Авраамовна, 1858 года рождения, карасубазарская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55 лет, мать умерла в возрасте 100 лет, члены семьи болели., В живых осталось 4 детей, 4 умерли в детстве.</w:t>
      </w:r>
    </w:p>
    <w:p>
      <w:pPr>
        <w:jc w:val="both"/>
      </w:pPr>
      <w:r>
        <w:t>Сын Абрам 12 лет от роду, обучался в русская школа, учится в талмуд тор, изучал 1 лет русский язык, 4 лет др.-евр. грамоту, осваивал профессию учится, свободное время проводил дома.</w:t>
      </w:r>
    </w:p>
    <w:p>
      <w:pPr>
        <w:jc w:val="both"/>
      </w:pPr>
      <w:r>
        <w:t>Дочь Берха-Чера 15 лет от роду, училась в русская школа, 4 лет обучалась др.-евр. грамоте, осваивала профессию модистка, свободное время проводила дома.</w:t>
      </w:r>
    </w:p>
    <w:p/>
    <w:p>
      <w:r>
        <w:rPr>
          <w:u w:val="single"/>
        </w:rPr>
        <w:t>№ анкеты: 39</w:t>
      </w:r>
    </w:p>
    <w:p>
      <w:pPr>
        <w:jc w:val="both"/>
      </w:pPr>
      <w:r>
        <w:t>Бакши Моисей Абрамович 1884 года рождения, крымчак, овощная, корзинная торговля, членство в обществах: член второго ссудо-сберегательного общества; член общества Сомех-Нофлимга,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Керчь, 2 года изучал русский ипо-русски грамотен, по др.-евр. не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Дети не учатся, на синагогальные нужды тратил 25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1907 году в возрасте 23 года создал семью с 18 летней Бакши Хая-Сара Исааковна, 1890 года рождения, карасубазарская мещанка, не грамотная по-русски, не грамотная по др.-евр.. Женился по сватовству, приданого за невесту получил 10 руб., не имелись нетрудоспособные (с физическими недостатками), отец жив, мать жива, члены семьи болели., В живых осталось 2 детей.</w:t>
      </w:r>
    </w:p>
    <w:p>
      <w:pPr>
        <w:jc w:val="both"/>
      </w:pPr>
      <w:r>
        <w:t>Сын Исаак 4 лет от роду.</w:t>
      </w:r>
    </w:p>
    <w:p>
      <w:pPr>
        <w:jc w:val="both"/>
      </w:pPr>
      <w:r>
        <w:t>Дочь Рахель 2 лет от роду.</w:t>
      </w:r>
    </w:p>
    <w:p/>
    <w:p>
      <w:r>
        <w:rPr>
          <w:u w:val="single"/>
        </w:rPr>
        <w:t>№ анкеты: 46</w:t>
      </w:r>
    </w:p>
    <w:p>
      <w:pPr>
        <w:jc w:val="both"/>
      </w:pPr>
      <w:r>
        <w:t>Берман Мордехай Иосифович 1877 года рождения, крымчак, сапожник, членство в обществах: член второго ссудо-сберегательного общества; член общества Сомех-Нофлимга,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балагане, наёмное помещение обходилось 48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1897 году в возрасте 20 лет создал семью с 19 летней Берман Лея Моисеевна, 1877 года рождения, симферопольская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жив, мать жива, члены семьи болели., В живых осталось 8 детей, 8 умерли в детстве.</w:t>
      </w:r>
    </w:p>
    <w:p>
      <w:pPr>
        <w:jc w:val="both"/>
      </w:pPr>
      <w:r>
        <w:t>Сын Абрам 13 лет от роду, обучался в Талмуд тора, учится в ремеслу шапочника, изучал 2 лет русский язык, 2 лет др.-евр. грамоту, осваивал профессию шапочник, свободное время проводил дома; Моше 8 месяцев.</w:t>
      </w:r>
    </w:p>
    <w:p>
      <w:pPr>
        <w:jc w:val="both"/>
      </w:pPr>
      <w:r>
        <w:t>Дочь Рива 15 лет от роду, учится в городское училище в Балаклаве, 4 лет обучалась др.-евр. грамоте, свободное время проводила дома; Дана 11 лет от роду, училась в талмуд тор, свободное время проводила дома; Мерьям 9 лет от роду, училась в талмуд тор, свободное время проводила дома; Рахель 7 лет от роду, училась в талмуд тор, свободное время проводила дома; Девеш 5 лет от роду; Басшева 3 лет от роду.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Леви Пинхас Юдович 1879 года рождения, крымчак, сапожник, членство в обществах: член второго ссудо-сберегательного общества; член общества Сомех-Нофлимга,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5 лет у Карасубазар, Талмуд Тора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Дети учились бесплатно, на синагогальные нужды тратил 25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1903 году в возрасте 24 года создал семью с 16 летней Леви Шена Йоновна, 1886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жив, мать жива, члены семьи болели., В живых осталось 5 детей, 5 умерли в детстве.</w:t>
      </w:r>
    </w:p>
    <w:p>
      <w:pPr>
        <w:jc w:val="both"/>
      </w:pPr>
      <w:r>
        <w:t>Сын Исаак-Йонтов 3 лет от роду; Иосиф 5 месяцев.</w:t>
      </w:r>
    </w:p>
    <w:p>
      <w:pPr>
        <w:jc w:val="both"/>
      </w:pPr>
      <w:r>
        <w:t>Дочь Сима 9 лет от роду, училась в субботняя школа, свободное время проводила дома; Султана 8 лет от роду, училась в субботняя шкоал, свободное время проводила дома; Сара 5 лет от роду.</w:t>
      </w:r>
    </w:p>
    <w:p/>
    <w:p>
      <w:r>
        <w:rPr>
          <w:u w:val="single"/>
        </w:rPr>
        <w:t>№ анкеты: 72</w:t>
      </w:r>
    </w:p>
    <w:p>
      <w:pPr>
        <w:jc w:val="both"/>
      </w:pPr>
      <w:r>
        <w:t>Мизрахи Юда Израилевич 1885 года рождения, крымчак, членство в обществах: член второго ссудо-сберегательного общества; член общества Сомех-Нофлимга,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3 года изучал русский и 3 года у Крым, Реби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15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1908 году в возрасте 23 года создал семью с 18 летней Мизрахи Лея Абрамовна, 1890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болели., В живых осталось 3 детей.</w:t>
      </w:r>
    </w:p>
    <w:p>
      <w:pPr>
        <w:jc w:val="both"/>
      </w:pPr>
      <w:r>
        <w:t>Сын Арон 3 лет от роду; Барух 1 лет от роду.</w:t>
      </w:r>
    </w:p>
    <w:p>
      <w:pPr>
        <w:jc w:val="both"/>
      </w:pPr>
      <w:r>
        <w:t>Дочь Сара 5 лет от роду.</w:t>
      </w:r>
    </w:p>
    <w:p/>
    <w:p>
      <w:r>
        <w:rPr>
          <w:u w:val="single"/>
        </w:rPr>
        <w:t>№ анкеты: 68</w:t>
      </w:r>
    </w:p>
    <w:p>
      <w:pPr>
        <w:jc w:val="both"/>
      </w:pPr>
      <w:r>
        <w:t>Пиастро Йезеким Пинхасович 1884 года рождения, крымчак, сапожник, членство в обществах: член второго ссудо-сберегательного общества; член общества Сомех-Нофлимга,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не обучался, 3 года изучал русский и 3 года др.-евр. языкам;по-русски малограмотен, по др.-евр. малообразован,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Дети не учатся, на синагогальные нужды тратил 15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1908 году в возрасте 24 года создал семью с 17 летней Пиастро Сима Абрамовна, 1892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57 лет, мать жива, члены семьи болели., В живых осталось 1 детей.</w:t>
      </w:r>
    </w:p>
    <w:p>
      <w:pPr>
        <w:jc w:val="both"/>
      </w:pPr>
      <w:r>
        <w:t>Дочь Султана 3 лет от роду.</w:t>
      </w:r>
    </w:p>
    <w:p/>
    <w:p>
      <w:r>
        <w:rPr>
          <w:u w:val="single"/>
        </w:rPr>
        <w:t>№ анкеты: 29</w:t>
      </w:r>
    </w:p>
    <w:p>
      <w:pPr>
        <w:jc w:val="both"/>
      </w:pPr>
      <w:r>
        <w:t>Пиастро Йезеким Пинхасович 1890 года рождения, крымчак, сапожник, членство в обществах: член второго ссудо-сберегательного общества; член общества Сомех-Нофлимга,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Крым, Реби др.-евр. языкам;по-русски не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180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0 году в возрасте 23 года создал семью с 18 летней Пиастро Хана Моисеевна, 1894 года рождения, карасубазарская мещанка, не грамотная по-русски, не грамотная по др.-евр.. Женился по сватовству, приданого за невесту получил 175 руб., не имелись нетрудоспособные (с физическими недостатками), отец умер в возрасте 57 лет, мать умерла в возрасте 53 года, члены семьи болели., В живых осталось Нет детей детей.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Чапичо Тсаак Абрамович 1876 года рождения, крымчак, матрацно-одеяльный мастер, членство в обществах: член второго ссудо-сберегательного общества; член общества Сомех-Нофлимга, на военной службе не состоял, по-русски малограмотен, по др.-евр. малообразован, женат.</w:t>
      </w:r>
    </w:p>
    <w:p>
      <w:pPr>
        <w:jc w:val="both"/>
      </w:pPr>
      <w:r>
        <w:t>В детстве не обучался, 4 года изучал русский и 4 года др.-евр. языкам;по-русски малограмотен, по др.-евр. малообразован, разговаривал на языке(ах): Крымчакский. Читает газеты, читает журналы, в библиотеке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1903 году в возрасте 27 лет создал семью с 30 летней Чапичо Хана-Султана Абрамовна, 1883 года рождения, карасубазарская мещанка, грамотная по-русски, не грамотная по др.-евр. 4 года. Женился по сватовству, приданого за невесту получил 250 руб., в семье проживали старики (мать, 70 лет), не имелись нетрудоспособные (с физическими недостатками), отец умер в возрасте 65 лет, мать жива, члены семьи болели., В живых осталось 4 детей, 4 умерли в детстве.</w:t>
      </w:r>
    </w:p>
    <w:p>
      <w:pPr>
        <w:jc w:val="both"/>
      </w:pPr>
      <w:r>
        <w:t>Сын Абрам 9 лет от роду, обучался в Талмуд тора, учится в талмуд тор, 1 лет др.-евр. грамоту, осваивал профессию ученик, свободное время проводил дома.</w:t>
      </w:r>
    </w:p>
    <w:p>
      <w:pPr>
        <w:jc w:val="both"/>
      </w:pPr>
      <w:r>
        <w:t>Дочь Девере 11 лет от роду, училась в субботняя школа еврейского благотворительного общества, учится в субботняя школа еврейского благотворительного общества, 2 лет обучалась др.-евр. грамоте, осваивала профессию ученица, свободное время проводила дома; Эстер 3 лет от роду; Мазолту 1 лет от роду.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Чолак Метешь Нисимович 1870 года рождения, крымчак, обувная торговля, членство в обществах: член второго ссудо-сберегательного общества; член общества Сомех-Нофлимга, на военной службе состоял, по-русски не грамотен, по др.-евр. малообразован, женат.</w:t>
      </w:r>
    </w:p>
    <w:p>
      <w:pPr>
        <w:jc w:val="both"/>
      </w:pPr>
      <w:r>
        <w:t>В детстве обучался, 2 года у Карасубазар, Талмуд Тора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8 руб.,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1897 году в возрасте 27 лет создал семью с 18 летней Чолак Сима Абрамовна, 1878 года рождения, карасубазарская мещанка, не грамотная по-русски, не грамотная по др.-евр.. Женился по сватовству, приданого за невесту получил 300 руб., в семье проживали старики (временно проживает мать жены, Ламброзо Сара, домашняя работа по дому), не имелись нетрудоспособные (с физическими недостатками), отец умер в возрасте 74 года, мать умерла в возрасте 75 лет, члены семьи болели (жена часто болеет)., В живых осталось 5 детей, 5 умерли в детстве.</w:t>
      </w:r>
    </w:p>
    <w:p>
      <w:pPr>
        <w:jc w:val="both"/>
      </w:pPr>
      <w:r>
        <w:t>Сын Абрам 7 лет от роду, свободное время проводил дома.</w:t>
      </w:r>
    </w:p>
    <w:p>
      <w:pPr>
        <w:jc w:val="both"/>
      </w:pPr>
      <w:r>
        <w:t>Дочь Рахель 16 лет от роду, училась в субботняя школа еврейского благотворительного общества, 4 лет изучала русский язык, 4 лет обучалась др.-евр. грамоте, осваивала профессию домашняя работа, свободное время проводила дома; Басшева 12 лет от роду, свободное время проводила дома; Мерьям 8 лет от роду; Ора 4 лет от роду.</w:t>
      </w:r>
    </w:p>
    <w:p/>
    <w:p>
      <w:r>
        <w:rPr>
          <w:u w:val="single"/>
        </w:rPr>
        <w:t>№ анкеты: 36</w:t>
      </w:r>
    </w:p>
    <w:p>
      <w:pPr>
        <w:jc w:val="both"/>
      </w:pPr>
      <w:r>
        <w:t>Шолом Юда Авраамович 1874 года рождения, крымчак, сапожник, членство в обществах: член второго ссудо-сберегательного общества; член общества Сомех-Нофлимга,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Севастополь, Талмуд Тора, 2 года изучал русский ипо-русски малограмотен,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156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1900 году в возрасте 26 лет создал семью с 22 летней Шолом Мерьям Лазаревна, 1880 года рождения, карасубазарская мещанка, не грамотная по-русски, не грамотная по др.-евр.. Женился по сватовству, приданого за невесту получил 275 руб., не имелись нетрудоспособные (с физическими недостатками), отец жив, мать жива, члены семьи болели (часто головными болями)., В живых осталось 6 детей.</w:t>
      </w:r>
    </w:p>
    <w:p>
      <w:pPr>
        <w:jc w:val="both"/>
      </w:pPr>
      <w:r>
        <w:t>Сын Незер 8 лет от роду; Исаак 5 лет от роду; Йонтов 3 лет от роду; Моше 4 месяца.</w:t>
      </w:r>
    </w:p>
    <w:p>
      <w:pPr>
        <w:jc w:val="both"/>
      </w:pPr>
      <w:r>
        <w:t>Дочь Шамах 11 лет от роду, учится в талмуд тор; Ривка 9 лет от роду.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Юсуфов Моше Иосифович 1870 года рождения, крымчак, овощная торговля, членство в обществах: член второго ссудо-сберегательного общества; член общества Сомех-Нофлимга,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Карасубазар, Реби,по-русски малограмотен,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 коп. в день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1897 году в возрасте 27 лет создал семью с 21 летней Юсуфова Меруха Яковлевна, 1875 года рождения, карасубазарская мещанка, не грамотная по-русски, не грамотная по др.-евр.. Женился по сватовству, приданого за невесту получил 270 руб., не имелись нетрудоспособные (с физическими недостатками), отец умер в возрасте 44 года, мать умерла в возрасте 64 года, члены семьи болели., В живых осталось 6 детей, 6 умерли в детстве.</w:t>
      </w:r>
    </w:p>
    <w:p>
      <w:pPr>
        <w:jc w:val="both"/>
      </w:pPr>
      <w:r>
        <w:t>Сын Иосиф 15 лет от роду, обучался в талмуд тор в Севастополе, 5 лет др.-евр. грамоту, осваивал профессию приказчик, свободное время проводил дома; Яко 8 лет от роду, свободное время проводил дома; Арон 4 лет от роду, свободное время проводил дома; Борух 3 лет от роду, свободное время проводил дома.</w:t>
      </w:r>
    </w:p>
    <w:p>
      <w:pPr>
        <w:jc w:val="both"/>
      </w:pPr>
      <w:r>
        <w:t>Дочь Басшева 16 лет от роду, училась в субботняя школа, 4 лет обучалась др.-евр. грамоте, осваивала профессию модистка, свободное время проводила дома; Хава-Лея 10 лет от роду, учится в школа, 2 лет обучалась др.-евр. грамоте, свободное время проводила дома.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Лехно Моше Лазаревич 1879 года рождения, крымчак, овощная торговля, членство в обществах: член второго ссудо-сберегательного общества,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(лавка в карасубазаре), которая приносила доход да, лавка в карасубазаре руб. Обучение детей обходилось в 24 руб., на синагогальные нужды тратил 20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1903 году в возрасте 24 года создал семью с 22 летней Лехно Симха Иосифовна, 1885 года рождения, карасубазарская мещанка, грамотная по-русски, не грамотная по др.-евр., обучалась по русски: Карасубазар, Городское училище 4 года. Женился по сватовству, приданого за невесту получил 100 руб., не имелись нетрудоспособные (с физическими недостатками), отец умер в возрасте 65 лет, мать жива, члены семьи болели., В живых осталось 3 детей.</w:t>
      </w:r>
    </w:p>
    <w:p>
      <w:pPr>
        <w:jc w:val="both"/>
      </w:pPr>
      <w:r>
        <w:t>Сын Лазарь 6 лет от роду, обучался в У Реби, учится в у реби.</w:t>
      </w:r>
    </w:p>
    <w:p>
      <w:pPr>
        <w:jc w:val="both"/>
      </w:pPr>
      <w:r>
        <w:t>Дочь Эстер 3 лет от роду; Рахель 0.5.</w:t>
      </w:r>
    </w:p>
    <w:p/>
    <w:p>
      <w:r>
        <w:rPr>
          <w:u w:val="single"/>
        </w:rPr>
        <w:t>№ анкеты: 66</w:t>
      </w:r>
    </w:p>
    <w:p>
      <w:pPr>
        <w:jc w:val="both"/>
      </w:pPr>
      <w:r>
        <w:t>Пиастро Моисей Пинхасович 1868 года рождения, крымчак, сапожник, членство в обществах: член второго ссудо-сберегательного общества,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10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1886 году в возрасте 18 лет создал семью с 18 летней Пиастро Белиш Иосифовна, 1870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57 лет, мать умерла в возрасте 55 лет, члены семьи болели., В живых осталось 5 детей, 5 умерли в детстве.</w:t>
      </w:r>
    </w:p>
    <w:p>
      <w:pPr>
        <w:jc w:val="both"/>
      </w:pPr>
      <w:r>
        <w:t>Сын Пинхас 15 лет от роду, обучался в Талмуд тора, изучал 2 лет русский язык, 2 лет др.-евр. грамоту, осваивал профессию сапожник, свободное время проводил дома; Лазарь 10 лет от роду, обучался в талмуд тор, изучал 2 лет русский язык, 2 лет др.-евр. грамоту, осваивал профессию сапожник, свободное время проводил дома; Хаим-Товья 8 лет от роду, свободное время проводил дома; Мордехай 4 лет от роду.</w:t>
      </w:r>
    </w:p>
    <w:p>
      <w:pPr>
        <w:jc w:val="both"/>
      </w:pPr>
      <w:r>
        <w:t>Дочь Хава 17 лет от роду, училась в талмуд тор.</w:t>
      </w:r>
    </w:p>
    <w:p/>
    <w:p>
      <w:r>
        <w:rPr>
          <w:u w:val="single"/>
        </w:rPr>
        <w:t>№ анкеты: 33</w:t>
      </w:r>
    </w:p>
    <w:p>
      <w:pPr>
        <w:jc w:val="both"/>
      </w:pPr>
      <w:r>
        <w:t>Пурим Моше-Давид Ешувович 1886 года рождения, крымчак, членство в обществах: член второго ссудо-сберегательного общества,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1908 году в возрасте 22 года создал семью с 20 летней Пурим Рая Давидовна, 1888 года рождения, керченская мещанка, не грамотная по-русски, не грамотная по др.-евр.. Женился по сватовству, приданого за невесту получил 200 руб., в семье проживали старики (мать Эстер), не имелись нетрудоспособные (с физическими недостатками), отец умер в возрасте 62 года, мать жива, члены семьи болели (часто головными болями)., В живых осталось 2 детей.</w:t>
      </w:r>
    </w:p>
    <w:p>
      <w:pPr>
        <w:jc w:val="both"/>
      </w:pPr>
      <w:r>
        <w:t>Сын Ешва 3 лет от роду; Нисим 1 лет от роду.</w:t>
      </w:r>
    </w:p>
    <w:p/>
    <w:p>
      <w:r>
        <w:rPr>
          <w:u w:val="single"/>
        </w:rPr>
        <w:t>№ анкеты: 26</w:t>
      </w:r>
    </w:p>
    <w:p>
      <w:pPr>
        <w:jc w:val="both"/>
      </w:pPr>
      <w:r>
        <w:t>Урилевич Шолом Иосифович 1879 года рождения, крымчак, сапожник, членство в обществах: член второго ссудо-сберегательного общества,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66 рублей в год, не имел собственности. Дети не учатся, на синагогальные нужды тратил 15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1901 году в возрасте 22 года создал семью с 18 летней Урилевич Рахель Абрамовна, 1885 года рождения, карасубазарская мещанка, грамотная по-русски, не грамотная по др.-евр., обучалась по русски: Карасубазар, Талмуд Тора 3 года. Женился по сватовству, приданого за невесту получил 175 руб., не имелись нетрудоспособные (с физическими недостатками), отец умер в возрасте 65 лет, мать жива, члены семьи болели (жена часто болеет грудью)., В живых осталось 1 детей.</w:t>
      </w:r>
    </w:p>
    <w:p>
      <w:pPr>
        <w:jc w:val="both"/>
      </w:pPr>
      <w:r>
        <w:t>Сын Элиэзер (приемный) 3 лет от роду.</w:t>
      </w:r>
    </w:p>
    <w:p/>
    <w:p>
      <w:r>
        <w:rPr>
          <w:u w:val="single"/>
        </w:rPr>
        <w:t>№ анкеты: 32</w:t>
      </w:r>
    </w:p>
    <w:p>
      <w:pPr>
        <w:jc w:val="both"/>
      </w:pPr>
      <w:r>
        <w:t>Урилевич Уриэль Иосифович 1874 года рождения, крымчак, сапожник, членство в обществах: член второго ссудо-сберегательного общества,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3 года у Крым, Реби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Обучение детей обходилось в 4 руб., на синагогальные нужды тратил 15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1899 году в возрасте 25 лет создал семью с 18 летней Урилевич Султана-Девере Нисимовна, 1879 года рождения, карасубазарская мещанка, не грамотная по-русски, не грамотная по др.-евр.. Женился по любви, приданого за невесту получил, в семье проживали старики (мать Ривка), не имелись нетрудоспособные (с физическими недостатками), отец умер в возрасте 65 лет, мать жива, члены семьи болели., В живых осталось 1 детей.</w:t>
      </w:r>
    </w:p>
    <w:p>
      <w:pPr>
        <w:jc w:val="both"/>
      </w:pPr>
      <w:r>
        <w:t>Дочь Сара (приемная) 10 лет от роду, учится в женская бесплатная школа еврейского благотворительного общества, 2 лет изучала русский язык, 2 лет обучалась др.-евр. грамоте, осваивала профессию ученица, свободное время проводила дома.</w:t>
      </w:r>
    </w:p>
    <w:p/>
    <w:p>
      <w:r>
        <w:rPr>
          <w:u w:val="single"/>
        </w:rPr>
        <w:t>№ анкеты: 49</w:t>
      </w:r>
    </w:p>
    <w:p>
      <w:pPr>
        <w:jc w:val="both"/>
      </w:pPr>
      <w:r>
        <w:t>Чакчир Илья-Мордехай Яковлевич 1876 года рождения, крымчак, сапожник, членство в обществах: член второго ссудо-сберегательного общества,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Дети учились бесплатно, на синагогальные нужды тратил 20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1901 году в возрасте 25 лет создал семью с 20 летней Чакчир Симха Иосифовна, 1881 года рождения, карасубазарская мещанка, не грамотная по-русски, не грамотная по др.-евр.. Женился по сватовству, приданого за невесту получил 160 руб., не имелись нетрудоспособные (с физическими недостатками), отец умер в возрасте 60 лет, мать умерла в возрасте 40 лет, члены семьи болели., В живых осталось 1 детей.</w:t>
      </w:r>
    </w:p>
    <w:p>
      <w:pPr>
        <w:jc w:val="both"/>
      </w:pPr>
      <w:r>
        <w:t>Сын Яков 9 лет от роду, учится в талмуд тор, изучал 2 лет русский язык, 2 лет др.-евр. грамоту, осваивал профессию ученик, свободное время проводил дома.</w:t>
      </w:r>
    </w:p>
    <w:p>
      <w:pPr>
        <w:jc w:val="both"/>
      </w:pPr>
      <w:r>
        <w:t>Дочь Басшева 16 лет от роду, училась в талмуд тор, 2 лет обучалась др.-евр. грамоте, осваивала профессию модистка, свободное время проводила дома.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Шолом Меир Абрамович 1881 года рождения, крымчак, сапожник, членство в обществах: член второго ссудо-сберегательного общества,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Дети не учатся, на синагогальные нужды тратил 15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1905 году в возрасте 24 года создал семью с 20 летней Шолом Рахель Моисеевна, 1886 года рождения, карасубазарская мещанка, не грамотная по-русски, не грамотная по др.-евр.. Женился по сватовству, приданого за невесту получил 130 руб., не имелись нетрудоспособные (с физическими недостатками), отец жив, мать жива, члены семьи болели., В живых осталось 3 детей, 3 умерли в детстве.</w:t>
      </w:r>
    </w:p>
    <w:p>
      <w:pPr>
        <w:jc w:val="both"/>
      </w:pPr>
      <w:r>
        <w:t>Сын Хаим 1 лет от роду.</w:t>
      </w:r>
    </w:p>
    <w:p>
      <w:pPr>
        <w:jc w:val="both"/>
      </w:pPr>
      <w:r>
        <w:t>Дочь Сара 8 лет от роду, свободное время проводила дома; Хана 4 лет от роду, свободное время проводила дома.</w:t>
      </w:r>
    </w:p>
    <w:p/>
    <w:p>
      <w:r>
        <w:rPr>
          <w:u w:val="single"/>
        </w:rPr>
        <w:t>№ анкеты: 25</w:t>
      </w:r>
    </w:p>
    <w:p>
      <w:pPr>
        <w:jc w:val="both"/>
      </w:pPr>
      <w:r>
        <w:t>Шолом Вениамин Исаакович 1868 года рождения, крымчак, сапожник, членство в обществах: член второго ссудо-сберегательного общества,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Дети учились бесплатно, на синагогальные нужды тратил 15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1890 году в возрасте 22 года создал семью с 17 летней Шолом Сара Шаевна, 1878 года рождения, симферопольская мещанка,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 в возрасте 73 года, мать умерла в возрасте 68 лет, члены семьи болели., В живых осталось 6 детей.</w:t>
      </w:r>
    </w:p>
    <w:p>
      <w:pPr>
        <w:jc w:val="both"/>
      </w:pPr>
      <w:r>
        <w:t>Сын Рафаэль 14 лет от роду, обучался в Талмуд тора, учится в сапожная мастерская, изучал 2 лет русский язык, 2 лет др.-евр. грамоту, свободное время проводил дома.</w:t>
      </w:r>
    </w:p>
    <w:p>
      <w:pPr>
        <w:jc w:val="both"/>
      </w:pPr>
      <w:r>
        <w:t>Дочь Шамах 15 лет от роду, училась в вне фискальной школе, 5 лет обучалась др.-евр. грамоте, осваивала профессию модистка; Рейна 8 лет от роду, училась в Талмуд тор, 2 лет обучалась др.-евр. грамоте; Чипора 6 лет от роду.</w:t>
      </w:r>
    </w:p>
    <w:p/>
    <w:p>
      <w:r>
        <w:rPr>
          <w:u w:val="single"/>
        </w:rPr>
        <w:t>№ анкеты: 21</w:t>
      </w:r>
    </w:p>
    <w:p>
      <w:pPr>
        <w:jc w:val="both"/>
      </w:pPr>
      <w:r>
        <w:t>Юсуфов Пинхас Иосифович 1868 года рождения, крымчак, сапожник, членство в обществах: член второго ссудо-сберегательного общества, на военной службе не состоял, по-русски не грамотен, по др.-евр. малообразован, женат.</w:t>
      </w:r>
    </w:p>
    <w:p>
      <w:pPr>
        <w:jc w:val="both"/>
      </w:pPr>
      <w:r>
        <w:t>В детстве обучался, у Карасубазар, Реби Незер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(балаган), которая приносила доход да, балаган руб. Дети учились бесплатно, на синагогальные нужды тратил 15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1891 году в возрасте 23 года создал семью с 20 летней Юсуфова Султана Исааковна, 1875 года рождения, карасубазарская мещанка, не грамотная по-русски, не грамотная по др.-евр.. Женился по сватовству, приданого за невесту получил 62 руб., не имелись нетрудоспособные (с физическими недостатками), отец умер в возрасте 43 года, мать умерла в возрасте 64 года, члены семьи болели (часто болеет жена головной болью, сам тоже слаб)., В живых осталось 4 детей, 4 умерли в детстве.</w:t>
      </w:r>
    </w:p>
    <w:p>
      <w:pPr>
        <w:jc w:val="both"/>
      </w:pPr>
      <w:r>
        <w:t>Сын Моше 14 лет от роду, обучался в реби в талмуд тор, изучал 2 лет русский язык, 3 лет др.-евр. грамоту, осваивал профессию служит в магазине, свободное время проводил дома; Исаак 9 лет от роду, обучался в реби в талмуд торе, осваивал профессию в плодоовощном магазине.</w:t>
      </w:r>
    </w:p>
    <w:p>
      <w:pPr>
        <w:jc w:val="both"/>
      </w:pPr>
      <w:r>
        <w:t>Дочь Злата 5 лет от роду, свободное время проводила дома.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Шолом Яков Абрамович 1885 года рождения, крымчак, сапожник, членство в обществах: член общества Сомех-Нофлимга,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 по русски: Симферополь, Талмуд Тора, 1 год изучал русский и 1 год у Симферополь, Талмуд Тора др.-евр. языкам;по-русски малограмотен,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20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1912 году в возрасте 27 лет создал семью с 23 летней Шолом Девере Давидовна, 1890 года рождения, карасубазарская мещанка, не грамотная по-русски, малограмотная по др.-евр.; обучалась по др.-евр.: Керчь. Женился по сватовству, приданого за невесту получил 200 руб., в семье проживали старики (отец 75 лет, Абрам Исаакович и мать, 70 лет, Эстер),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62</w:t>
      </w:r>
    </w:p>
    <w:p>
      <w:pPr>
        <w:jc w:val="both"/>
      </w:pPr>
      <w:r>
        <w:t>Валит Абрам Исаакович 1859 года рождения, крымчак, сапожник, на военной службе не состоял, по-русски малограмотен, по др.-евр. не образован, женат.</w:t>
      </w:r>
    </w:p>
    <w:p>
      <w:pPr>
        <w:jc w:val="both"/>
      </w:pPr>
      <w:r>
        <w:t>В детстве обучался, 6 лет изучал русский и у Карасубазар, Хедер др.-евр. языкам;по-русски малограмотен,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112.8 рублей в год, не имел собственности. Дети учились бесплатно, на синагогальные нужды тратил 50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1881 году в возрасте 22 года создал семью с 15 летней Валит Лея Акивовна, 1866 года рождения, карасубазарская мещанка, не грамотная по-русски, не грамотная по др.-евр.. Женился по сватовству, приданого за невесту получил 75 руб., не имелись нетрудоспособные (с физическими недостатками), отец жив, мать умерла в возрасте 52 года, члены семьи болели., В живых осталось 7 детей.</w:t>
      </w:r>
    </w:p>
    <w:p>
      <w:pPr>
        <w:jc w:val="both"/>
      </w:pPr>
      <w:r>
        <w:t>Дочь Эстер 16 лет от роду, училась в субботняя школа, 4 лет изучала русский язык, 4 лет обучалась др.-евр. грамоте, осваивала профессию модистка, свободное время проводила дома; Перла 13 лет от роду, училась в субботняя школа, 2 лет изучала русский язык, 2 лет обучалась др.-евр. грамоте, свободное время проводила дома.</w:t>
      </w:r>
    </w:p>
    <w:p/>
    <w:p>
      <w:r>
        <w:rPr>
          <w:u w:val="single"/>
        </w:rPr>
        <w:t>№ анкеты: 34</w:t>
      </w:r>
    </w:p>
    <w:p>
      <w:pPr>
        <w:jc w:val="both"/>
      </w:pPr>
      <w:r>
        <w:t>Валит Самуил Абрамович 1884 года рождения, крымчак, сапожник, членство в обществах: член второго ссудо-сберегательного общества; член общества Сомех-Нофлимга,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2 года изучал русский и 2 года у Крым, Реби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144 рублей в год, не имел собственности. Дети не учатся, на синагогальные нужды тратил 25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1909 году в возрасте 25 лет создал семью с 20 летней Валит Султана Моисеевна, 1890 года рождения, карасубазарская мещанка, не грамотная по-русски, не грамотная по др.-евр.. Женился по любви, приданого за невесту получил 150 руб., не имелись нетрудоспособные (с физическими недостатками), отец жив, мать жива, члены семьи болели., В живых осталось 2 детей.</w:t>
      </w:r>
    </w:p>
    <w:p>
      <w:pPr>
        <w:jc w:val="both"/>
      </w:pPr>
      <w:r>
        <w:t>Сын Шолома родился 14.03.1913.</w:t>
      </w:r>
    </w:p>
    <w:p>
      <w:pPr>
        <w:jc w:val="both"/>
      </w:pPr>
      <w:r>
        <w:t>Дочь Девере 2 лет от роду.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Гайго Шолом Мататьевич 1863 года рождения, крымчак, сапожник, членство в обществах: член второго ссудо-сберегательного общества; член общества Сомех-Нофлимга,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108 рублей в год, не имел собственности. Обучение детей обходилось в 72 руб., на синагогальные нужды тратил 20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1890 году в возрасте 27 лет создал семью с 24 летней Гайго Ава-Кале Исааковна, 1865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65 лет, мать умерла в возрасте 62 года, члены семьи болели., В живых осталось 5 детей, 5 умерли в детстве.</w:t>
      </w:r>
    </w:p>
    <w:p>
      <w:pPr>
        <w:jc w:val="both"/>
      </w:pPr>
      <w:r>
        <w:t>Сын Исаак 12 лет от роду, учится в талмуд тор в Севастополе, изучал 4 лет русский язык, 4 лет др.-евр. грамоту, осваивал профессию ученик, свободное время проводил дома.</w:t>
      </w:r>
    </w:p>
    <w:p>
      <w:pPr>
        <w:jc w:val="both"/>
      </w:pPr>
      <w:r>
        <w:t>Дочь Голда 16 лет от роду, училась в еврейская субботняя школа в Севастополе, 5 лет изучала русский язык, 5 лет обучалась др.-евр. грамоте, осваивала профессию модистка, свободное время проводила дома; Рахель 8 лет от роду, учится в еврейская субботняя школа в Севастополе, 1 лет изучала русский язык, 1 лет обучалась др.-евр. грамоте, осваивала профессию ученица, свободное время проводила дома.</w:t>
      </w:r>
    </w:p>
    <w:p/>
    <w:p>
      <w:r>
        <w:rPr>
          <w:u w:val="single"/>
        </w:rPr>
        <w:t>№ анкеты: 47</w:t>
      </w:r>
    </w:p>
    <w:p>
      <w:pPr>
        <w:jc w:val="both"/>
      </w:pPr>
      <w:r>
        <w:t>Гурджи Даниэль Мордехаевич 1867 года рождения, крымчак, сапожник, членство в обществах: член второго ссудо-сберегательного общества; член общества Сомех-Нофлимга, на военной службе состоял, по-русски не грамотен, по др.-евр. малообразован, женат.</w:t>
      </w:r>
    </w:p>
    <w:p>
      <w:pPr>
        <w:jc w:val="both"/>
      </w:pPr>
      <w:r>
        <w:t>В детстве обучался, 4 года у Карасубазар, Реби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учились бесплатно,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1889 году в возрасте 22 года создал семью с 17 летней Гурджи Хава Моисеевна, 1876 года рождения, карасубазарская мещанка, не грамотная по-русски, не грамотная по др.-евр.. Женился по сватовству, приданого за невесту получил 325 руб., не имелись нетрудоспособные (с физическими недостатками), отец жив, мать жива, члены семьи болели., В живых осталось 7 детей.</w:t>
      </w:r>
    </w:p>
    <w:p>
      <w:pPr>
        <w:jc w:val="both"/>
      </w:pPr>
      <w:r>
        <w:t>Сын Давид 17 лет от роду, обучался в Талмуд тора, изучал 2 лет русский язык, 2 лет др.-евр. грамоту, осваивал профессию приказчик, свободное время проводил дома; Моисей 1 лет от роду.</w:t>
      </w:r>
    </w:p>
    <w:p>
      <w:pPr>
        <w:jc w:val="both"/>
      </w:pPr>
      <w:r>
        <w:t>Дочь Эстер-Малка 13 лет от роду, училась в талмуд тор, 4 лет изучала русский язык, 4 лет обучалась др.-евр. грамоте, осваивала профессию домашняя работа, свободное время проводила дома; Рахель 11 лет от роду, учится в талмуд тор, 2 лет изучала русский язык, 2 лет обучалась др.-евр. грамоте, осваивала профессию ученица, свободное время проводила дома; Ронуш 8 лет от роду, учится в талмуд тор, 1 лет изучала русский язык, 1 лет обучалась др.-евр. грамоте, осваивала профессию ученица, свободное время проводила дома; Шена 4 лет от роду, свободное время проводила дома.</w:t>
      </w:r>
    </w:p>
    <w:p/>
    <w:p>
      <w:r>
        <w:rPr>
          <w:u w:val="single"/>
        </w:rPr>
        <w:t>№ анкеты: 50</w:t>
      </w:r>
    </w:p>
    <w:p>
      <w:pPr>
        <w:jc w:val="both"/>
      </w:pPr>
      <w:r>
        <w:t>Токатлы Давид Иосифович 1879 года рождения, крымчак, сапожник, членство в обществах: член второго ссудо-сберегательного общества; член общества Сомех-Нофлимга,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Ротная школа на службе, 2 года изучал русский ипо-русски малограмотен,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1905 году в возрасте 26 лет создал семью с 18 летней Токатлы Ронуш Иосифовна, 1887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53 года, мать умерла в возрасте 35 лет, члены семьи болели., В живых осталось 3 детей.</w:t>
      </w:r>
    </w:p>
    <w:p>
      <w:pPr>
        <w:jc w:val="both"/>
      </w:pPr>
      <w:r>
        <w:t>Сын Иосиф 4 лет от роду; Менахем 1 лет от роду.</w:t>
      </w:r>
    </w:p>
    <w:p>
      <w:pPr>
        <w:jc w:val="both"/>
      </w:pPr>
      <w:r>
        <w:t>Дочь Хая-Девере 6 лет от роду.</w:t>
      </w:r>
    </w:p>
    <w:p/>
    <w:p>
      <w:r>
        <w:rPr>
          <w:u w:val="single"/>
        </w:rPr>
        <w:t>№ анкеты: 19</w:t>
      </w:r>
    </w:p>
    <w:p>
      <w:pPr>
        <w:jc w:val="both"/>
      </w:pPr>
      <w:r>
        <w:t>Шолом Авдие Абрамович 1866 года рождения, крымчак, сапожник, членство в обществах: член второго ссудо-сберегательного общества; член общества Сомех-Нофлимга,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130 рублей в год, не имел собственности. Обучение детей обходилось в 48 руб., на синагогальные нужды тратил 20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1891 году в возрасте 25 лет создал семью с 22 летней Шолом Лея Шаевна, 1879 года рождения, симферопольская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жив, мать жива, члены семьи болели., В живых осталось 5 детей, 5 умерли в детстве.</w:t>
      </w:r>
    </w:p>
    <w:p>
      <w:pPr>
        <w:jc w:val="both"/>
      </w:pPr>
      <w:r>
        <w:t>Сын Моше 15 лет от роду, обучался в Талмуд тора, учится в мастерству, изучал 4 лет русский язык, 4 лет др.-евр. грамоту, осваивал профессию ученик, свободное время проводил дома; Йонтов 10 лет от роду, обучался в талмуд тор, учится в талмуд тор, изучал 3 лет русский язык, 3 лет др.-евр. грамоту, осваивал профессию ученик, свободное время проводил дома; Арон 8 лет от роду, обучался в талмуд тор, учится в талмуд тор, изучал 0.5 лет русский язык, 0.5 лет др.-евр. грамоту, осваивал профессию ученик, свободное время проводил дома.</w:t>
      </w:r>
    </w:p>
    <w:p>
      <w:pPr>
        <w:jc w:val="both"/>
      </w:pPr>
      <w:r>
        <w:t>Дочь Рахель 17 лет от роду, училась в субботняя школа еврейского благотворительного общества; Ривка 6 лет от роду, свободное время проводила дома.</w:t>
      </w:r>
    </w:p>
    <w:p/>
    <w:p>
      <w:r>
        <w:rPr>
          <w:u w:val="single"/>
        </w:rPr>
        <w:t>№ анкеты: 57</w:t>
      </w:r>
    </w:p>
    <w:p>
      <w:pPr>
        <w:jc w:val="both"/>
      </w:pPr>
      <w:r>
        <w:t>Мангупли Исаак Юдович 1868 года рождения, крымчак, сапожник, членство в обществах: член второго ссудо-сберегательного общества; член общества Сомех-Нофлимга, на военной службе не состоял, по-русски не грамотен, по др.-евр. малообразован, вдовец.</w:t>
      </w:r>
    </w:p>
    <w:p>
      <w:pPr>
        <w:jc w:val="both"/>
      </w:pPr>
      <w:r>
        <w:t>В детстве не обучался, 6 лет др.-евр. языкам;по-русски не 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 в карасубазаре), которая приносила доход да, дом в карасубазаре руб. Дети учились бесплатно, на синагогальные нужды тратил 20 руб. в год. Проживал не в своем доме, оплачивая арендную плату в размере 10 руб. в год.</w:t>
      </w:r>
    </w:p>
    <w:p/>
    <w:p>
      <w:r>
        <w:rPr>
          <w:u w:val="single"/>
        </w:rPr>
        <w:t>№ анкеты: 71</w:t>
      </w:r>
    </w:p>
    <w:p>
      <w:pPr>
        <w:jc w:val="both"/>
      </w:pPr>
      <w:r>
        <w:t>Бакши Шолом Йонович 1885 года рождения, крымчак, членство в обществах: член второго ссудо-сберегательного общества,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17 рублей в год, не имел собственности. Дети учились бесплатно, на синагогальные нужды тратил 15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1909 году в возрасте 24 года создал семью с 17 летней Бакши Стера Израилевна, 1893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жив, мать умерла в возрасте 40 лет, члены семьи болели., В живых осталось 2 детей.</w:t>
      </w:r>
    </w:p>
    <w:p>
      <w:pPr>
        <w:jc w:val="both"/>
      </w:pPr>
      <w:r>
        <w:t>Дочь Сара 2 лет от роду; Симха 9 месяцев.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Борухов Юда Исаакович 1873 года рождения, крымчак, матрацный мастер, членство в обществах: член второго ссудо-сберегательного общества,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Талмуд Тора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учились бесплатно, на синагогальные нужды тратил 25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1898 году в возрасте 25 лет создал семью с 18 летней Борухова Ронуш Захаровна, 1883 года рождения, карасубазарская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94 года, мать умерла в возрасте 67 лет, члены семьи болели., В живых осталось Нет детей детей.</w:t>
      </w:r>
    </w:p>
    <w:p/>
    <w:p>
      <w:r>
        <w:rPr>
          <w:u w:val="single"/>
        </w:rPr>
        <w:t>№ анкеты: 30</w:t>
      </w:r>
    </w:p>
    <w:p>
      <w:pPr>
        <w:jc w:val="both"/>
      </w:pPr>
      <w:r>
        <w:t>Чакчир Мордехай-Илья Яковлевич 1876 года рождения, крымчак, сапожник, членство в обществах: член второго ссудо-сберегательного общества,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80 рублей в год, не имел собственности. Обучение детей обходилось в 10 руб., на синагогальные нужды тратил 20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1902 году в возрасте 26 лет создал семью с 20 летней Чакчир Сима Иосифовна, 1883 года рождения, карасубазарская мещанка, не грамотная по-русски, не грамотная по др.-евр.. Женился по сватовству, приданого за невесту получил 160 руб., не имелись нетрудоспособные (с физическими недостатками), отец умер в возрасте 65 лет, мать умерла в возрасте 50 лет, члены семьи болели., В живых осталось 1 детей, 1 умерли в детстве.</w:t>
      </w:r>
    </w:p>
    <w:p>
      <w:pPr>
        <w:jc w:val="both"/>
      </w:pPr>
      <w:r>
        <w:t>Сын Яков 9 лет от роду, учится в талмуд тор, изучал 2 лет русский язык, 2 лет др.-евр. грамоту, осваивал профессию ученик, свободное время проводил дома.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Шолом Юда Абрамович 1874 года рождения, крымчак, сапожник, членство в обществах: член второго ссудо-сберегательного общества,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Карасубазар, Мидраш, 1 год изучал русский ипо-русски малограмотен,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144 рублей в год, не имел собственности. Дети не учатся, на синагогальные нужды тратил 15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1899 году в возрасте 25 лет создал семью с 0 летней Шолом,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 (частыми головными болями)..</w:t>
      </w:r>
    </w:p>
    <w:p>
      <w:pPr>
        <w:jc w:val="both"/>
      </w:pPr>
      <w:r>
        <w:t>Сын Лазарь 7 лет от роду, свободное время проводил дома; Исаак 6 лет от роду, свободное время проводил дома; Йона-Това 3 лет от роду, свободное время проводил дома; Моше 0.5.</w:t>
      </w:r>
    </w:p>
    <w:p>
      <w:pPr>
        <w:jc w:val="both"/>
      </w:pPr>
      <w:r>
        <w:t>Дочь Шамах 10 лет от роду, училась в еврейское благотворительное общество, свободное время проводила дома; Ривка 8 лет от роду, свободное время проводила дома.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Жудов Авраам-Исаак Мошеевич 1878 года рождения, крымчак, сапожник, членство в обществах: член второго ссудо-сберегательного общества,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Талмуд Тора др.-евр. языкам;по-русски не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Дети учились бесплатно, на синагогальные нужды тратил 20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1896 году в возрасте 18 лет создал семью с 18 летней Жудова Това Нисимовна, 1878 года рождения, карасубазарская мещанка, не грамотная по-русски, не грамотная по др.-евр.. Женился по любви, приданого за невесту получил 220 руб., в семье проживали старики (мать живет отдельно в Карасубазаре), не имелись нетрудоспособные (с физическими недостатками), отец умер в возрасте 75 лет, мать жива, члены семьи болели (иногда)., В живых осталось 5 детей.</w:t>
      </w:r>
    </w:p>
    <w:p>
      <w:pPr>
        <w:jc w:val="both"/>
      </w:pPr>
      <w:r>
        <w:t>Сын Моше 8 лет от роду, учится в талмуд тор, изучал 1 лет русский язык, 1 лет др.-евр. грамоту, осваивал профессию ученик, свободное время проводил дома; Нисим-Хаим 5 лет от роду.</w:t>
      </w:r>
    </w:p>
    <w:p>
      <w:pPr>
        <w:jc w:val="both"/>
      </w:pPr>
      <w:r>
        <w:t>Дочь Рахель 13 лет от роду, учится в женская бесплатная школа, 3 лет изучала русский язык, 3 лет обучалась др.-евр. грамоте, осваивала профессию ученица, свободное время проводила дома; Мерула 10 лет от роду, свободное время проводила дома; Сара 2 лет от роду, свободное время проводила дома.</w:t>
      </w:r>
    </w:p>
    <w:p/>
    <w:p>
      <w:r>
        <w:rPr>
          <w:u w:val="single"/>
        </w:rPr>
        <w:t>№ анкеты: 27</w:t>
      </w:r>
    </w:p>
    <w:p>
      <w:pPr>
        <w:jc w:val="both"/>
      </w:pPr>
      <w:r>
        <w:t>Готта Яков Исаакович 1873 года рождения, крымчак, мануфактурщик, членство в обществах: член второго ссудо-сберегательного общества; член общества Сомех-Нофлимга; член общества «Эзра» пособия бедным евреям-крымчакам,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3 года у Хедер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900 рублей в год, не имел собственности. Обучение детей обходилось в 150 руб., на синагогальные нужды тратил 25 руб. в год. Проживал не в своем доме, оплачивая арендную плату в размере 240 руб. в год.</w:t>
      </w:r>
    </w:p>
    <w:p>
      <w:pPr>
        <w:jc w:val="both"/>
      </w:pPr>
      <w:r>
        <w:t>В 1901 году в возрасте 28 лет создал семью с 22 летней Готта Ревекка Иосифовна, 1880 года рождения, грамотная по-русски, грамотная по др.-евр., обучалась по русски: Училище; обучалась по др.-евр.: Училище. Женился по любви, приданого за невесту получил, не имелись нетрудоспособные (с физическими недостатками), отец умер в возрасте 55 лет, мать умерла в возрасте 52 года, члены семьи болели., В живых осталось 3 детей.</w:t>
      </w:r>
    </w:p>
    <w:p>
      <w:pPr>
        <w:jc w:val="both"/>
      </w:pPr>
      <w:r>
        <w:t>Сын Исаак 8 лет от роду, учится в коммерческое училище, изучал 1 лет русский язык, 2 лет др.-евр. грамоту, осваивал профессию ученик, свободное время проводил дома; Лазарь 7 лет от роду, учится в хедер, изучал 1 лет русский язык, 1 лет др.-евр. грамоту, осваивал профессию ученик, свободное время проводил дома.</w:t>
      </w:r>
    </w:p>
    <w:p>
      <w:pPr>
        <w:jc w:val="both"/>
      </w:pPr>
      <w:r>
        <w:t>Дочь Хана 12 лет от роду, учится в частная гимназия Дритенфейера, 1 лет изучала русский язык, 3 лет обучалась др.-евр. грамоте, свободное время проводила дома.</w:t>
      </w:r>
    </w:p>
    <w:p/>
    <w:p>
      <w:r>
        <w:rPr>
          <w:u w:val="single"/>
        </w:rPr>
        <w:t>№ анкеты: 38</w:t>
      </w:r>
    </w:p>
    <w:p>
      <w:pPr>
        <w:jc w:val="both"/>
      </w:pPr>
      <w:r>
        <w:t>Бакши Авраам Гадович 1856 года рождения, крымчак, сапожник, членство в обществах: член второго ссудо-сберегательного общества; член общества Сомех-Нофлимга,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 в карасубазаре), которая приносила доход да, дом в карасубазаре руб. Обучение детей обходилось в 40 руб., на синагогальные нужды тратил 25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1879 году в возрасте 23 года создал семью с 18 летней Бакши Султана Мошеевна, 1864 года рождения, карасубазарская мещанка, не грамотная по-русски, не грамотная по др.-евр.. Женился по сватовству, приданого за невесту получил 90 руб., не имелись нетрудоспособные (с физическими недостатками), отец умер в возрасте 85 лет, мать умерла в возрасте 50 лет, члены семьи болели., В живых осталось 8 детей, 8 умерли в детстве.</w:t>
      </w:r>
    </w:p>
    <w:p>
      <w:pPr>
        <w:jc w:val="both"/>
      </w:pPr>
      <w:r>
        <w:t>Дочь Эстер 20 лет от роду, училась в нигде, осваивала профессию по хозяйству, свободное время проводила дома; Роза 18 лет от роду, училась в талмуд тор, 4 лет обучалась др.-евр. грамоте, осваивала профессию …, свободное время проводила дома; Девере 12 лет от роду, училась в талмуд тор, 2 лет обучалась др.-евр. грамоте, свободное время проводила дома.</w:t>
      </w:r>
    </w:p>
    <w:p/>
    <w:p>
      <w:r>
        <w:rPr>
          <w:u w:val="single"/>
        </w:rPr>
        <w:t>№ анкеты: 43</w:t>
      </w:r>
    </w:p>
    <w:p>
      <w:pPr>
        <w:jc w:val="both"/>
      </w:pPr>
      <w:r>
        <w:t>Анджело Исаак Иосифович 1895 года рождения, крымчак, ювелир,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60</w:t>
      </w:r>
    </w:p>
    <w:p>
      <w:pPr>
        <w:jc w:val="both"/>
      </w:pPr>
      <w:r>
        <w:t>Бакши Самсон Нисимович 1883 года рождения, крымчак, инвалид,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не обучался, 4 года изучал русский и 4 года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37</w:t>
      </w:r>
    </w:p>
    <w:p>
      <w:pPr>
        <w:jc w:val="both"/>
      </w:pPr>
      <w:r>
        <w:t>Бакши Хаим-Иосиф Абрамович 1892 года рождения, крымчак, торговец,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не обучался, 4 года изучал русский ипо-русски грамотен, по др.-евр. не образован, разговаривал на языке(ах): Крымчакский.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15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67</w:t>
      </w:r>
    </w:p>
    <w:p>
      <w:pPr>
        <w:jc w:val="both"/>
      </w:pPr>
      <w:r>
        <w:t>Валит Моисей Абрамович 1894 года рождения, крымчак, приказчик обувной торговли, на военной службе не состоял, по-русски малограмотен, по др.-евр. не образован, холост.</w:t>
      </w:r>
    </w:p>
    <w:p>
      <w:pPr>
        <w:jc w:val="both"/>
      </w:pPr>
      <w:r>
        <w:t>В детстве не обучался, 2 года изучал русский ипо-русски малограмотен,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63</w:t>
      </w:r>
    </w:p>
    <w:p>
      <w:pPr>
        <w:jc w:val="both"/>
      </w:pPr>
      <w:r>
        <w:t>Валит Хаим Абрамович 1890 года рождения, крымчак, одеяльный мастер, на военной службе состоял, по-русски малограмотен, по др.-евр. не образован, холост.</w:t>
      </w:r>
    </w:p>
    <w:p>
      <w:pPr>
        <w:jc w:val="both"/>
      </w:pPr>
      <w:r>
        <w:t>В детстве обучался по русски: Талмуд Тора, 4 года изучал русский ипо-русски малограмотен,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48</w:t>
      </w:r>
    </w:p>
    <w:p>
      <w:pPr>
        <w:jc w:val="both"/>
      </w:pPr>
      <w:r>
        <w:t>Гурджи Иосиф Даниэлевич 1892 года рождения, крымчак, приказчик,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Зенгин Мататья Абрамович 1890 года рождения, крымчак, сапожник,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Севастополь, Талмуд Тора, 6 лет изучал русский и 6 лет у Севастополь, Талмуд Тора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58</w:t>
      </w:r>
    </w:p>
    <w:p>
      <w:pPr>
        <w:jc w:val="both"/>
      </w:pPr>
      <w:r>
        <w:t>Мангупли Иосиф Исаакович 1890 года рождения, крымчак, приказчик галантерейной торговли,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Реби, 8 лет изучал русский и 8 лет у Карасубазар, Реби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Данных о доме нет.</w:t>
      </w:r>
    </w:p>
    <w:p/>
    <w:p>
      <w:r>
        <w:rPr>
          <w:u w:val="single"/>
        </w:rPr>
        <w:t>№ анкеты: 56</w:t>
      </w:r>
    </w:p>
    <w:p>
      <w:pPr>
        <w:jc w:val="both"/>
      </w:pPr>
      <w:r>
        <w:t>Мангупли Юда Исаакович 1892 года рождения, крымчак, приказчик обувной торговли, на военной службе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 по русски: Домашнее образование, у Домашнее образование др.-евр. языкам;по-русски малограмотен,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8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23</w:t>
      </w:r>
    </w:p>
    <w:p>
      <w:pPr>
        <w:jc w:val="both"/>
      </w:pPr>
      <w:r>
        <w:t>Шолом Исаак Вениаминович 1895 года рождения, крымчак, сапожник,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Шолом Хаим Авдиевич 1894 года рождения, крымчак, приказчик обувной торговли, на военной службе не состоял, по-русски малограмотен, по др.-евр. не образован, холост.</w:t>
      </w:r>
    </w:p>
    <w:p>
      <w:pPr>
        <w:jc w:val="both"/>
      </w:pPr>
      <w:r>
        <w:t>В детстве обучался по русски: Севастополь, Талмуд Тора,по-русски малограмотен,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Юсуфов Иосиф Пинхасович 1893 года рождения, крымчак, сапожник, на военной службе не состоял, по-русски малограмотен, по др.-евр. малообразован, холост.</w:t>
      </w:r>
    </w:p>
    <w:p>
      <w:pPr>
        <w:jc w:val="both"/>
      </w:pPr>
      <w:r>
        <w:t>В детстве обучался по русски: Симферополь, Талмуд Тора, у Симферополь, Талмуд Тора др.-евр. языкам;по-русски малограмотен, по др.-евр. малообразован,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Старый Крым</w:t>
        <w:br/>
      </w:r>
    </w:p>
    <w:p>
      <w:r>
        <w:rPr>
          <w:u w:val="single"/>
        </w:rPr>
        <w:t>№ анкеты: 7</w:t>
      </w:r>
    </w:p>
    <w:p>
      <w:pPr>
        <w:jc w:val="both"/>
      </w:pPr>
      <w:r>
        <w:t>Пиастро Пинхас Иосифович 1868 года рождения, крымчак, шапочник,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50 руб. в год.</w:t>
      </w:r>
    </w:p>
    <w:p>
      <w:pPr>
        <w:jc w:val="both"/>
      </w:pPr>
      <w:r>
        <w:t>В 1891 году в возрасте 23 года создал семью с 18 летней Пиастро Това Исааковна, 1873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85 лет, мать умерла в возрасте 58 лет, члены семьи болели., В живых осталось 9 детей.</w:t>
      </w:r>
    </w:p>
    <w:p>
      <w:pPr>
        <w:jc w:val="both"/>
      </w:pPr>
      <w:r>
        <w:t>Сын Эфрем 17 лет от роду, обучался в в частном, изучал 2 лет русский язык, осваивал профессию шапочник; Исаак 6 лет от роду; Мордехай 5 лет от роду.</w:t>
      </w:r>
    </w:p>
    <w:p>
      <w:pPr>
        <w:jc w:val="both"/>
      </w:pPr>
      <w:r>
        <w:t>Дочь Сара 16 лет от роду; Мерьям 13 лет от роду; Ревекка 12 лет от роду; Рахель 8 лет от роду; Султана 2 лет от роду.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Пиастров Исаак Иосифович 1861 года рождения, крымчак, обувная торговля,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имел собственность (дом), которая приносила доход да, дом руб. Обучение детей обходилось в 0 руб., на синагогальные нужды тратил 10 руб. в год. Проживал в своем доме.</w:t>
      </w:r>
    </w:p>
    <w:p>
      <w:pPr>
        <w:jc w:val="both"/>
      </w:pPr>
      <w:r>
        <w:t>В 1887 году в возрасте 26 лет создал семью с 18 летней Пиастрова Нама Иосифовна, 1869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85 лет, мать умерла в возрасте 58 лет, члены семьи болели., В живых осталось 8 детей.</w:t>
      </w:r>
    </w:p>
    <w:p>
      <w:pPr>
        <w:jc w:val="both"/>
      </w:pPr>
      <w:r>
        <w:t>Сын Израиль 12 лет от роду, свободное время проводил дома; Иосиф 12 лет от роду; Хаим 9 лет от роду; Моше 9 лет от роду.</w:t>
      </w:r>
    </w:p>
    <w:p>
      <w:pPr>
        <w:jc w:val="both"/>
      </w:pPr>
      <w:r>
        <w:t>Дочь Рахиль 17 лет от роду, училась в городское женское, свободное время проводила дома; Бачева 15 лет от роду, училась в неграмотная; Кали 7 лет от роду; Эстер 4 лет от роду.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Ачкинази Ехискаль-Александр Исаакович 1873 года рождения, крымчак, сапожник,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имел собственность (дом), которая приносила доход да, дом руб. Обучение детей обходилось в 0 руб., на синагогальные нужды тратил 8 руб. в год. Проживал в своем доме.</w:t>
      </w:r>
    </w:p>
    <w:p>
      <w:pPr>
        <w:jc w:val="both"/>
      </w:pPr>
      <w:r>
        <w:t>В 1900 году в возрасте 27 лет создал семью с 18 летней Ачкинази Эстер Исааковна, 1882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85 лет, мать умерла в возрасте 75 лет, члены семьи болели., В живых осталось 6 детей, 6 умерли в детстве.</w:t>
      </w:r>
    </w:p>
    <w:p>
      <w:pPr>
        <w:jc w:val="both"/>
      </w:pPr>
      <w:r>
        <w:t>Сын Лазарь 8 лет от роду, свободное время проводил дома; Исаак 8 лет от роду, свободное время проводил дома; Йона 2 лет от роду.</w:t>
      </w:r>
    </w:p>
    <w:p>
      <w:pPr>
        <w:jc w:val="both"/>
      </w:pPr>
      <w:r>
        <w:t>Дочь Сима 14 лет от роду, училась в приходское, учится в приходское, 2 лет изучала русский язык, свободное время проводила дома; Нама 11 лет от роду, свободное время проводила дома; Ревекка 6 лет от роду.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Хафуз Юда   Яковлевич 1887 года рождения, крымчак, шапочник,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3 года изучал русский и 1 год у Карасубазар, Реби Нысим-Натан га Леви Чахчир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200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1912 году в возрасте 25 лет создал семью с 19 летней Хафуз Джамле Абрамовна, 1893 года рождения, карасубазарская мещанка, не грамотная по-русски, не грамотная по др.-евр.. Женился по сватовству, приданого за невесту получил 800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Самуил 1 мес..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Габай Акива Давидович 1870 года рождения, крымчак, мастер-жестянщик,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Реби Незер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 в карасубазаре), которая приносила доход да, дом в карасубазаре руб. Обучение детей обходилось в 12 руб., на синагогальные нужды тратил 12 руб. в год. Проживал не в своем доме, оплачивая арендную плату в размере 9 руб. в год.</w:t>
      </w:r>
    </w:p>
    <w:p>
      <w:pPr>
        <w:jc w:val="both"/>
      </w:pPr>
      <w:r>
        <w:t>В 1892 году в возрасте 22 года создал семью с 20 летней Габай Сара Шоломовна, 1872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65 лет, мать умерла, члены семьи болели., В живых осталось 10 детей.</w:t>
      </w:r>
    </w:p>
    <w:p>
      <w:pPr>
        <w:jc w:val="both"/>
      </w:pPr>
      <w:r>
        <w:t>Сын Шолома Борух 8 лет от роду, учится в частная, 1 лет др.-евр. грамоту, свободное время проводил дома; Хаим Давид 1 лет от роду.</w:t>
      </w:r>
    </w:p>
    <w:p>
      <w:pPr>
        <w:jc w:val="both"/>
      </w:pPr>
      <w:r>
        <w:t>Дочь Малка 17 лет от роду, училась в самоучка, осваивала профессию дома, свободное время проводила дома; Девора 15 лет от роду; Бачева 12 лет от роду; Ревекка 9 лет от роду, учится в городское женское училище; Здене 7 лет от роду, учится в городское женское училище; Султана 5 лет от роду; Симха 3 лет от роду.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Коген Хаим-Барух Иосифович 1871 года рождения, крымчак, агент компании зингер,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Домашнее образование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имел собственность (дом в карасубазаре), которая приносила доход да, дом в карасубазаре руб. Обучение детей обходилось в 50 руб.,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1896 году в возрасте 25 лет создал семью с 18 летней Коген Хана Абрамовна, 1878 года рождения,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56 лет, мать умерла в возрасте 24 года, члены семьи болели., В живых осталось 5 детей, 5 умерли в детстве.</w:t>
      </w:r>
    </w:p>
    <w:p>
      <w:pPr>
        <w:jc w:val="both"/>
      </w:pPr>
      <w:r>
        <w:t>Сын Иосиф  4 лет от роду; Захар 1 лет от роду.</w:t>
      </w:r>
    </w:p>
    <w:p>
      <w:pPr>
        <w:jc w:val="both"/>
      </w:pPr>
      <w:r>
        <w:t>Дочь Симха-Това 14 лет от роду, училась в старый Крым, учится в городское училище, 4 лет изучала русский язык, осваивала профессию дома, свободное время проводила дома; Эстер 12 лет от роду, училась в старый Крым, учится в городское училище, 2 лет изучала русский язык, осваивала профессию дома, свободное время проводила дома; Сара 7 лет от роду.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Конфино Юда Рафаил Яковлевич 1882 года рождения, крымчак, мануфактурщик,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(дом), которая приносила доход да, дом руб. Обучение детей обходилось в 0 руб., на синагогальные нужды тратил 15 руб. в год. Проживал в своем доме.</w:t>
      </w:r>
    </w:p>
    <w:p>
      <w:pPr>
        <w:jc w:val="both"/>
      </w:pPr>
      <w:r>
        <w:t>В 1905 году в возрасте 23 года создал семью с 20 летней Конфино Роза Иосифовна, 1885 года рождения, карасубазарская мещанка, грамотная по-русски, грамотная по др.-евр., обучалась по русски: Профессиональное училище; обучалась по др.-евр.: Профессиональное училище. Женился по сватовству, приданого за невесту получил 400 руб., не имелись нетрудоспособные (с физическими недостатками), отец умер, мать умерла, члены семьи болели., В живых осталось 2 детей, 2 умерли в детстве.</w:t>
      </w:r>
    </w:p>
    <w:p>
      <w:pPr>
        <w:jc w:val="both"/>
      </w:pPr>
      <w:r>
        <w:t>Сын Иосиф-Захар 7 лет от роду.</w:t>
      </w:r>
    </w:p>
    <w:p>
      <w:pPr>
        <w:jc w:val="both"/>
      </w:pPr>
      <w:r>
        <w:t>Дочь Сара-Лие 5 лет от роду.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Конфино Незерь Яковлевич 1895 года рождения, крымчак, приказчик в мануфактурном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Манто Моисей Давидович 1886 года рождения, крымчак, шапочник,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Сухум-Кале</w:t>
        <w:br/>
      </w:r>
    </w:p>
    <w:p>
      <w:r>
        <w:rPr>
          <w:u w:val="single"/>
        </w:rPr>
        <w:t>№ анкеты: 5</w:t>
      </w:r>
    </w:p>
    <w:p>
      <w:pPr>
        <w:jc w:val="both"/>
      </w:pPr>
      <w:r>
        <w:t>Мизрахи Исаак Менахемович 1888 года рождения, крымчак, служащий,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6 руб. в год. Проживал не в своем доме, оплачивая арендную плату в размере 90 руб. в год.</w:t>
      </w:r>
    </w:p>
    <w:p>
      <w:pPr>
        <w:jc w:val="both"/>
      </w:pPr>
      <w:r>
        <w:t>В 0 году в возрасте 25 лет создал семью с 20 летней Мизрахи Лея Абрамовна, 1893 года рождения, мещанка, не грамотная по-русски, не грамотная по др.-евр.. Женился по сватовству, приданого за невесту получил 50 руб., не имелись нетрудоспособные (с физическими недостатками), отец умер в возрасте 70 лет, мать умерла, члены семьи болели..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Гурджи Моше Яковлевич 1881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1907 году в возрасте 26 лет создал семью с 22 летней Турджи Султана Давидовна, 1885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 (лихорадкой)., В живых осталось 3 детей, 3 умерли в детстве.</w:t>
      </w:r>
    </w:p>
    <w:p>
      <w:pPr>
        <w:jc w:val="both"/>
      </w:pPr>
      <w:r>
        <w:t>Дочь Бася 7 лет от роду; Девере 5 лет от роду; Сара 3 лет от роду.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крымчачка, членство в обществах: член общества взаимопомощи и кредитования; член мелко-торгового кредитного банка (общества),  не грамотная по-русски, не грамотная по др.-евр..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наёмное помещение обходилось 30,   Аренда помещения стоит 300 руб. рублей в год, имел собственность (сапожная мастерская), которая ничего не приносила. Обучение детей обходилось в 100 руб., на синагогальные нужды тратил 35 руб. в год. Проживал не в своем доме, оплачивая арендную плату в размере 144 руб. в год.</w:t>
      </w:r>
    </w:p>
    <w:p>
      <w:pPr>
        <w:jc w:val="both"/>
      </w:pPr>
      <w:r>
        <w:t>Сын Абрам 16 лет от роду, обучался в в городском, учится в в городском, изучал 6 лет русский язык, 3 лет др.-евр. грамоту, осваивал профессию ученик; Ефрем 14 лет от роду, обучался в в городском, изучал 3 лет русский язык, 3 лет др.-евр. грамоту, осваивал профессию шапочник.</w:t>
      </w:r>
    </w:p>
    <w:p>
      <w:pPr>
        <w:jc w:val="both"/>
      </w:pPr>
      <w:r>
        <w:t>Дочь Сара 18 лет от роду, училась в в приходской, 3 лет изучала русский язык, осваивала профессию портниха; Каля 12 лет от роду, училась в В еврейском Талмуд Торе, 3 лет обучалась др.-евр. грамоте, осваивала профессию портниха; Рывочка 9 лет от роду, училась в в Еврейском Талмуд Торе, 1 лет обучалась др.-евр. грамоте; Вырка 7 лет от роду; Аня 6 лет от роду.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Мангупли Израиль-Моше Иосифович 1867 года рождения, крымчак, сапожник, членство в обществах: член общества взаимопомощи и кредитования,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 и русский.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лавка), которая ничего не приносила. Обучение детей обходилось в 120 руб., на синагогальные нужды тратил 25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1890 году в возрасте 23 года создал семью с 17 летней Мангупли Султана Самуиловна, 1873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70 лет, мать умерла в возрасте 52 года, члены семьи болели (лихорадкой)., В живых осталось 6 детей, 6 умерли в детстве.</w:t>
      </w:r>
    </w:p>
    <w:p>
      <w:pPr>
        <w:jc w:val="both"/>
      </w:pPr>
      <w:r>
        <w:t>Сын Иосиф 20 лет от роду, обучался в Талмуд Тор, городское училище, изучал 6 лет русский язык, 8 лет др.-евр. грамоту, осваивал профессию парикмахер, свободное время проводил дома; Нисим 18 лет от роду, обучался в Талмуд Тор, городское училище, изучал 4 лет русский язык, 6 лет др.-евр. грамоту, осваивал профессию шапочник, свободное время проводил дома; Сасон 16 лет от роду, обучался в Талмуд Тор, городское училище, изучал 5 лет русский язык, 7 лет др.-евр. грамоту, осваивал профессию мануфактурщик, свободное время проводил дома; Шимон 12 лет от роду, обучался в Талмуд Тор, городское училище, изучал 3 лет русский язык, 4 лет др.-евр. грамоту, осваивал профессию ученик, свободное время проводил дома; Самуил 6 лет от роду, обучался в не учится.</w:t>
      </w:r>
    </w:p>
    <w:p>
      <w:pPr>
        <w:jc w:val="both"/>
      </w:pPr>
      <w:r>
        <w:t>Дочь Дона 8 лет от роду, училась в Талмуд Тор, 2 лет обучалась др.-евр. грамоте.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Мангупли Иосиф Израиль Моисеевич 1893 года рождения, крымчак, парикмахер, членство в обществах: член ссудо-сберегательного банка (товарищества),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коммерческое училище, 8 лет изучал русский и 8 лет у Талмуд Тора, Хедер др.-евр. языкам;по-русски грамотен, по др.-евр. образован, разговаривал на языке(ах): руссикй и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Феодосия</w:t>
        <w:br/>
      </w:r>
    </w:p>
    <w:p>
      <w:r>
        <w:rPr>
          <w:u w:val="single"/>
        </w:rPr>
        <w:t>№ анкеты: 21</w:t>
      </w:r>
    </w:p>
    <w:p>
      <w:pPr>
        <w:jc w:val="both"/>
      </w:pPr>
      <w:r>
        <w:t>Ашеров Исаак Абрамович 1885 года рождения, крымчак, приказчик,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Народное училище, 5 лет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10 руб. в год. Проживал не в своем доме, оплачивая арендную плату в размере 5 руб. в год.</w:t>
      </w:r>
    </w:p>
    <w:p/>
    <w:p>
      <w:r>
        <w:rPr>
          <w:u w:val="single"/>
        </w:rPr>
        <w:t>№ анкеты: 29</w:t>
      </w:r>
    </w:p>
    <w:p>
      <w:pPr>
        <w:jc w:val="both"/>
      </w:pPr>
      <w:r>
        <w:t>Бохоров Иосиф Яковлевич 1894 года рождения, крымчак, мучная торговля,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3 года изучал русский и 3 года у Карасубазар, Реби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150</w:t>
      </w:r>
    </w:p>
    <w:p>
      <w:pPr>
        <w:jc w:val="both"/>
      </w:pPr>
      <w:r>
        <w:t>Пиастро Иосиф Пинхасович 1892 года рождения, крымчак, шапочник, подмастерье,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Талмуд Тора, 3 года изучал русский и 3 года у Карасубазар, Талмуд Тора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204</w:t>
      </w:r>
    </w:p>
    <w:p>
      <w:pPr>
        <w:jc w:val="both"/>
      </w:pPr>
      <w:r>
        <w:t>Манто Яков Аврамович 1868 года рождения, крымчак, коммендант, членство в обществах: член мелко-торгового кредитного банка (общества); член общества взаимопомощи и кредитования; член общества собрания приказчиков,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4 года изучал русский и 5 лет у Кафа, Авраам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720 рублей в год, имел собственность (дом), которая ничего не приносила. Обучение детей обходилось в 0 руб., на синагогальные нужды тратил 15 руб. в год. Проживал не в своем доме, оплачивая арендную плату в размере 180 руб. в год.</w:t>
      </w:r>
    </w:p>
    <w:p/>
    <w:p>
      <w:r>
        <w:rPr>
          <w:u w:val="single"/>
        </w:rPr>
        <w:t>№ анкеты: 120</w:t>
      </w:r>
    </w:p>
    <w:p>
      <w:pPr>
        <w:jc w:val="both"/>
      </w:pPr>
      <w:r>
        <w:t>Мизрахи Моше Яковлевич 1868 года рождения, крымчак, сапожник, членство в обществах: член мелко-торгового кредитного банка (общества); Погребальное братство Хевра Акадеш,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4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1892 году в возрасте 24 года создал семью с 21 летней Мизрахи Белишь Ароновна, 1871 года рождения, не грамотная по-русски, не грамотная по др.-евр.. Женился по любви, приданого за невесту получил, не имелись нетрудоспособные (с физическими недостатками), отец умер, мать умерла, члены семьи болели., В живых осталось 7 детей, 7 умерли в детстве.</w:t>
      </w:r>
    </w:p>
    <w:p>
      <w:pPr>
        <w:jc w:val="both"/>
      </w:pPr>
      <w:r>
        <w:t>Сын Юда 7 лет от роду, учится в талмуд тор.</w:t>
      </w:r>
    </w:p>
    <w:p>
      <w:pPr>
        <w:jc w:val="both"/>
      </w:pPr>
      <w:r>
        <w:t>Дочь Джамле 15 лет от роду, училась в школа Абрамовича; Хана 13 лет от роду, училась в школа Абрамовича; Голда 11 лет от роду, учится в школа Абрамовича; Клара 9 лет от роду, учится в школа Абрамовича; Сарра 4 лет от роду.</w:t>
      </w:r>
    </w:p>
    <w:p/>
    <w:p>
      <w:r>
        <w:rPr>
          <w:u w:val="single"/>
        </w:rPr>
        <w:t>№ анкеты: 28</w:t>
      </w:r>
    </w:p>
    <w:p>
      <w:pPr>
        <w:jc w:val="both"/>
      </w:pPr>
      <w:r>
        <w:t>Бохоров Яков Исаакович 1862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Реби Давид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1887 году в возрасте 25 лет создал семью с 18 летней Бохорова Сара Абрамовна, 1869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70 лет, мать умерла, члены семьи болели., В живых осталось 6 детей, 6 умерли в детстве.</w:t>
      </w:r>
    </w:p>
    <w:p>
      <w:pPr>
        <w:jc w:val="both"/>
      </w:pPr>
      <w:r>
        <w:t>Сын Исаак 8 лет от роду.</w:t>
      </w:r>
    </w:p>
    <w:p>
      <w:pPr>
        <w:jc w:val="both"/>
      </w:pPr>
      <w:r>
        <w:t>Дочь Сара 21 лет от роду; Джемле 16 лет от роду; Ханна 14 лет от роду; Рахель 12 лет от роду.</w:t>
      </w:r>
    </w:p>
    <w:p/>
    <w:p>
      <w:r>
        <w:rPr>
          <w:u w:val="single"/>
        </w:rPr>
        <w:t>№ анкеты: 175</w:t>
      </w:r>
    </w:p>
    <w:p>
      <w:pPr>
        <w:jc w:val="both"/>
      </w:pPr>
      <w:r>
        <w:t>Бакши Иосиф Аронович 1885 года рождения, крымчак, бакалейная торговля, членство в обществах: член мелко-торгового кредитного банка (общества),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6 лет изучал русский и 2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120 руб. в год.</w:t>
      </w:r>
    </w:p>
    <w:p/>
    <w:p>
      <w:r>
        <w:rPr>
          <w:u w:val="single"/>
        </w:rPr>
        <w:t>№ анкеты: 176</w:t>
      </w:r>
    </w:p>
    <w:p>
      <w:pPr>
        <w:jc w:val="both"/>
      </w:pPr>
      <w:r>
        <w:t>Бакши Самуил Юдович 1891 года рождения, крымчак, служит в мануфактурном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Двухклассное Яринистерское училище, 6 лет изучал русский и 5 лет у Реби Юда Леви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120 руб. в год.</w:t>
      </w:r>
    </w:p>
    <w:p/>
    <w:p>
      <w:r>
        <w:rPr>
          <w:u w:val="single"/>
        </w:rPr>
        <w:t>№ анкеты: 179</w:t>
      </w:r>
    </w:p>
    <w:p>
      <w:pPr>
        <w:jc w:val="both"/>
      </w:pPr>
      <w:r>
        <w:t>Валит Рафаил Яковлевич 1891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2 года изучал русский и 2 года у Карасубазар, Реби Нысим-Натан га Леви Чахчир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/>
    <w:p>
      <w:r>
        <w:rPr>
          <w:u w:val="single"/>
        </w:rPr>
        <w:t>№ анкеты: 188</w:t>
      </w:r>
    </w:p>
    <w:p>
      <w:pPr>
        <w:jc w:val="both"/>
      </w:pPr>
      <w:r>
        <w:t>Измерли Давид Исаакович 1891 года рождения, крымчак, обувная торговля,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4 года изучал русский и 4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9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34</w:t>
      </w:r>
    </w:p>
    <w:p>
      <w:pPr>
        <w:jc w:val="both"/>
      </w:pPr>
      <w:r>
        <w:t>Валит Иосиф Яковлевич 1866 года рождения, крымчак, торговец поддержанной одеждой,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Реби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наёмное помещение обходилось 250 рублей в год, имел собственность (балаган), которая ничего не приносила. Дети учились бесплатно,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1889 году в возрасте 23 года создал семью с 19 летней Валит Перла Юда-Мордахаевна, 1870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50 лет, мать умерла в возрасте 57 лет, члены семьи болели., В живых осталось 5 детей, 5 умерли в детстве.</w:t>
      </w:r>
    </w:p>
    <w:p>
      <w:pPr>
        <w:jc w:val="both"/>
      </w:pPr>
      <w:r>
        <w:t>Сын Мордехай-Барух 10 лет от роду, учится в талмуд тор, свободное время проводил в садике; Моше 4 лет от роду.</w:t>
      </w:r>
    </w:p>
    <w:p>
      <w:pPr>
        <w:jc w:val="both"/>
      </w:pPr>
      <w:r>
        <w:t>Дочь Мерьям 16 лет от роду, свободное время проводила дома; Рахель 13 лет от роду, учится в в училище у Абрамовича, свободное время проводила дома.</w:t>
      </w:r>
    </w:p>
    <w:p/>
    <w:p>
      <w:r>
        <w:rPr>
          <w:u w:val="single"/>
        </w:rPr>
        <w:t>№ анкеты: 162</w:t>
      </w:r>
    </w:p>
    <w:p>
      <w:pPr>
        <w:jc w:val="both"/>
      </w:pPr>
      <w:r>
        <w:t>Хондо Мордехай Абрамович 1877 года рождения, крымчак, коробейник,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2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1902 году в возрасте 25 лет создал семью с 16 летней Хондо Рахиль Шомелевна, 1886 года рождения, не грамотная по-русски, не грамотная по др.-евр.. Женился по сватовству, приданого за невесту получил 145 руб., не имелись нетрудоспособные (с физическими недостатками), отец умер в возрасте 18 лет, мать умерла в возрасте 25 лет, члены семьи болели., В живых осталось 4 детей, 4 умерли в детстве.</w:t>
      </w:r>
    </w:p>
    <w:p>
      <w:pPr>
        <w:jc w:val="both"/>
      </w:pPr>
      <w:r>
        <w:t>Сын Авраам-Шомель 6 лет от роду.</w:t>
      </w:r>
    </w:p>
    <w:p>
      <w:pPr>
        <w:jc w:val="both"/>
      </w:pPr>
      <w:r>
        <w:t>Дочь Мерьям 8 лет от роду; Ханна 3 лет от роду; Беруха 1 лет от роду.</w:t>
      </w:r>
    </w:p>
    <w:p/>
    <w:p>
      <w:r>
        <w:rPr>
          <w:u w:val="single"/>
        </w:rPr>
        <w:t>№ анкеты: 68</w:t>
      </w:r>
    </w:p>
    <w:p>
      <w:pPr>
        <w:jc w:val="both"/>
      </w:pPr>
      <w:r>
        <w:t>Карагоз Моисей Аронович 1880 года рождения, крымчак, шапочник,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Мацов, 5 лет изучал русский и 5 лет у Карасубазар, Реби Шолом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48 рублей в год, не имел собственности. Дети учились бесплатно,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1908 году в возрасте 28 лет создал семью с 20 летней Карагоз Ревекка Нисимовна, 1888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 в возрасте 51 год, члены семьи болели., В живых осталось 2 детей.</w:t>
      </w:r>
    </w:p>
    <w:p>
      <w:pPr>
        <w:jc w:val="both"/>
      </w:pPr>
      <w:r>
        <w:t>Сын Яков 5 лет от роду; Авраам 2 лет от роду.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Анджело Шимшон Шоломонович 1849 года рождения, крымчак, сапожник,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7 лет у Реби Давид Ашеров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 рублей в год, не имел собственности. Обучение детей обходилось в 0 руб., на синагогальные нужды тратил 4 руб. в год. Проживал не в своем доме, оплачивая арендную плату в размере 30 руб. в год.</w:t>
      </w:r>
    </w:p>
    <w:p>
      <w:pPr>
        <w:jc w:val="both"/>
      </w:pPr>
      <w:r>
        <w:t>В 1871 году в возрасте 22 года создал семью с 18 летней Анджело Стер-Лие Среилевна, 1853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65 лет, мать умерла в возрасте 54 года, члены семьи болели., В живых осталось 2 детей, 2 умерли в детстве.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Ачкинази Мордехай Исаакович 1878 года рождения, крымчак, маляр, на военной службе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Бандалина, 3 года изучал русский ипо-русски грамотен, по др.-евр. не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не учатся,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1906 году в возрасте 28 лет создал семью с 16 летней Ачкинази Сима Моисеевна, 1890 года рождения, грамотная по-русски, не грамотная по др.-евр., обучалась по русски: Талмуд Тора. Женился по сватовству, приданого за невесту получил 200 руб., не имелись нетрудоспособные (с физическими недостатками), отец умер в возрасте 78 лет, мать умерла в возрасте 57 лет, члены семьи болели., В живых осталось 2 детей.</w:t>
      </w:r>
    </w:p>
    <w:p>
      <w:pPr>
        <w:jc w:val="both"/>
      </w:pPr>
      <w:r>
        <w:t>Сын Исаак 2 лет от роду.</w:t>
      </w:r>
    </w:p>
    <w:p>
      <w:pPr>
        <w:jc w:val="both"/>
      </w:pPr>
      <w:r>
        <w:t>Дочь Рифка 5 лет от роду.</w:t>
      </w:r>
    </w:p>
    <w:p/>
    <w:p>
      <w:r>
        <w:rPr>
          <w:u w:val="single"/>
        </w:rPr>
        <w:t>№ анкеты: 41</w:t>
      </w:r>
    </w:p>
    <w:p>
      <w:pPr>
        <w:jc w:val="both"/>
      </w:pPr>
      <w:r>
        <w:t>Гурджи Захар Соломонович 1854 года рождения, крымчак, коробейник,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1873 году в возрасте 19 лет создал семью с 15 летней Гурджи Рахиль Яковлевна, 1858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умерла, члены семьи болели (Сам болею глазами)., В живых осталось 5 детей, 5 умерли в детстве.</w:t>
      </w:r>
    </w:p>
    <w:p>
      <w:pPr>
        <w:jc w:val="both"/>
      </w:pPr>
      <w:r>
        <w:t>Сын Яков 23 лет от роду, обучался в крымчанский Талмуд Тор, 3 лет др.-евр. грамоту, осваивал профессию военная служба, жестянщик.</w:t>
      </w:r>
    </w:p>
    <w:p>
      <w:pPr>
        <w:jc w:val="both"/>
      </w:pPr>
      <w:r>
        <w:t>Дочь Здене 19 лет от роду, училась в Женское Алек. Училище, 4 лет изучала русский язык, осваивала профессию тандейтница.</w:t>
      </w:r>
    </w:p>
    <w:p/>
    <w:p>
      <w:r>
        <w:rPr>
          <w:u w:val="single"/>
        </w:rPr>
        <w:t>№ анкеты: 59</w:t>
      </w:r>
    </w:p>
    <w:p>
      <w:pPr>
        <w:jc w:val="both"/>
      </w:pPr>
      <w:r>
        <w:t>Измерли Иосиф Шоломович 1874 года рождения, крымчак, мастер-жестянщик,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не обучался, 3 года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25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6 руб. в год.</w:t>
      </w:r>
    </w:p>
    <w:p>
      <w:pPr>
        <w:jc w:val="both"/>
      </w:pPr>
      <w:r>
        <w:t>В 1898 году в возрасте 24 года создал семью с 16 летней Измерли Ривка Захаровна, 1882 года рождения, грамотная по-русски, не грамотная по др.-евр., обучалась по русски: Талмуд Тора. Женился по сватовству, приданого за невесту получил 250 руб., не имелись нетрудоспособные (с физическими недостатками), отец умер, мать умерла в возрасте 36 лет, члены семьи болели., В живых осталось 3 детей, 3 умерли в детстве.</w:t>
      </w:r>
    </w:p>
    <w:p>
      <w:pPr>
        <w:jc w:val="both"/>
      </w:pPr>
      <w:r>
        <w:t>Сын Захарья 1 лет от роду.</w:t>
      </w:r>
    </w:p>
    <w:p>
      <w:pPr>
        <w:jc w:val="both"/>
      </w:pPr>
      <w:r>
        <w:t>Дочь Хана 13 лет от роду, училась в школа Абрамовича, осваивала профессию модистка; Симха 10 лет от роду, учится в школа Абрамовича.</w:t>
      </w:r>
    </w:p>
    <w:p/>
    <w:p>
      <w:r>
        <w:rPr>
          <w:u w:val="single"/>
        </w:rPr>
        <w:t>№ анкеты: 60</w:t>
      </w:r>
    </w:p>
    <w:p>
      <w:pPr>
        <w:jc w:val="both"/>
      </w:pPr>
      <w:r>
        <w:t>Измерли Симха Захарьевна 1868 года рождения, крымчачка, подёнщица, стирка, побелка,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36 руб. в год.</w:t>
      </w:r>
    </w:p>
    <w:p>
      <w:pPr>
        <w:jc w:val="both"/>
      </w:pPr>
      <w:r>
        <w:t>Сын Давид 16 лет от роду, обучался в еврейский талмуд тор, изучал 1 лет русский язык, 1 лет др.-евр. грамоту, осваивал профессию мальчиком служит; Яков 5 лет от роду.</w:t>
      </w:r>
    </w:p>
    <w:p>
      <w:pPr>
        <w:jc w:val="both"/>
      </w:pPr>
      <w:r>
        <w:t>Дочь Хана 17 лет от роду; Оля 13 лет от роду.</w:t>
      </w:r>
    </w:p>
    <w:p/>
    <w:p>
      <w:r>
        <w:rPr>
          <w:u w:val="single"/>
        </w:rPr>
        <w:t>№ анкеты: 104</w:t>
      </w:r>
    </w:p>
    <w:p>
      <w:pPr>
        <w:jc w:val="both"/>
      </w:pPr>
      <w:r>
        <w:t>Ломброзо-Карги Абрам Шоломонович 1852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24 руб. в год.</w:t>
      </w:r>
    </w:p>
    <w:p>
      <w:pPr>
        <w:jc w:val="both"/>
      </w:pPr>
      <w:r>
        <w:t>В 1874 году в возрасте 22 года создал семью с 17 летней Ломброзо-Карби Мерьям Шоломоновна, 1857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29 лет, мать умерла в возрасте 66 лет, члены семьи болели., В живых осталось 5 детей, 5 умерли в детстве.</w:t>
      </w:r>
    </w:p>
    <w:p>
      <w:pPr>
        <w:jc w:val="both"/>
      </w:pPr>
      <w:r>
        <w:t>Дочь Хана-Стер 15 лет от роду, осваивала профессию прислугой.</w:t>
      </w:r>
    </w:p>
    <w:p/>
    <w:p>
      <w:r>
        <w:rPr>
          <w:u w:val="single"/>
        </w:rPr>
        <w:t>№ анкеты: 113</w:t>
      </w:r>
    </w:p>
    <w:p>
      <w:pPr>
        <w:jc w:val="both"/>
      </w:pPr>
      <w:r>
        <w:t>Манто Эстер Исааковна 1853 года рождения, крымчачка, банщица,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0 руб. в год. Проживал не в своем доме, оплачивая арендную плату в размере 30 руб. в год.</w:t>
      </w:r>
    </w:p>
    <w:p>
      <w:pPr>
        <w:jc w:val="both"/>
      </w:pPr>
      <w:r>
        <w:t>Дочь Ханна 19 лет от роду.</w:t>
      </w:r>
    </w:p>
    <w:p/>
    <w:p>
      <w:r>
        <w:rPr>
          <w:u w:val="single"/>
        </w:rPr>
        <w:t>№ анкеты: 170</w:t>
      </w:r>
    </w:p>
    <w:p>
      <w:pPr>
        <w:jc w:val="both"/>
      </w:pPr>
      <w:r>
        <w:t>Шалома Давид Моисеевич 1851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(лавка на базаре), которая приносила доход да, лавка на базаре руб. Нет детей, на синагогальные нужды тратил 10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1875 году в возрасте 24 года создал семью с 13 летней Шалома Берха Абрамовна, 1875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27</w:t>
      </w:r>
    </w:p>
    <w:p>
      <w:pPr>
        <w:jc w:val="both"/>
      </w:pPr>
      <w:r>
        <w:t>Бакши Авраам-Моше Ильич 1892 года рождения, крымчак, служит в обувном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96</w:t>
      </w:r>
    </w:p>
    <w:p>
      <w:pPr>
        <w:jc w:val="both"/>
      </w:pPr>
      <w:r>
        <w:t>Леви Авдие Яковлевич 1878 года рождения, крымчак, шапочник, на военной службе не состоял, по-русски не грамотен, по др.-евр. не образован, вдовец.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2 руб. в год. Проживал не в своем доме, оплачивая арендную плату в размере 50 руб. в год.</w:t>
      </w:r>
    </w:p>
    <w:p/>
    <w:p>
      <w:r>
        <w:rPr>
          <w:u w:val="single"/>
        </w:rPr>
        <w:t>№ анкеты: 141</w:t>
      </w:r>
    </w:p>
    <w:p>
      <w:pPr>
        <w:jc w:val="both"/>
      </w:pPr>
      <w:r>
        <w:t>Пиастро Ешива Соломонович 1873 года рождения, крымчак, фабричный рабочий, бакалейная торговля, членство в обществах: член мелко-торгового кредитного банка (общества); член Симферопольского Озер-Делим,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250 рублей в год, не имел собственности. Обучение детей обходилось в 15 руб., на синагогальные нужды тратил 20 руб. в год. Проживал не в своем доме, оплачивая арендную плату в размере 90 руб. в год.</w:t>
      </w:r>
    </w:p>
    <w:p>
      <w:pPr>
        <w:jc w:val="both"/>
      </w:pPr>
      <w:r>
        <w:t>В 1896 году в возрасте 23 года создал семью с 16 летней Пиастро Сара-Лие Ильевна, 1880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60 лет, мать умерла в возрасте 60 лет, члены семьи болели (сам подорван)., В живых осталось 5 детей, 5 умерли в детстве.</w:t>
      </w:r>
    </w:p>
    <w:p>
      <w:pPr>
        <w:jc w:val="both"/>
      </w:pPr>
      <w:r>
        <w:t>Сын Илья 14 лет от роду, обучался в симферопольский талмуд тор, изучал 4 лет русский язык, 4 лет др.-евр. грамоту, осваивал профессию приказчик; Юда-Барух 9 лет от роду, учится в феодосский талмуд тор; Мордехац 4 лет от роду.</w:t>
      </w:r>
    </w:p>
    <w:p>
      <w:pPr>
        <w:jc w:val="both"/>
      </w:pPr>
      <w:r>
        <w:t>Дочь Султан 5 лет от роду; Стер  1 лет от роду.</w:t>
      </w:r>
    </w:p>
    <w:p/>
    <w:p>
      <w:r>
        <w:rPr>
          <w:u w:val="single"/>
        </w:rPr>
        <w:t>№ анкеты: 118</w:t>
      </w:r>
    </w:p>
    <w:p>
      <w:pPr>
        <w:jc w:val="both"/>
      </w:pPr>
      <w:r>
        <w:t>Манто Яков Аронович 1875 года рождения, крымчак, мучная торговля, членство в обществах: член мелко-торгового кредитного банка (общества); член Петербургского и еврейского благотворительного общества,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5 лет у Нысим-Натан га Леви Чахчир, Незер (Элиэзер) Перич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30 руб., на синагогальные нужды тратил 20 руб. в год. Проживал не в своем доме, оплачивая арендную плату в размере 200 руб. в год.</w:t>
      </w:r>
    </w:p>
    <w:p>
      <w:pPr>
        <w:jc w:val="both"/>
      </w:pPr>
      <w:r>
        <w:t>В 1901 году в возрасте 26 лет создал семью с 18 летней Манто Лея Юдовна, 1883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73 года, мать умерла в возрасте 70 лет, члены семьи болели., В живых осталось 5 детей.</w:t>
      </w:r>
    </w:p>
    <w:p>
      <w:pPr>
        <w:jc w:val="both"/>
      </w:pPr>
      <w:r>
        <w:t>Сын Арон 7 лет от роду, учится в дома; Исаак 5 лет от роду; Моисей 4 лет от роду.</w:t>
      </w:r>
    </w:p>
    <w:p>
      <w:pPr>
        <w:jc w:val="both"/>
      </w:pPr>
      <w:r>
        <w:t>Дочь Шамах 9 лет от роду, учится в школа Абрамова; Мерьям 1.5.</w:t>
      </w:r>
    </w:p>
    <w:p/>
    <w:p>
      <w:r>
        <w:rPr>
          <w:u w:val="single"/>
        </w:rPr>
        <w:t>№ анкеты: 37</w:t>
      </w:r>
    </w:p>
    <w:p>
      <w:pPr>
        <w:jc w:val="both"/>
      </w:pPr>
      <w:r>
        <w:t>Валит Абрам Яковлевич 1883 года рождения, крымчак, служит по хлебной части,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Багам, 8 лет изучал русский и 8 лет у Багам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1909 году в возрасте 26 лет создал семью с 17 летней Валит Кале Нисимовна, 1892 года рождения, грамотная по-русски, не грамотная по др.-евр., обучалась по русски: Талмуд Тора 2 года. Женился по сватовству, приданого за невесту получил 400 руб., не имелись нетрудоспособные (с физическими недостатками), отец умер в возрасте 62 года, мать умерла в возрасте 38 лет, члены семьи болели., В живых осталось 2 детей.</w:t>
      </w:r>
    </w:p>
    <w:p>
      <w:pPr>
        <w:jc w:val="both"/>
      </w:pPr>
      <w:r>
        <w:t>Сын Давид 3 лет от роду.</w:t>
      </w:r>
    </w:p>
    <w:p>
      <w:pPr>
        <w:jc w:val="both"/>
      </w:pPr>
      <w:r>
        <w:t>Дочь Султана 1.5.</w:t>
      </w:r>
    </w:p>
    <w:p/>
    <w:p>
      <w:r>
        <w:rPr>
          <w:u w:val="single"/>
        </w:rPr>
        <w:t>№ анкеты: 49</w:t>
      </w:r>
    </w:p>
    <w:p>
      <w:pPr>
        <w:jc w:val="both"/>
      </w:pPr>
      <w:r>
        <w:t>Габай Аврам Метешевич 1871 года рождения, крымчак, шапочник,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Незер (Элиезер) Перич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25 руб., на синагогальные нужды тратил 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1897 году в возрасте 26 лет создал семью с 19 летней Габай Сарра Шоломовна, 1878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65 лет, мать умерла в возрасте 67 лет, члены семьи болели (жена: каменная болезнь, сам кашляет)., В живых осталось 6 детей.</w:t>
      </w:r>
    </w:p>
    <w:p>
      <w:pPr>
        <w:jc w:val="both"/>
      </w:pPr>
      <w:r>
        <w:t>Сын Мататья 6 лет от роду; Исаак 1 лет от роду.</w:t>
      </w:r>
    </w:p>
    <w:p>
      <w:pPr>
        <w:jc w:val="both"/>
      </w:pPr>
      <w:r>
        <w:t>Дочь Ривка 14 лет от роду, училась в шк.Абрамовича, осваивала профессию модистка; Хая 8 лет от роду, училась в шк.Абрамовича, осваивала профессию модистка; Рахель 7 лет от роду; Това 3 лет от роду.</w:t>
      </w:r>
    </w:p>
    <w:p/>
    <w:p>
      <w:r>
        <w:rPr>
          <w:u w:val="single"/>
        </w:rPr>
        <w:t>№ анкеты: 50</w:t>
      </w:r>
    </w:p>
    <w:p>
      <w:pPr>
        <w:jc w:val="both"/>
      </w:pPr>
      <w:r>
        <w:t>Габай Исаак Моисеевич 1878 года рождения, крымчак, шапочник,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10 лет у Карасубазар, Хедер, Равин Авраам Мангупли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1903 году в возрасте 25 лет создал семью с 20 летней Габай Хая Моисеевна, 1883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56 лет, мать умерла в возрасте 50 лет, члены семьи болели., В живых осталось 2 детей, 2 умерли в детстве.</w:t>
      </w:r>
    </w:p>
    <w:p>
      <w:pPr>
        <w:jc w:val="both"/>
      </w:pPr>
      <w:r>
        <w:t>Сын Моше 3 лет от роду; Аврам Шомель 1 лет от роду.</w:t>
      </w:r>
    </w:p>
    <w:p/>
    <w:p>
      <w:r>
        <w:rPr>
          <w:u w:val="single"/>
        </w:rPr>
        <w:t>№ анкеты: 95</w:t>
      </w:r>
    </w:p>
    <w:p>
      <w:pPr>
        <w:jc w:val="both"/>
      </w:pPr>
      <w:r>
        <w:t>Леви Давид Яковлевич 1881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Хедер, Равин Авраам Мангупли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50 руб. в год.</w:t>
      </w:r>
    </w:p>
    <w:p>
      <w:pPr>
        <w:jc w:val="both"/>
      </w:pPr>
      <w:r>
        <w:t>В 1906 году в возрасте 25 лет создал семью с 22 летней Леви Сарра Моисеевна, 1884 года рождения, не грамотная по-русски, не грамотная по др.-евр.. Женился по сватовству, приданого за невесту получил 170 руб., в семье проживали старики (мать Ора 60 лет), не имелись нетрудоспособные (с физическими недостатками), отец умер в возрасте 52 года, мать умерла, члены семьи болели (жена женской болезнью)., В живых осталось 2 детей, 2 умерли в детстве.</w:t>
      </w:r>
    </w:p>
    <w:p>
      <w:pPr>
        <w:jc w:val="both"/>
      </w:pPr>
      <w:r>
        <w:t>Сын Яков 5 лет от роду.</w:t>
      </w:r>
    </w:p>
    <w:p>
      <w:pPr>
        <w:jc w:val="both"/>
      </w:pPr>
      <w:r>
        <w:t>Дочь Симха 1.5.</w:t>
      </w:r>
    </w:p>
    <w:p/>
    <w:p>
      <w:r>
        <w:rPr>
          <w:u w:val="single"/>
        </w:rPr>
        <w:t>№ анкеты: 110</w:t>
      </w:r>
    </w:p>
    <w:p>
      <w:pPr>
        <w:jc w:val="both"/>
      </w:pPr>
      <w:r>
        <w:t>Мангупли Моисей Ильич 1890 года рождения, крымчак, сапожник,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не имел собственности. Нет детей, на синагогальные нужды тратил 5 руб. в год. Проживал не в своем доме, оплачивая арендную плату в размере 75 руб. в год.</w:t>
      </w:r>
    </w:p>
    <w:p>
      <w:pPr>
        <w:jc w:val="both"/>
      </w:pPr>
      <w:r>
        <w:t>В 0 году в возрасте 23 года создал семью с 21 летней Мангупли Девере, 1892 года рождения, не грамотная по-русски, грамотная по др.-евр.; обучалась по др.-евр.: Талмуд Тора.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138</w:t>
      </w:r>
    </w:p>
    <w:p>
      <w:pPr>
        <w:jc w:val="both"/>
      </w:pPr>
      <w:r>
        <w:t>Патик Давид-Ашер Юдович 1883 года рождения, крымчак, членство в обществах: член мелко-торгового кредитного банка (общества),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не учатся, на синагогальные нужды тратил 3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1904 году в возрасте 21 год создал семью с 18 летней Патик Бачава Иосифовна, 1886 года рождения, карасубазарская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55 лет, мать умерла, члены семьи болели., В живых осталось 3 детей, 3 умерли в детстве.</w:t>
      </w:r>
    </w:p>
    <w:p>
      <w:pPr>
        <w:jc w:val="both"/>
      </w:pPr>
      <w:r>
        <w:t>Дочь Това 6 лет от роду; Беруха 4 лет от роду; Ханна  1 месяц.</w:t>
      </w:r>
    </w:p>
    <w:p/>
    <w:p>
      <w:r>
        <w:rPr>
          <w:u w:val="single"/>
        </w:rPr>
        <w:t>№ анкеты: 148</w:t>
      </w:r>
    </w:p>
    <w:p>
      <w:pPr>
        <w:jc w:val="both"/>
      </w:pPr>
      <w:r>
        <w:t>Пейсах Яков Давидович 1879 года рождения, крымчак, матрацник-одеяльщик, членство в обществах: член мелко-торгового кредитного банка (общества),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1906 году в возрасте 27 лет создал семью с 18 летней Пейсах Дана Мататьевна, 1888 года рождения, не грамотная по-русски, не грамотная по др.-евр.. Женился по сватовству, приданого за невесту получил 125 руб., не имелись нетрудоспособные (с физическими недостатками), отец жив, мать жива, члены семьи болели., В живых осталось 2 детей, 2 умерли в детстве.</w:t>
      </w:r>
    </w:p>
    <w:p>
      <w:pPr>
        <w:jc w:val="both"/>
      </w:pPr>
      <w:r>
        <w:t>Сын Иосиф 6 лет от роду.</w:t>
      </w:r>
    </w:p>
    <w:p>
      <w:pPr>
        <w:jc w:val="both"/>
      </w:pPr>
      <w:r>
        <w:t>Дочь Ора 1 лет от роду.</w:t>
      </w:r>
    </w:p>
    <w:p/>
    <w:p>
      <w:r>
        <w:rPr>
          <w:u w:val="single"/>
        </w:rPr>
        <w:t>№ анкеты: 147</w:t>
      </w:r>
    </w:p>
    <w:p>
      <w:pPr>
        <w:jc w:val="both"/>
      </w:pPr>
      <w:r>
        <w:t>Пиастро Мерьям Езекиевна 1863 года рождения, крымчачка, молочная торговля, подёнщица, членство в обществах: член мелко-торгового кредитного банка (общества),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50 руб. в год.</w:t>
      </w:r>
    </w:p>
    <w:p>
      <w:pPr>
        <w:jc w:val="both"/>
      </w:pPr>
      <w:r>
        <w:t>Сын Исак 16 лет от роду, обучался в еврейский талмуд тор, изучал 2 лет русский язык, 2 лет др.-евр. грамоту, осваивал профессию заготовщик, свободное время проводил не определенно.</w:t>
      </w:r>
    </w:p>
    <w:p/>
    <w:p>
      <w:r>
        <w:rPr>
          <w:u w:val="single"/>
        </w:rPr>
        <w:t>№ анкеты: 149</w:t>
      </w:r>
    </w:p>
    <w:p>
      <w:pPr>
        <w:jc w:val="both"/>
      </w:pPr>
      <w:r>
        <w:t>Пурим Яко-Моше Монавелевич 1878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3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1903 году в возрасте 25 лет создал семью с 24 летней Пурим Шена Исаковна, 1879 года рождения, грамотная по-русски, не грамотная по др.-евр., обучалась по русски: Талмуд Тора. Женился по сватовству, приданого за невесту получил 250 руб., не имелись нетрудоспособные (с физическими недостатками), отец умер, мать умерла в возрасте 68 лет, члены семьи болели., В живых осталось 4 детей.</w:t>
      </w:r>
    </w:p>
    <w:p>
      <w:pPr>
        <w:jc w:val="both"/>
      </w:pPr>
      <w:r>
        <w:t>Сын Манавель 4 лет от роду; Эфрем 3 лет от роду; Мордехай 1 лет от роду.</w:t>
      </w:r>
    </w:p>
    <w:p>
      <w:pPr>
        <w:jc w:val="both"/>
      </w:pPr>
      <w:r>
        <w:t>Дочь Сима 7 лет от роду.</w:t>
      </w:r>
    </w:p>
    <w:p/>
    <w:p>
      <w:r>
        <w:rPr>
          <w:u w:val="single"/>
        </w:rPr>
        <w:t>№ анкеты: 164</w:t>
      </w:r>
    </w:p>
    <w:p>
      <w:pPr>
        <w:jc w:val="both"/>
      </w:pPr>
      <w:r>
        <w:t>Хафуз-Ашкинази Юда Менахемович 1879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Хедер, Равин Авраам Мангупли, а обрезание делал Габай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имел собственность (дом, балаган), которая приносила доход да, дом, балаган руб. Обучение детей обходилось в 40 руб., на синагогальные нужды тратил 5 руб. в год. Проживал в своем доме.</w:t>
      </w:r>
    </w:p>
    <w:p>
      <w:pPr>
        <w:jc w:val="both"/>
      </w:pPr>
      <w:r>
        <w:t>В 1900 году в возрасте 21 год создал семью с 18 летней Хафуз-Ашкинази Малка, 1882 года рождения, не грамотная по-русски, не грамотная по др.-евр.. Женился по сватовству, приданого за невесту получил 175 руб., в семье проживали старики (теща Симха 56 лет), не имелись нетрудоспособные (с физическими недостатками), отец умер, мать умерла, члены семьи болели., В живых осталось 6 детей.</w:t>
      </w:r>
    </w:p>
    <w:p>
      <w:pPr>
        <w:jc w:val="both"/>
      </w:pPr>
      <w:r>
        <w:t>Сын Нисим-Рафаэль 7 лет от роду, обучался в у Чахчира, учится в Талмуд тор; Моще-Давид 5 лет от роду; Шолома 4 лет от роду.</w:t>
      </w:r>
    </w:p>
    <w:p>
      <w:pPr>
        <w:jc w:val="both"/>
      </w:pPr>
      <w:r>
        <w:t>Дочь Эстер 11 лет от роду, училась в школа Абрамовича; Сарра 10 лет от роду, учится в школа Абрамовича; Рахиль 1.5.</w:t>
      </w:r>
    </w:p>
    <w:p/>
    <w:p>
      <w:r>
        <w:rPr>
          <w:u w:val="single"/>
        </w:rPr>
        <w:t>№ анкеты: 206</w:t>
      </w:r>
    </w:p>
    <w:p>
      <w:pPr>
        <w:jc w:val="both"/>
      </w:pPr>
      <w:r>
        <w:t>Манто Моисей Аврамович 1885 года рождения, крымчак, канторский деятель, членство в обществах: член мелко-торгового кредитного банка (общества); член общества собрания приказчиков,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6 лет изучал русский и 4 года у Карасубазар, Реби Нысим-Натан га Леви Чахчир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120 руб. в год.</w:t>
      </w:r>
    </w:p>
    <w:p/>
    <w:p>
      <w:r>
        <w:rPr>
          <w:u w:val="single"/>
        </w:rPr>
        <w:t>№ анкеты: 195</w:t>
      </w:r>
    </w:p>
    <w:p>
      <w:pPr>
        <w:jc w:val="both"/>
      </w:pPr>
      <w:r>
        <w:t>Ломброзо Ешуа Юдович 1882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Реби Нысим-Натан га Леви Чахчир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не учатся,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1907 году в возрасте 25 лет создал семью с 21 летней Ломброзо Эстер, 1886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 в возрасте 58 лет, члены семьи болели., В живых осталось 3 детей.</w:t>
      </w:r>
    </w:p>
    <w:p>
      <w:pPr>
        <w:jc w:val="both"/>
      </w:pPr>
      <w:r>
        <w:t>Дочь Мерьям 5 лет от роду; Гулуш 3 лет от роду; Ора 2 лет от роду.</w:t>
      </w:r>
    </w:p>
    <w:p/>
    <w:p>
      <w:r>
        <w:rPr>
          <w:u w:val="single"/>
        </w:rPr>
        <w:t>№ анкеты: 119</w:t>
      </w:r>
    </w:p>
    <w:p>
      <w:pPr>
        <w:jc w:val="both"/>
      </w:pPr>
      <w:r>
        <w:t>Манто Моше Аронович 1879 года рождения, крымчак, служит по дальней операции,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4 года у Домашнее образование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20 руб.,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1901 году в возрасте 22 года создал семью с 18 летней Манто Перума, 1883 года рождения, не грамотная по-русски, не грамотная по др.-евр.. Женился по сватовству, приданого за невесту получил 200 руб., в семье проживали старики (старуха, мать жены), не имелись нетрудоспособные (с физическими недостатками), отец умер в возрасте 73 года, мать умерла в возрасте 70 лет, члены семьи болели., В живых осталось 3 детей, 3 умерли в детстве.</w:t>
      </w:r>
    </w:p>
    <w:p>
      <w:pPr>
        <w:jc w:val="both"/>
      </w:pPr>
      <w:r>
        <w:t>Сын Арон 4 лет от роду.</w:t>
      </w:r>
    </w:p>
    <w:p>
      <w:pPr>
        <w:jc w:val="both"/>
      </w:pPr>
      <w:r>
        <w:t>Дочь Сивка 8 лет от роду; Мерьям 6 лет от роду.</w:t>
      </w:r>
    </w:p>
    <w:p/>
    <w:p>
      <w:r>
        <w:rPr>
          <w:u w:val="single"/>
        </w:rPr>
        <w:t>№ анкеты: 116</w:t>
      </w:r>
    </w:p>
    <w:p>
      <w:pPr>
        <w:jc w:val="both"/>
      </w:pPr>
      <w:r>
        <w:t>Мизрахи Израиль Гаврилович 1858 года рождения, крымчак, мастер-жестянщик,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4 года у Хедер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имел собственность (дом), которая приносила доход да, дом руб. Обучение детей обходилось в 0 руб., на синагогальные нужды тратил 5 руб. в год. Проживал в своем доме.</w:t>
      </w:r>
    </w:p>
    <w:p>
      <w:pPr>
        <w:jc w:val="both"/>
      </w:pPr>
      <w:r>
        <w:t>В 1881 году в возрасте 23 года создал семью с 18 летней Мизрахи Султана, 1863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72 года, мать умерла в возрасте 87 лет, члены семьи болели., В живых осталось 4 детей, 4 умерли в детстве.</w:t>
      </w:r>
    </w:p>
    <w:p/>
    <w:p>
      <w:r>
        <w:rPr>
          <w:u w:val="single"/>
        </w:rPr>
        <w:t>№ анкеты: 108</w:t>
      </w:r>
    </w:p>
    <w:p>
      <w:pPr>
        <w:jc w:val="both"/>
      </w:pPr>
      <w:r>
        <w:t>Мизрахи Давид Мордехаевич 1888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1 год у Карасубазар, Реби Нысим-Натан га Леви Чахчир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1912 году в возрасте 24 года создал семью с 19 летней Мизрахи Хана-Клара, 1893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умер, мать умерла в возрасте 23 года, члены семьи болели..</w:t>
      </w:r>
    </w:p>
    <w:p/>
    <w:p>
      <w:r>
        <w:rPr>
          <w:u w:val="single"/>
        </w:rPr>
        <w:t>№ анкеты: 212</w:t>
      </w:r>
    </w:p>
    <w:p>
      <w:pPr>
        <w:jc w:val="both"/>
      </w:pPr>
      <w:r>
        <w:t>Пиастро Рафаил Аврамович 1887 года рождения, крымчак, бакалейная торговля,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4 года изучал русский и 4 года у Домашнее образование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1911 году в возрасте 24 года создал семью с 18 летней Пиастро Ора, 1893 года рождения, не грамотная по-русски, не грамотная по др.-евр.. Женился по сватовству, приданого за невесту получил 280 руб.,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Дочь Кали 1 лет от роду.</w:t>
      </w:r>
    </w:p>
    <w:p/>
    <w:p>
      <w:r>
        <w:rPr>
          <w:u w:val="single"/>
        </w:rPr>
        <w:t>№ анкеты: 152</w:t>
      </w:r>
    </w:p>
    <w:p>
      <w:pPr>
        <w:jc w:val="both"/>
      </w:pPr>
      <w:r>
        <w:t>Рабено Юда Борухович 1877 года рождения, крымчак, шапочник,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Реби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1900 году в возрасте 23 года создал семью с 18 летней Рабено Ривка, 1882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80 лет, мать умерла в возрасте 78 лет, члены семьи болели., В живых осталось 2 детей, 2 умерли в детстве.</w:t>
      </w:r>
    </w:p>
    <w:p>
      <w:pPr>
        <w:jc w:val="both"/>
      </w:pPr>
      <w:r>
        <w:t>Сын Яков 4 лет от роду; Борух 1 лет от роду.</w:t>
      </w:r>
    </w:p>
    <w:p/>
    <w:p>
      <w:r>
        <w:rPr>
          <w:u w:val="single"/>
        </w:rPr>
        <w:t>№ анкеты: 161</w:t>
      </w:r>
    </w:p>
    <w:p>
      <w:pPr>
        <w:jc w:val="both"/>
      </w:pPr>
      <w:r>
        <w:t>Хафуз Менахем Юдович 1853 года рождения, крымчак, разносчик галантереи,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не учатся,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1877 году в возрасте 24 года создал семью с 20 летней Хафуз Беруха, 1857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60 лет, мать умерла в возрасте 84 года, члены семьи болели., В живых осталось 6 детей, 6 умерли в детстве.</w:t>
      </w:r>
    </w:p>
    <w:p>
      <w:pPr>
        <w:jc w:val="both"/>
      </w:pPr>
      <w:r>
        <w:t>Сын Авраам 25 лет от роду, обучался в у Чахчира, осваивал профессию сапожник, в настоящее время на военной службе.</w:t>
      </w:r>
    </w:p>
    <w:p>
      <w:pPr>
        <w:jc w:val="both"/>
      </w:pPr>
      <w:r>
        <w:t>Дочь Рахиль 14 лет от роду, училась в школа Абрамовича, осваивала профессию модистка.</w:t>
      </w:r>
    </w:p>
    <w:p/>
    <w:p>
      <w:r>
        <w:rPr>
          <w:u w:val="single"/>
        </w:rPr>
        <w:t>№ анкеты: 88</w:t>
      </w:r>
    </w:p>
    <w:p>
      <w:pPr>
        <w:jc w:val="both"/>
      </w:pPr>
      <w:r>
        <w:t>Леви   Арон Моисеевич 1888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60 руб. в год.</w:t>
      </w:r>
    </w:p>
    <w:p/>
    <w:p>
      <w:r>
        <w:rPr>
          <w:u w:val="single"/>
        </w:rPr>
        <w:t>№ анкеты: 220</w:t>
      </w:r>
    </w:p>
    <w:p>
      <w:pPr>
        <w:jc w:val="both"/>
      </w:pPr>
      <w:r>
        <w:t>Хахамов Рафаил Яковлевич 1883 года рождения, крымчак, мануфактурщик, членство в обществах: член мелко-торгового кредитного банка (общества);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6 лет изучал русский и 6 лет у Реби Пинхас-Барух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0 году в возрасте 30 лет создал семью с 28 летней Хахамова Хана еврейка, 1885 года рождения, не грамотная по-русски, не грамотная по др.-евр.. Женился по любви, приданого за невесту получил, в семье проживали старики (мать Кали, 66 лет), не имелись нетрудоспособные (с физическими недостатками), отец умер в возрасте 60 лет, мать умерла, члены семьи болели..</w:t>
      </w:r>
    </w:p>
    <w:p/>
    <w:p>
      <w:r>
        <w:rPr>
          <w:u w:val="single"/>
        </w:rPr>
        <w:t>№ анкеты: 94</w:t>
      </w:r>
    </w:p>
    <w:p>
      <w:pPr>
        <w:jc w:val="both"/>
      </w:pPr>
      <w:r>
        <w:t>Леви-Габеленси Моше Давид Менахемович 1876 года рождения, крымчак, сапожник, членство в обществах: член мелко-торгового кредитного банка (общества); член Петербургского и еврейского благотворительного общества,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(землянка), которая ничего не приносила. Обучение детей обходилось в 12 руб., на синагогальные нужды тратил 7 руб. в год. Проживал в своем доме.</w:t>
      </w:r>
    </w:p>
    <w:p>
      <w:pPr>
        <w:jc w:val="both"/>
      </w:pPr>
      <w:r>
        <w:t>В 1900 году в возрасте 24 года создал семью с 17 летней Леви-Габеленси Султана Гавриловна, 1883 года рождения, не грамотная по-русски, не грамотная по др.-евр.. Женился по сватовству, приданого за невесту получил, в семье проживали старики (теща Кали 78), имелись нетрудоспособные (с физическими недостатками), отец умер в возрасте 65 лет, мать умерла, члены семьи болели (жена женской болезнью)., В живых осталось 5 детей.</w:t>
      </w:r>
    </w:p>
    <w:p>
      <w:pPr>
        <w:jc w:val="both"/>
      </w:pPr>
      <w:r>
        <w:t>Сын Гивриэль 10 лет от роду, учится в талмуд тор; Элиэзер 8 лет от роду, учится в талмуд тор; Авраам 3 лет от роду.</w:t>
      </w:r>
    </w:p>
    <w:p>
      <w:pPr>
        <w:jc w:val="both"/>
      </w:pPr>
      <w:r>
        <w:t>Дочь Девора 4 лет от роду; Симха 1 лет от роду.</w:t>
      </w:r>
    </w:p>
    <w:p/>
    <w:p>
      <w:r>
        <w:rPr>
          <w:u w:val="single"/>
        </w:rPr>
        <w:t>№ анкеты: 177</w:t>
      </w:r>
    </w:p>
    <w:p>
      <w:pPr>
        <w:jc w:val="both"/>
      </w:pPr>
      <w:r>
        <w:t>Беер Эфраим Юдович 1888 года рождения, крымчак, столяр,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3 года изучал русский и 3 года у Карасубазар, Реби Нысим-Натан га Леви Чахчир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40 руб. в год.</w:t>
      </w:r>
    </w:p>
    <w:p>
      <w:pPr>
        <w:jc w:val="both"/>
      </w:pPr>
      <w:r>
        <w:t>В 0 году в возрасте 25 лет создал семью с 25 летней Беер Сарра, 1888 года рождения, не грамотная по-русски, не грамотная по др.-евр.. Женился, приданого за невесту получил 300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178</w:t>
      </w:r>
    </w:p>
    <w:p>
      <w:pPr>
        <w:jc w:val="both"/>
      </w:pPr>
      <w:r>
        <w:t>Беер Юда Ефимович 1867 года рождения, крымчак, мастер-жестянщик,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1888 году в возрасте 21 год создал семью с 20 летней Беер Чера, 1868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58 лет, мать умерла в возрасте 70 лет, члены семьи болели., 0 умерли в детстве.</w:t>
      </w:r>
    </w:p>
    <w:p>
      <w:pPr>
        <w:jc w:val="both"/>
      </w:pPr>
      <w:r>
        <w:t>Сын Моше 10 лет от роду, учится в талмуд тор.</w:t>
      </w:r>
    </w:p>
    <w:p>
      <w:pPr>
        <w:jc w:val="both"/>
      </w:pPr>
      <w:r>
        <w:t>Дочь Рахель 7 лет от роду.</w:t>
      </w:r>
    </w:p>
    <w:p/>
    <w:p>
      <w:r>
        <w:rPr>
          <w:u w:val="single"/>
        </w:rPr>
        <w:t>№ анкеты: 35</w:t>
      </w:r>
    </w:p>
    <w:p>
      <w:pPr>
        <w:jc w:val="both"/>
      </w:pPr>
      <w:r>
        <w:t>Валит Ривка Хаимовна 1868 года рождения, крымчачка, подёнщица,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48 руб. в год.</w:t>
      </w:r>
    </w:p>
    <w:p>
      <w:pPr>
        <w:jc w:val="both"/>
      </w:pPr>
      <w:r>
        <w:t>Дочь Оля 20 лет от роду, осваивала профессию модистка; Стера 18 лет от роду, училась в в народном училище, 3 лет изучала русский язык.</w:t>
      </w:r>
    </w:p>
    <w:p/>
    <w:p>
      <w:r>
        <w:rPr>
          <w:u w:val="single"/>
        </w:rPr>
        <w:t>№ анкеты: 183</w:t>
      </w:r>
    </w:p>
    <w:p>
      <w:pPr>
        <w:jc w:val="both"/>
      </w:pPr>
      <w:r>
        <w:t>Гурджи Рафаил Мордехаевич 1884 года рождения, крымчак, содержатель кофейни,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400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1912 году в возрасте 28 лет создал семью с 19 летней Гурджи Беруха, 1893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76</w:t>
      </w:r>
    </w:p>
    <w:p>
      <w:pPr>
        <w:jc w:val="both"/>
      </w:pPr>
      <w:r>
        <w:t>Карагоз Юда Абрамович 1879 года рождения, крымчак, шапочник,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Юда-Арон Ачкинази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40 руб. в год.</w:t>
      </w:r>
    </w:p>
    <w:p>
      <w:pPr>
        <w:jc w:val="both"/>
      </w:pPr>
      <w:r>
        <w:t>В 1903 году в возрасте 24 года создал семью с 19 летней Карагоз Шамах Авдеевна, 1884 года рождения, не грамотная по-русски, не грамотная по др.-евр.. Женился по сватовству, приданого за невесту получил 275 руб., не имелись нетрудоспособные (с физическими недостатками), отец умер, мать умерла, члены семьи болели., В живых осталось 2 детей.</w:t>
      </w:r>
    </w:p>
    <w:p>
      <w:pPr>
        <w:jc w:val="both"/>
      </w:pPr>
      <w:r>
        <w:t>Сын Садие 6 лет от роду.</w:t>
      </w:r>
    </w:p>
    <w:p>
      <w:pPr>
        <w:jc w:val="both"/>
      </w:pPr>
      <w:r>
        <w:t>Дочь Сара 8 лет от роду.</w:t>
      </w:r>
    </w:p>
    <w:p/>
    <w:p>
      <w:r>
        <w:rPr>
          <w:u w:val="single"/>
        </w:rPr>
        <w:t>№ анкеты: 207</w:t>
      </w:r>
    </w:p>
    <w:p>
      <w:pPr>
        <w:jc w:val="both"/>
      </w:pPr>
      <w:r>
        <w:t>Манто Исаак Шебетеевич 1885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обучался, у Хедер, Реби Юда Кокуш др.-евр. языкам;по-русски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не учатся,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1908 году в возрасте 23 года создал семью с 18 летней Манто Вентора, 1890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78 лет, мать умерла в возрасте 67 лет, члены семьи болели., В живых осталось 3 детей.</w:t>
      </w:r>
    </w:p>
    <w:p>
      <w:pPr>
        <w:jc w:val="both"/>
      </w:pPr>
      <w:r>
        <w:t>Сын Иосиф 1 лет от роду.</w:t>
      </w:r>
    </w:p>
    <w:p>
      <w:pPr>
        <w:jc w:val="both"/>
      </w:pPr>
      <w:r>
        <w:t>Дочь Батчава 3 лет от роду; Берка 1 лет от роду.</w:t>
      </w:r>
    </w:p>
    <w:p/>
    <w:p>
      <w:r>
        <w:rPr>
          <w:u w:val="single"/>
        </w:rPr>
        <w:t>№ анкеты: 111</w:t>
      </w:r>
    </w:p>
    <w:p>
      <w:pPr>
        <w:jc w:val="both"/>
      </w:pPr>
      <w:r>
        <w:t>Метешевич Лазарь Рувинович 1893 года рождения, крымчак, сапожник,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Карасубазар, Талмуд Тора, 5 лет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Ачкинази Барух Давидович 1889 года рождения, крымчак, сапожник,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7 лет у Хедер, Реби Шолома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1911 году в возрасте 22 года создал семью с 18 летней Ачкинази Эстер-Берха Юдовна, 1893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64</w:t>
      </w:r>
    </w:p>
    <w:p>
      <w:pPr>
        <w:jc w:val="both"/>
      </w:pPr>
      <w:r>
        <w:t>Варшавский он же Коген Захар Яковлевич 1887 года рождения, крымчак, кузнец,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Карасубазар, Реби Нысим-Натан га Леви Чахчир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48 руб. в год.</w:t>
      </w:r>
    </w:p>
    <w:p>
      <w:pPr>
        <w:jc w:val="both"/>
      </w:pPr>
      <w:r>
        <w:t>В 0 году в возрасте 26 лет создал семью с 19 летней Варшавская она же Коген Сарра Юдовна, 1894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жив, мать умерла, члены семьи болели..</w:t>
      </w:r>
    </w:p>
    <w:p/>
    <w:p>
      <w:r>
        <w:rPr>
          <w:u w:val="single"/>
        </w:rPr>
        <w:t>№ анкеты: 45</w:t>
      </w:r>
    </w:p>
    <w:p>
      <w:pPr>
        <w:jc w:val="both"/>
      </w:pPr>
      <w:r>
        <w:t>Гутман еврей Иосиф Лейбович 1853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3 руб. в год. Проживал не в своем доме, оплачивая арендную плату в размере 54 руб. в год.</w:t>
      </w:r>
    </w:p>
    <w:p>
      <w:pPr>
        <w:jc w:val="both"/>
      </w:pPr>
      <w:r>
        <w:t>В 1881 году в возрасте 28 лет создал семью с 16 летней Гутман Ревекка Абрамовна, 1865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55 лет, мать умерла в возрасте 30 лет, члены семьи болели., В живых осталось 9 детей, 9 умерли в детстве.</w:t>
      </w:r>
    </w:p>
    <w:p>
      <w:pPr>
        <w:jc w:val="both"/>
      </w:pPr>
      <w:r>
        <w:t>Сын Соломон 23 лет от роду, осваивал профессию служит; Мордехай  14 лет от роду, обучался в талмуд тор, изучал 5 лет русский язык, 5 лет др.-евр. грамоту, осваивал профессию башмачник; Эфрем 12 лет от роду, учится в Талмуд тор; Абрам 10 лет от роду, учится в Талмуд Тор; Ешва 4 лет от роду; Израил 1.0.</w:t>
      </w:r>
    </w:p>
    <w:p>
      <w:pPr>
        <w:jc w:val="both"/>
      </w:pPr>
      <w:r>
        <w:t>Дочь Бачава 16 лет от роду, училась в Абрамовича, 4 лет изучала русский язык, осваивала профессию модистка; Девора 7 лет от роду.</w:t>
      </w:r>
    </w:p>
    <w:p/>
    <w:p>
      <w:r>
        <w:rPr>
          <w:u w:val="single"/>
        </w:rPr>
        <w:t>№ анкеты: 57</w:t>
      </w:r>
    </w:p>
    <w:p>
      <w:pPr>
        <w:jc w:val="both"/>
      </w:pPr>
      <w:r>
        <w:t>Измерли Исаак Давидович 1847 года рождения, крымчак, разносчик фруктов,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4 года у Реби Давид Ашеров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1874 году в возрасте 27 лет создал семью с 18 летней Измерли Султана Насановна, 1856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69 лет, мать умерла в возрасте 76 лет, члены семьи болели., В живых осталось 4 детей, 4 умерли в детстве.</w:t>
      </w:r>
    </w:p>
    <w:p>
      <w:pPr>
        <w:jc w:val="both"/>
      </w:pPr>
      <w:r>
        <w:t>Дочь Рахиль 18 лет от роду, училась в в субботнем училище, 2 лет изучала русский язык, осваивала профессию модистка, свободное время проводила дома.</w:t>
      </w:r>
    </w:p>
    <w:p/>
    <w:p>
      <w:r>
        <w:rPr>
          <w:u w:val="single"/>
        </w:rPr>
        <w:t>№ анкеты: 107</w:t>
      </w:r>
    </w:p>
    <w:p>
      <w:pPr>
        <w:jc w:val="both"/>
      </w:pPr>
      <w:r>
        <w:t>Метешевич Моисей Яковлевич 1856 года рождения, крымчак, сапожник,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не обучался, 2 года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1885 году в возрасте 29 лет создал семью с 17 летней Метешевич Султана Самуиловна, 1868 года рождения, карасубазарская мещанка, не грамотная по-русски, не грамотная по др.-евр.. Женился по сватовству, приданого за невесту получил 400 руб., имелись нетрудоспособные (с физическими недостатками), отец умер, мать умерла в возрасте 22 года, члены семьи болели (сам часто болеет)., В живых осталось 4 детей, 4 умерли в детстве.</w:t>
      </w:r>
    </w:p>
    <w:p>
      <w:pPr>
        <w:jc w:val="both"/>
      </w:pPr>
      <w:r>
        <w:t>Сын Абрам 22 лет от роду, обучался в Феодосский Тамул Тора, изучал 2 лет русский язык, 2 лет др.-евр. грамоту, осваивал профессию служит на военной службе.</w:t>
      </w:r>
    </w:p>
    <w:p>
      <w:pPr>
        <w:jc w:val="both"/>
      </w:pPr>
      <w:r>
        <w:t>Дочь Эстер 18 лет от роду, училась в Феодосский талмуд тор, 2 лет изучала русский язык, осваивала профессию модистка, свободное время проводила дома; Кали 13 лет от роду, училась в училише Абрамовича.</w:t>
      </w:r>
    </w:p>
    <w:p/>
    <w:p>
      <w:r>
        <w:rPr>
          <w:u w:val="single"/>
        </w:rPr>
        <w:t>№ анкеты: 151</w:t>
      </w:r>
    </w:p>
    <w:p>
      <w:pPr>
        <w:jc w:val="both"/>
      </w:pPr>
      <w:r>
        <w:t>Рабено Гавриэль Исаак-Яковлевич 1886 года рождения, крымчак, сапожник,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Карасубазар, Хедер, Равин Авраам Мангупли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 рублей в год, не имел собственности. Дети не учатся, на синагогальные нужды тратил 4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1909 году в возрасте 23 года создал семью с 21 летней Рабено Симха Боруховна, 1888 года рождения, карасубазарская мещанка,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2 детей.</w:t>
      </w:r>
    </w:p>
    <w:p>
      <w:pPr>
        <w:jc w:val="both"/>
      </w:pPr>
      <w:r>
        <w:t>Дочь Девора 3 лет от роду; Леа 5 месяцев.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Ашкинази Незер Давидович 1892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Юда-Арон Ачкинази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4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38</w:t>
      </w:r>
    </w:p>
    <w:p>
      <w:pPr>
        <w:jc w:val="both"/>
      </w:pPr>
      <w:r>
        <w:t>Гутман Леви Иосифович 1893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5 лет у Талмуд Тора др.-евр. языкам;по-русски грамотен, по др.-евр. образован, разговаривал на языке(ах): русский.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166</w:t>
      </w:r>
    </w:p>
    <w:p>
      <w:pPr>
        <w:jc w:val="both"/>
      </w:pPr>
      <w:r>
        <w:t>Чахчир Илья Нисим-Насанович 1894 года рождения, крымчак, приказчик,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24</w:t>
      </w:r>
    </w:p>
    <w:p>
      <w:pPr>
        <w:jc w:val="both"/>
      </w:pPr>
      <w:r>
        <w:t>Бакши Моисей Яковлевич 1885 года рождения, крымчак, извозчик,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Керчь, Талмуд Тора, 3 года изучал русский и 3 года у Керчь,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Данных о доме нет.</w:t>
      </w:r>
    </w:p>
    <w:p>
      <w:pPr>
        <w:jc w:val="both"/>
      </w:pPr>
      <w:r>
        <w:t>В 1911 году в возрасте 26 лет создал семью с 20 летней Бакши Бачава Яявна, 1891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55 лет, мать жива, члены семьи болели..</w:t>
      </w:r>
    </w:p>
    <w:p/>
    <w:p>
      <w:r>
        <w:rPr>
          <w:u w:val="single"/>
        </w:rPr>
        <w:t>№ анкеты: 25</w:t>
      </w:r>
    </w:p>
    <w:p>
      <w:pPr>
        <w:jc w:val="both"/>
      </w:pPr>
      <w:r>
        <w:t>Берман  Менахем Яковлевич 1853 года рождения, крымчак, шамаш при крымчакской синагоге,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8 лет у Хедер, Реби Незер (Элиезер) Перич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 данные о тратах на синагогальные нужды отсутствуют.</w:t>
      </w:r>
    </w:p>
    <w:p>
      <w:pPr>
        <w:jc w:val="both"/>
      </w:pPr>
      <w:r>
        <w:t>В 1877 году в возрасте 24 года создал семью с 16 летней Берман Беруха Иосифовна, 1861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12 лет, мать умерла в возрасте 20 лет, члены семьи болели., В живых осталось 2 детей, 2 умерли в детстве.</w:t>
      </w:r>
    </w:p>
    <w:p>
      <w:pPr>
        <w:jc w:val="both"/>
      </w:pPr>
      <w:r>
        <w:t>Дочь Девора 18 лет от роду, училась в в субботнем училище, 2 лет изучала русский язык, осваивала профессию модистка, свободное время проводила гуляет на море итальянском.</w:t>
      </w:r>
    </w:p>
    <w:p/>
    <w:p>
      <w:r>
        <w:rPr>
          <w:u w:val="single"/>
        </w:rPr>
        <w:t>№ анкеты: 122</w:t>
      </w:r>
    </w:p>
    <w:p>
      <w:pPr>
        <w:jc w:val="both"/>
      </w:pPr>
      <w:r>
        <w:t>Мизрахи Лейзер Яковлевич 1875 года рождения, крымчак, торговец, членство в обществах: член мелко-торгового кредитного банка (общества),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3 года у Реби Авраам-Моше Бакши др.-евр. языкам;по-русски малограмотен,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150 руб., на синагогальные нужды тратил 15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1903 году в возрасте 28 лет создал семью с 18 летней Мизрахи Рахиль Моисеевна, 1885 года рождения, малограмотная по-русски, не грамотная по др.-евр., обучалась по русски: Домашнее образование. Женился по сватовству, приданого за невесту получил 150 руб., в семье проживали старики (теща Ачкинази Эстер-Хана Абрамовна-белошвейка), не имелись нетрудоспособные (с физическими недостатками), отец жив, мать жива, члены семьи болели., В живых осталось 4 детей, 4 умерли в детстве.</w:t>
      </w:r>
    </w:p>
    <w:p>
      <w:pPr>
        <w:jc w:val="both"/>
      </w:pPr>
      <w:r>
        <w:t>Сын Моисей 10 лет от роду, учится в городское по-русски, по еврейски в частном; Юда 8 лет от роду, учится в частное училище; Шебетей 7 лет от роду; Борис 1 лет от роду.</w:t>
      </w:r>
    </w:p>
    <w:p/>
    <w:p>
      <w:r>
        <w:rPr>
          <w:u w:val="single"/>
        </w:rPr>
        <w:t>№ анкеты: 63</w:t>
      </w:r>
    </w:p>
    <w:p>
      <w:pPr>
        <w:jc w:val="both"/>
      </w:pPr>
      <w:r>
        <w:t>Варшавский он же Коген Яков Зейлик Менделеевич 1859 года рождения, крымчак, подёнщик, членство в обществах: член мелко-торгового кредитного банка (общества),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1883 году в возрасте 24 года создал семью с 17 летней Коген Кале Яковлевна, 1866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60 лет, мать умерла в возрасте 98 лет, члены семьи болели., В живых осталось 4 детей, 4 умерли в детстве.</w:t>
      </w:r>
    </w:p>
    <w:p>
      <w:pPr>
        <w:jc w:val="both"/>
      </w:pPr>
      <w:r>
        <w:t>Дочь Хана-Сима 17 лет от роду, учится в не грамотна; Ора 15 лет от роду, учится в училище Абрамовича, 4 лет изучала русский язык, 4 лет обучалась др.-евр. грамоте.</w:t>
      </w:r>
    </w:p>
    <w:p/>
    <w:p>
      <w:r>
        <w:rPr>
          <w:u w:val="single"/>
        </w:rPr>
        <w:t>№ анкеты: 65</w:t>
      </w:r>
    </w:p>
    <w:p>
      <w:pPr>
        <w:jc w:val="both"/>
      </w:pPr>
      <w:r>
        <w:t>Конфино Яков Шоломович 1851 года рождения, крымчак, фруктовая торговля,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Кафа, Авраам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приносила доход да, дом руб. Обучение детей обходилось в 0 руб., на синагогальные нужды тратил 5 руб. в год. Проживал в своем доме.</w:t>
      </w:r>
    </w:p>
    <w:p>
      <w:pPr>
        <w:jc w:val="both"/>
      </w:pPr>
      <w:r>
        <w:t>В 1876 году в возрасте 25 лет создал семью с 16 летней Конфино Султана Юдовна, 1860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54 года, мать умерла в возрасте 46 лет, члены семьи болели., В живых осталось 8 детей, 8 умерли в детстве.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Анджело Хаим Моисеевич 1880 года рождения, крымчак, одеяльн-матрацный мастер, членство в обществах: член мелко-торгового кредитного банка (общества),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2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1905 году в возрасте 25 лет создал семью с 17 летней Анджело Фейге Абрамовна, 1888 года рождения, керченская мещанка,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4 года, мать умерла в возрасте 5 лет, члены семьи болели., В живых осталось 4 детей, 4 умерли в детстве.</w:t>
      </w:r>
    </w:p>
    <w:p>
      <w:pPr>
        <w:jc w:val="both"/>
      </w:pPr>
      <w:r>
        <w:t>Сын Моисей 4 лет от роду.</w:t>
      </w:r>
    </w:p>
    <w:p>
      <w:pPr>
        <w:jc w:val="both"/>
      </w:pPr>
      <w:r>
        <w:t>Дочь Ора 6 лет от роду, свободное время проводила дома; Эстер 3 лет от роду; Леа 1 лет от роду.</w:t>
      </w:r>
    </w:p>
    <w:p/>
    <w:p>
      <w:r>
        <w:rPr>
          <w:u w:val="single"/>
        </w:rPr>
        <w:t>№ анкеты: 46</w:t>
      </w:r>
    </w:p>
    <w:p>
      <w:pPr>
        <w:jc w:val="both"/>
      </w:pPr>
      <w:r>
        <w:t>Габай Юда-Хаим Абрамович 1864 года рождения, крымчак, мучная торговля,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8 лет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1888 году в возрасте 24 года создал семью с 17 летней Габай Хава Хаимовна, 1871 года рождения, не грамотная по-русски, не грамотная по др.-евр.. Женился, приданого за невесту получил 150 руб., не имелись нетрудоспособные (с физическими недостатками), отец умер, мать умерла, члены семьи болели., В живых осталось 7 детей.</w:t>
      </w:r>
    </w:p>
    <w:p>
      <w:pPr>
        <w:jc w:val="both"/>
      </w:pPr>
      <w:r>
        <w:t>Сын Иосиф &gt;18; Эфрем &gt;18; Шолом 8 лет от роду, учится в Талмуд тор; Арон 1 лет от роду.</w:t>
      </w:r>
    </w:p>
    <w:p>
      <w:pPr>
        <w:jc w:val="both"/>
      </w:pPr>
      <w:r>
        <w:t>Дочь Девора 20 лет от роду, училась в дома; Кале 17 лет от роду, училась в Школа Абрамовича; Ривка 12 лет от роду, учится в школа Абрамовича.</w:t>
      </w:r>
    </w:p>
    <w:p/>
    <w:p>
      <w:r>
        <w:rPr>
          <w:u w:val="single"/>
        </w:rPr>
        <w:t>№ анкеты: 130</w:t>
      </w:r>
    </w:p>
    <w:p>
      <w:pPr>
        <w:jc w:val="both"/>
      </w:pPr>
      <w:r>
        <w:t>Мизрахи Мордехай Гаврилович 1861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вдовец.</w:t>
      </w:r>
    </w:p>
    <w:p>
      <w:pPr>
        <w:jc w:val="both"/>
      </w:pPr>
      <w:r>
        <w:t>В детстве обучался, 3 года у Карасубазар, Реби Нысим-Натан га Леви Чахчир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35 рублей в год, имел собственность (дом), которая приносила доход да, дом руб. Обучение детей обходилось в 20 руб., на синагогальные нужды тратил 4 руб. в год. Проживал в своем доме.</w:t>
      </w:r>
    </w:p>
    <w:p/>
    <w:p>
      <w:r>
        <w:rPr>
          <w:u w:val="single"/>
        </w:rPr>
        <w:t>№ анкеты: 140</w:t>
      </w:r>
    </w:p>
    <w:p>
      <w:pPr>
        <w:jc w:val="both"/>
      </w:pPr>
      <w:r>
        <w:t>Патик Енте Ашеровна 1865 года рождения, крымчачка, пряха, ткачиха, карасубазарская мещанка,  не грамотная по-русски, не грамотная по др.-евр..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36 руб. в год.</w:t>
      </w:r>
    </w:p>
    <w:p>
      <w:pPr>
        <w:jc w:val="both"/>
      </w:pPr>
      <w:r>
        <w:t>Сын Исраэль 16 лет от роду, обучался в Талмуд тора, изучал 2 лет русский язык, осваивал профессию дровосек.</w:t>
      </w:r>
    </w:p>
    <w:p>
      <w:pPr>
        <w:jc w:val="both"/>
      </w:pPr>
      <w:r>
        <w:t>Дочь Рахель 13 лет от роду, училась в у Абрамовича, осваивала профессию служит4.</w:t>
      </w:r>
    </w:p>
    <w:p/>
    <w:p>
      <w:r>
        <w:rPr>
          <w:u w:val="single"/>
        </w:rPr>
        <w:t>№ анкеты: 153</w:t>
      </w:r>
    </w:p>
    <w:p>
      <w:pPr>
        <w:jc w:val="both"/>
      </w:pPr>
      <w:r>
        <w:t>Стамболи Султана Юдовна 1886 года рождения, крымчачка, домашнее хозяйство, карасубазарская мещанка,  не грамотная по-русски, не грамотная по др.-евр.. Замужем.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>
      <w:pPr>
        <w:jc w:val="both"/>
      </w:pPr>
      <w:r>
        <w:t>Сын Юда 2 мес..</w:t>
      </w:r>
    </w:p>
    <w:p>
      <w:pPr>
        <w:jc w:val="both"/>
      </w:pPr>
      <w:r>
        <w:t>Дочь Эсфирь 7 лет от роду; Клара 5 лет от роду; Хава 1.5.</w:t>
      </w:r>
    </w:p>
    <w:p/>
    <w:p>
      <w:r>
        <w:rPr>
          <w:u w:val="single"/>
        </w:rPr>
        <w:t>№ анкеты: 69</w:t>
      </w:r>
    </w:p>
    <w:p>
      <w:pPr>
        <w:jc w:val="both"/>
      </w:pPr>
      <w:r>
        <w:t>Карагоз Арон Нисимович 1849 года рождения, крымчак, торговец, членство в обществах: член мелко-торгового кредитного банка (общества), на военной службе не состоял, по-русски не грамотен, по др.-евр. образован, вдовец.</w:t>
      </w:r>
    </w:p>
    <w:p>
      <w:pPr>
        <w:jc w:val="both"/>
      </w:pPr>
      <w:r>
        <w:t>В детстве обучался, 2 года у Реби Моше Хахамов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96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129</w:t>
      </w:r>
    </w:p>
    <w:p>
      <w:pPr>
        <w:jc w:val="both"/>
      </w:pPr>
      <w:r>
        <w:t>Мизрахи Яков Гаврилович 1843 года рождения, крымчак, стекольщик,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Реби Чемах, 2 года изучал русский и 10 лет у Реби Авраам-Моше Бакши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1865 году в возрасте 22 года создал семью с 17 летней Мизрахи Стера Лазаревна, 1848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74 года, мать умерла в возрасте 85 лет, члены семьи болели., В живых осталось 4 детей, 4 умерли в детстве.</w:t>
      </w:r>
    </w:p>
    <w:p>
      <w:pPr>
        <w:jc w:val="both"/>
      </w:pPr>
      <w:r>
        <w:t>Сын Давид 24 лет от роду, осваивал профессию служит на военной службе.</w:t>
      </w:r>
    </w:p>
    <w:p/>
    <w:p>
      <w:r>
        <w:rPr>
          <w:u w:val="single"/>
        </w:rPr>
        <w:t>№ анкеты: 44</w:t>
      </w:r>
    </w:p>
    <w:p>
      <w:pPr>
        <w:jc w:val="both"/>
      </w:pPr>
      <w:r>
        <w:t>Гурджи Насан Иосифович 1867 года рождения, крымчак, торговец,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не обучался, 5 лет изучал русский и 5 лет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1889 году в возрасте 22 года создал семью с 18 летней Гурджи Леви Мерьям Моисеевна, 1871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болели., В живых осталось 4 детей, 4 умерли в детстве.</w:t>
      </w:r>
    </w:p>
    <w:p>
      <w:pPr>
        <w:jc w:val="both"/>
      </w:pPr>
      <w:r>
        <w:t>Сын Моисей 12 лет от роду, учится в Талмуд Тор, свободное время проводил читает книги.</w:t>
      </w:r>
    </w:p>
    <w:p>
      <w:pPr>
        <w:jc w:val="both"/>
      </w:pPr>
      <w:r>
        <w:t>Дочь Эсфирь 17 лет от роду, училась в в школе Абрамовича, осваивала профессию модистка, свободное время проводила на молу, в иллюзионне.</w:t>
      </w:r>
    </w:p>
    <w:p/>
    <w:p>
      <w:r>
        <w:rPr>
          <w:u w:val="single"/>
        </w:rPr>
        <w:t>№ анкеты: 154</w:t>
      </w:r>
    </w:p>
    <w:p>
      <w:pPr>
        <w:jc w:val="both"/>
      </w:pPr>
      <w:r>
        <w:t>Токатлы Юда Абрамович 1886 года рождения, крымчак,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Керчь, Талмуд Тора, 5 лет изучал русский и 5 лет у Реби Пинхас-Барух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250 с квартирой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1910 году в возрасте 24 года создал семью с 18 летней Токатлы Голда Юдовна, 1892 года рождения, карасубазарская мещанка, грамотная по-русски, не грамотная по др.-евр., обучалась по русски: Школа Абрамова 1 год.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23</w:t>
      </w:r>
    </w:p>
    <w:p>
      <w:pPr>
        <w:jc w:val="both"/>
      </w:pPr>
      <w:r>
        <w:t>Берман  Шомель-Иосиф Исаакович 1870 года рождения, крымчак, сапожник, членство в обществах: член мелко-торгового кредитного банка (общества),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 6 лет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1893 году в возрасте 23 года создал семью с 16 летней Берман Здене Яковлевна, 1877 года рождения, карасубазарская мещанка, не грамотная по-русски, не грамотная по др.-евр., обучалась по русски: Феодосия, домашнее образование 4 года. Женился по сватовству, приданого за невесту получил 200 руб., не имелись нетрудоспособные (с физическими недостатками), отец умер, мать умерла в возрасте 38 лет, члены семьи болели., В живых осталось 5 детей, 5 умерли в детстве.</w:t>
      </w:r>
    </w:p>
    <w:p>
      <w:pPr>
        <w:jc w:val="both"/>
      </w:pPr>
      <w:r>
        <w:t>Сын Моше 7 лет от роду, учится в Нисим Чахчир; Яков 5 лет от роду, свободное время проводил в феодосском детском саду.</w:t>
      </w:r>
    </w:p>
    <w:p>
      <w:pPr>
        <w:jc w:val="both"/>
      </w:pPr>
      <w:r>
        <w:t>Дочь Ора 15 лет от роду, училась в школа Абрамовича, 4 лет изучала русский язык, осваивала профессию модистка, свободное время проводила дома; Ревекка 9 лет от роду, учится в школа Абрамовича, свободное время проводила в саду; Мерьям 3 лет от роду; Сима 0.5.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Ашкинази Юда Исаакович 1882 года рождения, крымчак, парикмахер,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у Бандами, 5 лет изучал русский и 5 лет у Реби Янкель-Моше Винницкий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(балаган), которая ничего не приносила. Обучение детей обходилось в 0 руб., на синагогальные нужды тратил 8 руб. в год. Проживал не в своем доме, оплачивая арендную плату в размере 7 руб. в год.</w:t>
      </w:r>
    </w:p>
    <w:p>
      <w:pPr>
        <w:jc w:val="both"/>
      </w:pPr>
      <w:r>
        <w:t>В 1907 году в возрасте 25 лет создал семью с 20 летней Ашкинази Беруха Яковлевна, 1887 года рождения, карасубазарская мещанка, грамотная по-русски, не грамотная по др.-евр. 3 года. Женился по сватовству, приданого за невесту получил 150 руб., не имелись нетрудоспособные (с физическими недостатками), отец умер в возрасте 80 лет, мать умерла в возрасте 70 лет, члены семьи болели., В живых осталось 1 детей.</w:t>
      </w:r>
    </w:p>
    <w:p>
      <w:pPr>
        <w:jc w:val="both"/>
      </w:pPr>
      <w:r>
        <w:t>Сын Исаак 5 лет от роду.</w:t>
      </w:r>
    </w:p>
    <w:p/>
    <w:p>
      <w:r>
        <w:rPr>
          <w:u w:val="single"/>
        </w:rPr>
        <w:t>№ анкеты: 51</w:t>
      </w:r>
    </w:p>
    <w:p>
      <w:pPr>
        <w:jc w:val="both"/>
      </w:pPr>
      <w:r>
        <w:t>Гурджи Юда Насанович 1887 года рождения, крымчак, ювелир, членство в обществах: член общества Ойзер Весомох,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5 лет изучал русский и 4 года у Реби Юда Леви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148 руб. в год.</w:t>
      </w:r>
    </w:p>
    <w:p>
      <w:pPr>
        <w:jc w:val="both"/>
      </w:pPr>
      <w:r>
        <w:t>В 1912 году в возрасте 25 лет создал семью с 21 летней Гурджи Шонда Давидовна, 1891 года рождения, грамотная по-русски, грамотная по др.-евр., обучалась по русски: Ялта, Гимназия до 6 класса 8 лет; обучалась по др.-евр.: Алушта, домашнее образование 4 года. Женился по сватовству, приданого за невесту получил 1000 руб.,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121</w:t>
      </w:r>
    </w:p>
    <w:p>
      <w:pPr>
        <w:jc w:val="both"/>
      </w:pPr>
      <w:r>
        <w:t>Мизрахи Иосиф Ешевувич 1879 года рождения, крымчак, сапожник,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поземельный налог, наёмное помещение обходилось 24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1903 году в возрасте 24 года создал семью с 18 летней Мизрахи Султана Иосифовна, 1885 года рождения, не грамотная по-русски, не грамотная по др.-евр.. Женился по сватовству, приданого за невесту получил 170 руб.,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Яков 6 лет от роду.</w:t>
      </w:r>
    </w:p>
    <w:p>
      <w:pPr>
        <w:jc w:val="both"/>
      </w:pPr>
      <w:r>
        <w:t>Дочь Ора-Хая 8 лет от роду, учится в Александровская шкоал; Эстер 3 лет от роду.</w:t>
      </w:r>
    </w:p>
    <w:p/>
    <w:p>
      <w:r>
        <w:rPr>
          <w:u w:val="single"/>
        </w:rPr>
        <w:t>№ анкеты: 40</w:t>
      </w:r>
    </w:p>
    <w:p>
      <w:pPr>
        <w:jc w:val="both"/>
      </w:pPr>
      <w:r>
        <w:t>Гурджи Пинхас Абрамович 1866 года рождения, крымчак, торговец, членство в обществах: член мелко-торгового кредитного банка (общества), на военной службе состоял, по-русски грамотен, по др.-евр. образован, вдовец.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480 рублей в год, имел собственность (2 дома, 1 балаган), которая приносила доход да, 2 дома, 1 балаган руб. Обучение детей обходилось в 200 руб., на синагогальные нужды тратил 10 руб. в год. Проживал в своем доме.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Анджело Шолома Шимшонович 1873 года рождения, крымчак, торговец, членство в обществах: член мелко-торгового кредитного банка (общества); член Петербургского и еврейского благотворительного общества,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6 лет у Реби Вениамин Леви др.-евр. языкам;по-русски малограмотен,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наёмное помещение обходилось 20 рублей в год, имел собственность (дом), которая приносила доход да, дом руб. Обучение детей обходилось в 200 руб., на синагогальные нужды тратил 15 руб. в год. Проживал в своем доме.</w:t>
      </w:r>
    </w:p>
    <w:p>
      <w:pPr>
        <w:jc w:val="both"/>
      </w:pPr>
      <w:r>
        <w:t>В 1898 году в возрасте 25 лет создал семью с 19 летней Анджело Шена Моисеевна, 1879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8 детей.</w:t>
      </w:r>
    </w:p>
    <w:p>
      <w:pPr>
        <w:jc w:val="both"/>
      </w:pPr>
      <w:r>
        <w:t>Сын Саввар 15 лет от роду, обучался в у Чахчира, талмуд тор, городское училище 6 классов, осваивал профессию частная контора, свободное время проводил библиотека; Моше 2 лет от роду; Авраам 1 лет от роду.</w:t>
      </w:r>
    </w:p>
    <w:p>
      <w:pPr>
        <w:jc w:val="both"/>
      </w:pPr>
      <w:r>
        <w:t>Дочь Рахель 13 лет от роду, училась в Школа Абрамовича; Малка 11 лет от роду, учится в Школа Абрамовича; Перла 9 лет от роду, учится в Школа Абрама Алеха грамоте; Сара 7 лет от роду; Издене 4 лет от роду.</w:t>
      </w:r>
    </w:p>
    <w:p/>
    <w:p>
      <w:r>
        <w:rPr>
          <w:u w:val="single"/>
        </w:rPr>
        <w:t>№ анкеты: 81</w:t>
      </w:r>
    </w:p>
    <w:p>
      <w:pPr>
        <w:jc w:val="both"/>
      </w:pPr>
      <w:r>
        <w:t>Коген Мордехай Абрамович 1886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не имел собственности. Обучение детей обходилось в 0 руб., на синагогальные нужды тратил 7 руб. в год. Проживал не в своем доме, оплачивая арендную плату в размере 72 руб. в год.</w:t>
      </w:r>
    </w:p>
    <w:p>
      <w:pPr>
        <w:jc w:val="both"/>
      </w:pPr>
      <w:r>
        <w:t>В 1911 году в возрасте 25 лет создал семью с 20 летней Коген Эстер Исааковна, 1891 года рождения, малограмотная по-русски, не грамотная по др.-евр., обучалась по русски: Школа Абрамова. Женился по сватовству, приданого за невесту получил 300 руб., в семье проживали старики (старуха теща Рахель), не имелись нетрудоспособные (с физическими недостатками), отец жив, мать умерла в возрасте 57 лет, члены семьи болели., В живых осталось 1 детей.</w:t>
      </w:r>
    </w:p>
    <w:p>
      <w:pPr>
        <w:jc w:val="both"/>
      </w:pPr>
      <w:r>
        <w:t>Дочь Нама 1 лет от роду.</w:t>
      </w:r>
    </w:p>
    <w:p/>
    <w:p>
      <w:r>
        <w:rPr>
          <w:u w:val="single"/>
        </w:rPr>
        <w:t>№ анкеты: 79</w:t>
      </w:r>
    </w:p>
    <w:p>
      <w:pPr>
        <w:jc w:val="both"/>
      </w:pPr>
      <w:r>
        <w:t>Колпакчи Иосиф Давидович 1892 года рождения, крымчак, сапожник, на военной службе не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Реби Рафаэль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77</w:t>
      </w:r>
    </w:p>
    <w:p>
      <w:pPr>
        <w:jc w:val="both"/>
      </w:pPr>
      <w:r>
        <w:t>Колпакчи Ачкинази Давид Иосифович 1867 года рождения, крымчак, разносчик по деревням, членство в обществах: член мелко-торгового кредитного банка (общества),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5 лет у Реби Авраам-Моше Бакши др.-евр. языкам;по-русски малограмотен,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0 руб., на синагогальные нужды тратил 8 руб. в год. Проживал в своем доме.</w:t>
      </w:r>
    </w:p>
    <w:p>
      <w:pPr>
        <w:jc w:val="both"/>
      </w:pPr>
      <w:r>
        <w:t>В 1891 году в возрасте 24 года создал семью с 18 летней Колпакчи Кале Нисимовна, 1873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60 лет, мать умерла в возрасте 68 лет, члены семьи болели., В живых осталось 8 детей, 8 умерли в детстве.</w:t>
      </w:r>
    </w:p>
    <w:p>
      <w:pPr>
        <w:jc w:val="both"/>
      </w:pPr>
      <w:r>
        <w:t>Сын Нисим 12 лет от роду, учится в Еврейский Талмуд Тор, свободное время проводил дома читает книги; Юда 5 лет от роду.</w:t>
      </w:r>
    </w:p>
    <w:p>
      <w:pPr>
        <w:jc w:val="both"/>
      </w:pPr>
      <w:r>
        <w:t>Дочь Султана 16 лет от роду, училась в Училище Абрамовича, 3 лет изучала русский язык, 3 лет обучалась др.-евр. грамоте, осваивала профессию домашняя работа, свободное время проводила занимается рукоделием; Берха 9 лет от роду, училась в Училище Абрамовича; Стер 7 лет от роду; Сара 1 лет от роду.</w:t>
      </w:r>
    </w:p>
    <w:p/>
    <w:p>
      <w:r>
        <w:rPr>
          <w:u w:val="single"/>
        </w:rPr>
        <w:t>№ анкеты: 196</w:t>
      </w:r>
    </w:p>
    <w:p>
      <w:pPr>
        <w:jc w:val="both"/>
      </w:pPr>
      <w:r>
        <w:t>Ломброзо Исаак Иосифович 1874 года рождения, крымчак, сапожник,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Кафа, Авраам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1896 году в возрасте 22 года создал семью с 20 летней Ломброзо Вентора, 1876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78 лет, мать умерла в возрасте 40 лет, члены семьи болели., В живых осталось 7 детей, 7 умерли в детстве.</w:t>
      </w:r>
    </w:p>
    <w:p>
      <w:pPr>
        <w:jc w:val="both"/>
      </w:pPr>
      <w:r>
        <w:t>Дочь Симха 15 лет от роду, училась в школа Абрамовича; Ривка 12 лет от роду, учится в школа Абрамовича; Хава 10 лет от роду, учится в Алекс. Учит.; Сарра 9 лет от роду; Орра 4 лет от роду; Ава 3 лет от роду; Бася 2 лет от роду.</w:t>
      </w:r>
    </w:p>
    <w:p/>
    <w:p>
      <w:r>
        <w:rPr>
          <w:u w:val="single"/>
        </w:rPr>
        <w:t>№ анкеты: 194</w:t>
      </w:r>
    </w:p>
    <w:p>
      <w:pPr>
        <w:jc w:val="both"/>
      </w:pPr>
      <w:r>
        <w:t>Леви Элиэзер Шомолович 1876 года рождения, крымчак, служит в мануфактурном деле,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 год изучал русский и 6 лет у Бохор Леви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(небольшое имущество в карасубазаре), которая ничего не приносила. Дети не учатся, на синагогальные нужды тратил 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1904 году в возрасте 28 лет создал семью с 20 летней Леви Леа, 1884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72 года, мать умерла, члены семьи болели., В живых осталось 4 детей.</w:t>
      </w:r>
    </w:p>
    <w:p>
      <w:pPr>
        <w:jc w:val="both"/>
      </w:pPr>
      <w:r>
        <w:t>Сын Сасон 8 лет от роду; Шомель 6 лет от роду; Ехиль 3 лет от роду; Юда 1 лет от роду.</w:t>
      </w:r>
    </w:p>
    <w:p/>
    <w:p>
      <w:r>
        <w:rPr>
          <w:u w:val="single"/>
        </w:rPr>
        <w:t>№ анкеты: 201</w:t>
      </w:r>
    </w:p>
    <w:p>
      <w:pPr>
        <w:jc w:val="both"/>
      </w:pPr>
      <w:r>
        <w:t>Леви Авраам Самуилович 1863 года рождения, крымчак, торговец,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Авраам Хафуз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1889 году в возрасте 26 лет создал семью с 16 летней Леви Эстер, 1873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64 года, мать умерла, члены семьи болели., В живых осталось 4 детей, 4 умерли в детстве.</w:t>
      </w:r>
    </w:p>
    <w:p>
      <w:pPr>
        <w:jc w:val="both"/>
      </w:pPr>
      <w:r>
        <w:t>Сын Юда 14 лет от роду, обучался в Талмуд тора, свободное время проводил шорник; Шолом 11 лет от роду, учится в Талмуд Тор; Шомель 6 лет от роду.</w:t>
      </w:r>
    </w:p>
    <w:p/>
    <w:p>
      <w:r>
        <w:rPr>
          <w:u w:val="single"/>
        </w:rPr>
        <w:t>№ анкеты: 205</w:t>
      </w:r>
    </w:p>
    <w:p>
      <w:pPr>
        <w:jc w:val="both"/>
      </w:pPr>
      <w:r>
        <w:t>Манто Шолом Аврамович 1880 года рождения, крымчак, бакалейная торговля, членство в обществах: член мелко-торгового кредитного банка (общества),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имел собственность (дом), которая приносила доход да, дом руб. Обучение детей обходилось в 0 руб., на синагогальные нужды тратил 10 руб. в год. Проживал в своем доме.</w:t>
      </w:r>
    </w:p>
    <w:p/>
    <w:p>
      <w:r>
        <w:rPr>
          <w:u w:val="single"/>
        </w:rPr>
        <w:t>№ анкеты: 145</w:t>
      </w:r>
    </w:p>
    <w:p>
      <w:pPr>
        <w:jc w:val="both"/>
      </w:pPr>
      <w:r>
        <w:t>Пиастро Нафталий Шоломович 1885 года рождения, крымчак, шапочник, членство в обществах: член мелко-торгового кредитного банка (общества); член городского банка,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Карасубазар, Реби Нысим-Натан га Леви Чахчир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не имел собственности. Дети не учатся, на синагогальные нужды тратил 3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1908 году в возрасте 23 года создал семью с 19 летней Пиастро Кали Давидовна, 1889 года рождения, грамотная по-русски, грамотная по др.-евр., обучалась по русски: Карасубазар, Домашнее образование 1 год; обучалась по др.-евр.: Феодосия, Нысим-Натан га Леви Чахчир, домашнее образование 1 год.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Юда-Хизкия 3 лет от роду.</w:t>
      </w:r>
    </w:p>
    <w:p/>
    <w:p>
      <w:r>
        <w:rPr>
          <w:u w:val="single"/>
        </w:rPr>
        <w:t>№ анкеты: 143</w:t>
      </w:r>
    </w:p>
    <w:p>
      <w:pPr>
        <w:jc w:val="both"/>
      </w:pPr>
      <w:r>
        <w:t>Пурим Яков Иосифович 1878 года рождения, крымчак, кожевенная торговля, членство в обществах: член мелко-торгового кредитного банка (общества); член Азовского банка взаимного кредитования; член Петербургского и еврейского благотворительного общества,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Карасубазар, Домашнее образование, 5 лет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600 рублей в год, не имел собственности. Обучение детей обходилось в 0 руб., на синагогальные нужды тратил 15 руб. в год. Проживал не в своем доме, оплачивая арендную плату в размере 200 руб. в год.</w:t>
      </w:r>
    </w:p>
    <w:p>
      <w:pPr>
        <w:jc w:val="both"/>
      </w:pPr>
      <w:r>
        <w:t>В 1902 году в возрасте 24 года создал семью с 16 летней Пурим Ора Моисеевна, 1886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 в возрасте 46 лет, мать умерла, члены семьи болели..</w:t>
      </w:r>
    </w:p>
    <w:p/>
    <w:p>
      <w:r>
        <w:rPr>
          <w:u w:val="single"/>
        </w:rPr>
        <w:t>№ анкеты: 128</w:t>
      </w:r>
    </w:p>
    <w:p>
      <w:pPr>
        <w:jc w:val="both"/>
      </w:pPr>
      <w:r>
        <w:t>Мангупли Ентов Нисимович 1857 года рождения, крымчак, сапожник, торговля на толкучках,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Давид Ачкинази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имел собственность (дом), которая ничего не приносила. Обучение детей обходилось в 3 руб., на синагогальные нужды тратил 5 руб. в год. Проживал в своем доме.</w:t>
      </w:r>
    </w:p>
    <w:p>
      <w:pPr>
        <w:jc w:val="both"/>
      </w:pPr>
      <w:r>
        <w:t>В 1884 году в возрасте 27 лет создал семью с 21 летней Мангупли Эстер Яковлевна, 1863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жив, мать умерла в возрасте 87 лет, члены семьи болели., В живых осталось 5 детей, 5 умерли в детстве.</w:t>
      </w:r>
    </w:p>
    <w:p>
      <w:pPr>
        <w:jc w:val="both"/>
      </w:pPr>
      <w:r>
        <w:t>Сын Яков 13 лет от роду, учится в Еврейский талмуд тор, свободное время проводил дома; Давид 11 лет от роду, учится в Еврейский талмуд тор.</w:t>
      </w:r>
    </w:p>
    <w:p>
      <w:pPr>
        <w:jc w:val="both"/>
      </w:pPr>
      <w:r>
        <w:t>Дочь Голда 19 лет от роду, училась в субботняя школа, 1 лет изучала русский язык, осваивала профессию белошвейка, свободное время проводила часто бывает в иллюзионе; Рахель 4 лет от роду.</w:t>
      </w:r>
    </w:p>
    <w:p/>
    <w:p>
      <w:r>
        <w:rPr>
          <w:u w:val="single"/>
        </w:rPr>
        <w:t>№ анкеты: 139</w:t>
      </w:r>
    </w:p>
    <w:p>
      <w:pPr>
        <w:jc w:val="both"/>
      </w:pPr>
      <w:r>
        <w:t>Пурим Кокоз Хаим Эмануилович 1866 года рождения, крымчак, торговец,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36 руб., на синагогальные нужды тратил 5 руб. в год. Проживал в своем доме.</w:t>
      </w:r>
    </w:p>
    <w:p>
      <w:pPr>
        <w:jc w:val="both"/>
      </w:pPr>
      <w:r>
        <w:t>В 1889 году в возрасте 23 года создал семью с 20 летней Пурим Мерьям Лазаревна, 1869 года рождения, карасубазарская мещанка,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64 года, мать умерла в возрасте 55 лет, члены семьи болели., В живых осталось 1 детей, 1 умерли в детстве.</w:t>
      </w:r>
    </w:p>
    <w:p>
      <w:pPr>
        <w:jc w:val="both"/>
      </w:pPr>
      <w:r>
        <w:t>Сын Незер 11 лет от роду, учится в в еврейской школе Дона.</w:t>
      </w:r>
    </w:p>
    <w:p/>
    <w:p>
      <w:r>
        <w:rPr>
          <w:u w:val="single"/>
        </w:rPr>
        <w:t>№ анкеты: 137</w:t>
      </w:r>
    </w:p>
    <w:p>
      <w:pPr>
        <w:jc w:val="both"/>
      </w:pPr>
      <w:r>
        <w:t>Патик Захарья Абрамович 1874 года рождения, крымчак, служит по хлебной части, членство в обществах: член общества собрания приказчиков;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Хедер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175 руб., на синагогальные нужды тратил 15 руб. в год. Проживал не в своем доме, оплачивая арендную плату в размере 16 руб. в год.</w:t>
      </w:r>
    </w:p>
    <w:p>
      <w:pPr>
        <w:jc w:val="both"/>
      </w:pPr>
      <w:r>
        <w:t>В 1900 году в возрасте 26 лет создал семью с 17 летней Патик Сара Моисеевна, 1883 года рождения, карасубазарская мещанка, грамотная по-русски, не грамотная по др.-евр. 3 года. Женился по сватовству, приданого за невесту получил 300 руб., не имелись нетрудоспособные (с физическими недостатками), отец умер в возрасте 63 года, мать умерла в возрасте 59 лет, члены семьи болели., В живых осталось 6 детей.</w:t>
      </w:r>
    </w:p>
    <w:p>
      <w:pPr>
        <w:jc w:val="both"/>
      </w:pPr>
      <w:r>
        <w:t>Сын Абрам 10 лет от роду, учится в в Реальном училище, свободное время проводил в иллюзионе, в детском саду.</w:t>
      </w:r>
    </w:p>
    <w:p>
      <w:pPr>
        <w:jc w:val="both"/>
      </w:pPr>
      <w:r>
        <w:t>Дочь Вера 13 лет от роду, училась в в Александров., осваивала профессию учен. модиста., свободное время проводила в иллюзионе; Оля 11 лет от роду, училась в в Александров., осваивала профессию модистка, свободное время проводила в саду; Соня 7 лет от роду; Рая 5 лет от роду, свободное время проводила по молу; Эсфира 3 лет от роду.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Ашкинази Шолом Давидович 1872 года рождения, крымчак, работает на табачной фабрике стамболи,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Шолома Бакши (Коген)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36 руб. в год.</w:t>
      </w:r>
    </w:p>
    <w:p>
      <w:pPr>
        <w:jc w:val="both"/>
      </w:pPr>
      <w:r>
        <w:t>В 1897 году в возрасте 25 лет создал семью с 19 летней Ашкинази Ронуш Абрамовна, 1878 года рождения, карасубазарская мещанка, не грамотная по-русски,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 в возрасте 30 лет, члены семьи болели (девочка болеет припадком)., В живых осталось 6 детей, 6 умерли в детстве.</w:t>
      </w:r>
    </w:p>
    <w:p>
      <w:pPr>
        <w:jc w:val="both"/>
      </w:pPr>
      <w:r>
        <w:t>Сын Моше 4 лет от роду.</w:t>
      </w:r>
    </w:p>
    <w:p>
      <w:pPr>
        <w:jc w:val="both"/>
      </w:pPr>
      <w:r>
        <w:t>Дочь Хана 12 лет от роду, учится в училище; Хава 11 лет от роду, учится в Абрамович; Голда 9 лет от роду; Мерьям 2 лет от роду; Хизиль-Това 1 месяц.</w:t>
      </w:r>
    </w:p>
    <w:p/>
    <w:p>
      <w:r>
        <w:rPr>
          <w:u w:val="single"/>
        </w:rPr>
        <w:t>№ анкеты: 67</w:t>
      </w:r>
    </w:p>
    <w:p>
      <w:pPr>
        <w:jc w:val="both"/>
      </w:pPr>
      <w:r>
        <w:t>Кагья Шомель Яковлевич 1860 года рождения, крымчак, служит в обувном деле, на военной службе не состоял, по-русски малограмотен, по др.-евр. образован, женат.</w:t>
      </w:r>
    </w:p>
    <w:p>
      <w:pPr>
        <w:jc w:val="both"/>
      </w:pPr>
      <w:r>
        <w:t>В детстве обучался, 8 лет у Карасубазар, Реби Моше Исаакович Валит др.-евр. языкам;по-русски малограмотен,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слушал лекции по распространению политических и научных знаний,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доме, оплачивая арендную плату в размере 10 руб. в год.</w:t>
      </w:r>
    </w:p>
    <w:p>
      <w:pPr>
        <w:jc w:val="both"/>
      </w:pPr>
      <w:r>
        <w:t>В 1886 году в возрасте 26 лет создал семью с 23 летней Кагья Шамхатоиз Нисимовна, 1863 года рождения, не грамотная по-русски, не грамотная по др.-евр.. Женился по сватовству, приданого за невесту получил 350 руб., не имелись нетрудоспособные (с физическими недостатками), отец умер в возрасте 75 лет, мать умерла, члены семьи болели (жена страдает ногами)., В живых осталось 3 детей, 3 умерли в детстве.</w:t>
      </w:r>
    </w:p>
    <w:p>
      <w:pPr>
        <w:jc w:val="both"/>
      </w:pPr>
      <w:r>
        <w:t>Сын Моше 15 лет от роду, учится в феодосская гимназия, 4 лет др.-евр. грамоту, свободное время проводил библиотека.</w:t>
      </w:r>
    </w:p>
    <w:p>
      <w:pPr>
        <w:jc w:val="both"/>
      </w:pPr>
      <w:r>
        <w:t>Дочь Беруха 8 лет от роду, училась в училище Абрамовича, свободное время проводила дома.</w:t>
      </w:r>
    </w:p>
    <w:p/>
    <w:p>
      <w:r>
        <w:rPr>
          <w:u w:val="single"/>
        </w:rPr>
        <w:t>№ анкеты: 87</w:t>
      </w:r>
    </w:p>
    <w:p>
      <w:pPr>
        <w:jc w:val="both"/>
      </w:pPr>
      <w:r>
        <w:t>Ломброзов Исаак Юдович 1864 года рождения, крымчак, разного рода торговля,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Хедер, Реби Незер (Элиезер) Перич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1893 году в возрасте 29 лет создал семью с 20 летней Ломброзова Рахиль Хаиоивич, 1873 года рождения, не грамотная по-русски, не грамотная по др.-евр.. Женился по сватовству, приданого за невесту получил 180 руб., имелись нетрудоспособные (с физическими недостатками), отец умер, мать умерла в возрасте 8 лет, члены семьи болели., В живых осталось 5 детей, 5 умерли в детстве.</w:t>
      </w:r>
    </w:p>
    <w:p>
      <w:pPr>
        <w:jc w:val="both"/>
      </w:pPr>
      <w:r>
        <w:t>Сын Ёсеф 14 лет от роду, обучался в Талмуд тор, реби Нисим, изучал 4 лет русский язык, 2 лет др.-евр. грамоту; Шемуэль 12 лет от роду, учится в Талмуд тор.</w:t>
      </w:r>
    </w:p>
    <w:p>
      <w:pPr>
        <w:jc w:val="both"/>
      </w:pPr>
      <w:r>
        <w:t>Дочь Мерьям 8 лет от роду; Перла 4 лет от роду.</w:t>
      </w:r>
    </w:p>
    <w:p/>
    <w:p>
      <w:r>
        <w:rPr>
          <w:u w:val="single"/>
        </w:rPr>
        <w:t>№ анкеты: 125</w:t>
      </w:r>
    </w:p>
    <w:p>
      <w:pPr>
        <w:jc w:val="both"/>
      </w:pPr>
      <w:r>
        <w:t>Манто Исак Шебетеевич 1885 года рождения, крымчак, сапожник,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2 года изучал русский и 2 года у Домашнее образование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не учатся,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1910 году в возрасте 25 лет создал семью с 17 летней Манто Винтора Иосифовна, 1893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75 лет, мать умерла в возрасте 70 лет, члены семьи болели (жена больна неизвестной болезнью)., В живых осталось 2 детей.</w:t>
      </w:r>
    </w:p>
    <w:p>
      <w:pPr>
        <w:jc w:val="both"/>
      </w:pPr>
      <w:r>
        <w:t>Дочь Бася 2 лет от роду; Бетя 10 месяцев.</w:t>
      </w:r>
    </w:p>
    <w:p/>
    <w:p>
      <w:r>
        <w:rPr>
          <w:u w:val="single"/>
        </w:rPr>
        <w:t>№ анкеты: 82</w:t>
      </w:r>
    </w:p>
    <w:p>
      <w:pPr>
        <w:jc w:val="both"/>
      </w:pPr>
      <w:r>
        <w:t>Конорт Минем Иосифович 1894 года рождения, крымчак, конторщик,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Феодосия, Городское училище, 3 года изучал русский ипо-русски грамотен, по др.-евр. не образован, разговаривал на языке(ах): Крымчакский. Читает газеты, читает журналы, в библиотеке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86</w:t>
      </w:r>
    </w:p>
    <w:p>
      <w:pPr>
        <w:jc w:val="both"/>
      </w:pPr>
      <w:r>
        <w:t>Ломброзо Моше Насанович 1893 года рождения, крымчак, заготовщик,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3 года у Карасубазар, Реби Нысим-Натан га Леви Чахчир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167</w:t>
      </w:r>
    </w:p>
    <w:p>
      <w:pPr>
        <w:jc w:val="both"/>
      </w:pPr>
      <w:r>
        <w:t>Леви Чахчир Нисим Насан Мордехаевич 1867 года рождения, крымчак, хозяин контор, членство в обществах: член мелко-торгового кредитного банка (общества); член общества Ойзер Весомох; Абонент Еврейской библиотеки,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7 лет у Реби Бохор и Хахам Хайм-Хискиягу Медини др.-евр. языкам;по-русски грамотен, по др.-евр. образован, разговаривал на языке(ах): Крымчакский. Читает газеты, читает журналы, в библиотеке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(балаган), которая приносила доход да, балаган руб. Дети учились бесплатно, на синагогальные нужды тратил 0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1892 году в возрасте 25 лет создал семью с 14 летней Леви Чахчир Нема Мордехаевна, 1878 года рождения, не грамотная по-русски, не грамотная по др.-евр.. Женился по сватовству, приданого за невесту получил, в семье проживали старики (мать, 85 лет, Ора), не имелись нетрудоспособные (с физическими недостатками), отец умер в возрасте 48 лет, мать жива, члены семьи болели., В живых осталось 6 детей, 6 умерли в детстве.</w:t>
      </w:r>
    </w:p>
    <w:p>
      <w:pPr>
        <w:jc w:val="both"/>
      </w:pPr>
      <w:r>
        <w:t>Сын Иссай 15 лет от роду, обучался в еврейский талмуд тор, изучал 4 лет русский язык, 4 лет др.-евр. грамоту, осваивал профессию ученик шапочника; Хизкия 8 лет от роду, обучался в еврейский талмуд тор.</w:t>
      </w:r>
    </w:p>
    <w:p>
      <w:pPr>
        <w:jc w:val="both"/>
      </w:pPr>
      <w:r>
        <w:t>Дочь Ривка 12 лет от роду, училась в школа Абрамовича, 3 лет изучала русский язык, 3 лет обучалась др.-евр. грамоте, осваивала профессию продолжает учиться дома; Султана 5 лет от роду.</w:t>
      </w:r>
    </w:p>
    <w:p/>
    <w:p>
      <w:r>
        <w:rPr>
          <w:u w:val="single"/>
        </w:rPr>
        <w:t>№ анкеты: 157</w:t>
      </w:r>
    </w:p>
    <w:p>
      <w:pPr>
        <w:jc w:val="both"/>
      </w:pPr>
      <w:r>
        <w:t>Тревгода Исаак Моисеевич 1882 года рождения, крымчак, обувная торговля, членство в обществах: член мелко-торгового кредитного банка (общества);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8 лет изучал русский и 8 лет у Реби Авраам-Моше Бакши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480 рублей в год, не имел собственности. Дети не учатся, на синагогальные нужды тратил 15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1907 году в возрасте 25 лет создал семью с 19 летней Тревгода Мерьям Иосифовна, 1888 года рождения, грамотная по-русски, не грамотная по др.-евр., обучалась по русски: Керчь, Талмуд Тора 6 лет. Женился по любви, приданого за невесту получил, не имелись нетрудоспособные (с физическими недостатками), отец умер в возрасте 55 лет, мать умерла, члены семьи болели., В живых осталось 2 детей.</w:t>
      </w:r>
    </w:p>
    <w:p>
      <w:pPr>
        <w:jc w:val="both"/>
      </w:pPr>
      <w:r>
        <w:t>Сын Моисей 5 лет от роду; Иосиф 1.5.</w:t>
      </w:r>
    </w:p>
    <w:p/>
    <w:p>
      <w:r>
        <w:rPr>
          <w:u w:val="single"/>
        </w:rPr>
        <w:t>№ анкеты: 158</w:t>
      </w:r>
    </w:p>
    <w:p>
      <w:pPr>
        <w:jc w:val="both"/>
      </w:pPr>
      <w:r>
        <w:t>Тревгода Реувен Моисеевич 1878 года рождения, крымчак, обувная торговля, членство в обществах: член мелко-торгового кредитного банка (общества);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6 лет изучал русский и 7 лет у Реби Авраам-Моше Бакши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40 руб., на синагогальные нужды тратил 15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1902 году в возрасте 24 года создал семью с 17 летней Тревгода Кале Абрамовна, 1885 года рождения, не грамотная по-русски, не грамотная по др.-евр.. Женился по сватовству, приданого за невесту получил 400 руб., в семье проживали старики (мать Султана, 56 лет), не имелись нетрудоспособные (с физическими недостатками), отец умер в возрасте 55 лет, мать умерла, члены семьи болели., В живых осталось 2 детей.</w:t>
      </w:r>
    </w:p>
    <w:p>
      <w:pPr>
        <w:jc w:val="both"/>
      </w:pPr>
      <w:r>
        <w:t>Сын Моисей 10 лет от роду, обучался в у Дона (учит); Юда 8 лет от роду.</w:t>
      </w:r>
    </w:p>
    <w:p/>
    <w:p>
      <w:r>
        <w:rPr>
          <w:u w:val="single"/>
        </w:rPr>
        <w:t>№ анкеты: 144</w:t>
      </w:r>
    </w:p>
    <w:p>
      <w:pPr>
        <w:jc w:val="both"/>
      </w:pPr>
      <w:r>
        <w:t>Пурим Яков Хаимович 1885 года рождения, крымчак, обувная торговля, членство в обществах: член мелко-торгового кредитного банка (общества); жена-еврейская благотворительность дамского попечительства,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4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480 рублей в год, не имел собственности. Обучение детей обходилось в 50 руб., на синагогальные нужды тратил 10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1907 году в возрасте 22 года создал семью с 16 летней Пурим еврейка Хана Манусовна, 1891 года рождения, грамотная по-русски, грамотная по др.-евр., обучалась по русски: Домашнее образование; обучалась по др.-евр.: Домашнее образование. Женился по любви, приданого за невесту получил, не имелись нетрудоспособные (с физическими недостатками), отец жив, мать умерла в возрасте 33 года, члены семьи болели., В живых осталось 1 детей.</w:t>
      </w:r>
    </w:p>
    <w:p>
      <w:pPr>
        <w:jc w:val="both"/>
      </w:pPr>
      <w:r>
        <w:t>Сын Маркус 5 лет от роду, учится в частное еврейское училище.</w:t>
      </w:r>
    </w:p>
    <w:p/>
    <w:p>
      <w:r>
        <w:rPr>
          <w:u w:val="single"/>
        </w:rPr>
        <w:t>№ анкеты: 131</w:t>
      </w:r>
    </w:p>
    <w:p>
      <w:pPr>
        <w:jc w:val="both"/>
      </w:pPr>
      <w:r>
        <w:t>Мизрахи Гавриэль Мордехаевич 1889 года рождения, крымчак, приказчик обувной торговли, членство в обществах: член мелко-торгового кредитного банка (общества); член общества Ойзер Весомох,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Нет детей, на синагогальные нужды тратил 5 руб. в год. Проживал не в своем доме, оплачивая арендную плату в размере 48 руб. в год.</w:t>
      </w:r>
    </w:p>
    <w:p>
      <w:pPr>
        <w:jc w:val="both"/>
      </w:pPr>
      <w:r>
        <w:t>В 0 году в возрасте 24 года создал семью с 22 летней Мизрахи Рая Хаимовна, 1891 года рождения, грамотная по-русски, не грамотная по др.-евр., обучалась по русски: Талмуд Тора 2 года. Женился по сватовству, приданого за невесту получил 200 руб., не имелись нетрудоспособные (с физическими недостатками), отец умер, мать умерла в возрасте 21 год, члены семьи болели..</w:t>
      </w:r>
    </w:p>
    <w:p/>
    <w:p>
      <w:r>
        <w:rPr>
          <w:u w:val="single"/>
        </w:rPr>
        <w:t>№ анкеты: 84</w:t>
      </w:r>
    </w:p>
    <w:p>
      <w:pPr>
        <w:jc w:val="both"/>
      </w:pPr>
      <w:r>
        <w:t>Конорт Арон Иосифович 1887 года рождения, крымчак, торговец, членство в обществах: член мелко-торгового кредитного банка (общества); член общества Ойзер Весомох,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Карасубазар, Городское училище, 2 года изучал русский и 4 года у Реби Нысим-Натан га Леви Чахчир, Хахам Хайм-Хискиягу Медини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имел собственность (сад), которая приносила доход да, сад руб. Обучение детей обходилось в 0 руб., на синагогальные нужды тратил 8 руб. в год. Проживал в своем доме.</w:t>
      </w:r>
    </w:p>
    <w:p/>
    <w:p>
      <w:r>
        <w:rPr>
          <w:u w:val="single"/>
        </w:rPr>
        <w:t>№ анкеты: 99</w:t>
      </w:r>
    </w:p>
    <w:p>
      <w:pPr>
        <w:jc w:val="both"/>
      </w:pPr>
      <w:r>
        <w:t>Лехно Ашер Исаккович 1868 года рождения, крымчак, сапожник, членство в обществах: член мелко-торгового кредитного банка (общества); член городского банка,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имел собственность (дом), которая приносила доход да, дом руб. Обучение детей обходилось в 25 руб., на синагогальные нужды тратил 8 руб. в год. Проживал в своем доме.</w:t>
      </w:r>
    </w:p>
    <w:p>
      <w:pPr>
        <w:jc w:val="both"/>
      </w:pPr>
      <w:r>
        <w:t>В 1894 году в возрасте 26 лет создал семью с 19 летней Лехно Ривка Юдовна, 1875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70 лет, мать умерла в возрасте 89 лет, члены семьи болели., В живых осталось 5 детей, 5 умерли в детстве.</w:t>
      </w:r>
    </w:p>
    <w:p>
      <w:pPr>
        <w:jc w:val="both"/>
      </w:pPr>
      <w:r>
        <w:t>Сын Ешва-Рафаил 16 лет от роду, обучался в по-русски в городском, по ев-Талмуд тор, изучал 3 лет русский язык, 5 лет др.-евр. грамоту, осваивал профессию мануфактурщик на дому, свободное время проводил дома; Иосиф 13 лет от роду, обучался в частное училище Дон, изучал 3 лет русский язык, 3 лет др.-евр. грамоту, осваивал профессию портной, свободное время проводил дома; Исак 5 лет от роду, свободное время проводил дома.</w:t>
      </w:r>
    </w:p>
    <w:p>
      <w:pPr>
        <w:jc w:val="both"/>
      </w:pPr>
      <w:r>
        <w:t>Дочь Рахиль 10 лет от роду, учится в школа Абрамовича, 4 лет изучала русский язык, свободное время проводила дома; Мерьям 7 лет от роду, свободное время проводила дома.</w:t>
      </w:r>
    </w:p>
    <w:p/>
    <w:p>
      <w:r>
        <w:rPr>
          <w:u w:val="single"/>
        </w:rPr>
        <w:t>№ анкеты: 53</w:t>
      </w:r>
    </w:p>
    <w:p>
      <w:pPr>
        <w:jc w:val="both"/>
      </w:pPr>
      <w:r>
        <w:t>Гурджи Ливи Арон Иосиф-Мордехаевич 1877 года рождения, крымчак, бакалейная торговля,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Керчь, Талмуд Тора, 5 лет изучал русский и 5 лет у Керчь, Талмуд Тора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1900 году в возрасте 23 года создал семью с 16 летней Гурджи Леви Рахиль Моисеевна, 1884 года рождения, грамотная по-русски, не грамотная по др.-евр., обучалась по русски: Греческре Церковное училище 3 года.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2 детей, 2 умерли в детстве.</w:t>
      </w:r>
    </w:p>
    <w:p>
      <w:pPr>
        <w:jc w:val="both"/>
      </w:pPr>
      <w:r>
        <w:t>Сын Моисей-Нисим 4 лет от роду; Соломон 5 месяцев.</w:t>
      </w:r>
    </w:p>
    <w:p/>
    <w:p>
      <w:r>
        <w:rPr>
          <w:u w:val="single"/>
        </w:rPr>
        <w:t>№ анкеты: 43</w:t>
      </w:r>
    </w:p>
    <w:p>
      <w:pPr>
        <w:jc w:val="both"/>
      </w:pPr>
      <w:r>
        <w:t>Гурджи Соломон Абрамович 1880 года рождения, крымчак, торговец,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Керчь, Талмуд Тора, 3 года изучал русский и 3 года у Реби Пинхас-Барух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1906 году в возрасте 26 лет создал семью с 17 летней Гурджи Рахиль Ашеровна, 1889 года рождения, керченская мещанка,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4 детей.</w:t>
      </w:r>
    </w:p>
    <w:p>
      <w:pPr>
        <w:jc w:val="both"/>
      </w:pPr>
      <w:r>
        <w:t>Сын Арон 5 мес..</w:t>
      </w:r>
    </w:p>
    <w:p>
      <w:pPr>
        <w:jc w:val="both"/>
      </w:pPr>
      <w:r>
        <w:t>Дочь Ханна 6 лет от роду; Шена 4 лет от роду; Мерьям 3 лет от роду.</w:t>
      </w:r>
    </w:p>
    <w:p/>
    <w:p>
      <w:r>
        <w:rPr>
          <w:u w:val="single"/>
        </w:rPr>
        <w:t>№ анкеты: 39</w:t>
      </w:r>
    </w:p>
    <w:p>
      <w:pPr>
        <w:jc w:val="both"/>
      </w:pPr>
      <w:r>
        <w:t>Гурджи Соломон Захарович 1885 года рождения, крымчак, сапожник,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Реби Вениамин Леви, 3 года изучал русский и 3 года у Реби Вениамин Леви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144 рублей в год,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1910 году в возрасте 25 лет создал семью с 22 летней Гурджи Рахиль Самоиловна, 1888 года рождения, керченская мещанка, грамотная по-русски, не грамотная по др.-евр., обучалась по русски: Талмуд Тора 2 года.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Дочь Сарра 1.5.</w:t>
      </w:r>
    </w:p>
    <w:p/>
    <w:p>
      <w:r>
        <w:rPr>
          <w:u w:val="single"/>
        </w:rPr>
        <w:t>№ анкеты: 85</w:t>
      </w:r>
    </w:p>
    <w:p>
      <w:pPr>
        <w:jc w:val="both"/>
      </w:pPr>
      <w:r>
        <w:t>Коген Моисей Иосифович 1878 года рождения, крымчак, шапочник, подмастерье,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Сельское училище, 5 лет изучал русский и 7 лет у Реби Авраам-Моше Бакши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1906 году в возрасте 28 лет создал семью с 20 летней Коген Лида  Исаковна, 1886 года рождения, грамотная по-русски, не грамотная по др.-евр., обучалась по русски: Талмуд Тора 2 года. Женился по сватовству, приданого за невесту получил 225 руб., не имелись нетрудоспособные (с физическими недостатками), отец умер в возрасте 46 лет, мать умерла в возрасте 42 года, члены семьи болели., В живых осталось 2 детей, 2 умерли в детстве.</w:t>
      </w:r>
    </w:p>
    <w:p>
      <w:pPr>
        <w:jc w:val="both"/>
      </w:pPr>
      <w:r>
        <w:t>Сын Иосиф 4 лет от роду.</w:t>
      </w:r>
    </w:p>
    <w:p>
      <w:pPr>
        <w:jc w:val="both"/>
      </w:pPr>
      <w:r>
        <w:t>Дочь Шамах  5 месяцев.</w:t>
      </w:r>
    </w:p>
    <w:p/>
    <w:p>
      <w:r>
        <w:rPr>
          <w:u w:val="single"/>
        </w:rPr>
        <w:t>№ анкеты: 83</w:t>
      </w:r>
    </w:p>
    <w:p>
      <w:pPr>
        <w:jc w:val="both"/>
      </w:pPr>
      <w:r>
        <w:t>Конорт Шамах Давидовна 1870 года рождения, крымчачка, молочная торговля, карасубазарская мещанка, членство в обществах: член мелко-торгового кредитного банка (общества),  не грамотная по-русски, грамотная по др.-евр.; обучалась по др.-евр.: Домашнее образование 2 года. Вдова.</w:t>
      </w:r>
    </w:p>
    <w:p>
      <w:pPr>
        <w:jc w:val="both"/>
      </w:pPr>
      <w:r>
        <w:t>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Обучение детей обходилось в 0 руб., на синагогальные нужды тратил 0 руб. в год. Проживал в своем доме.</w:t>
      </w:r>
    </w:p>
    <w:p/>
    <w:p>
      <w:r>
        <w:rPr>
          <w:u w:val="single"/>
        </w:rPr>
        <w:t>№ анкеты: 91</w:t>
      </w:r>
    </w:p>
    <w:p>
      <w:pPr>
        <w:jc w:val="both"/>
      </w:pPr>
      <w:r>
        <w:t>Леви Моисей Давидович 1858 года рождения, крымчак, перекупщик смушек (овечьих шкурок для шапок),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2 года изучал русский и 2 года у Карасубазар, Реби Моше Исаакович Валит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3 руб. в год. Проживал не в своем доме, оплачивая арендную плату в размере 48 руб. в год.</w:t>
      </w:r>
    </w:p>
    <w:p>
      <w:pPr>
        <w:jc w:val="both"/>
      </w:pPr>
      <w:r>
        <w:t>В 1883 году в возрасте 25 лет создал семью с 17 летней Леви Эстер Нисимовна, 1866 года рождения, не грамотная по-русски, не грамотная по др.-евр.. Женился по сватовству, приданого за невесту получил 250 руб., в семье проживали старики (мать жены Сарра), не имелись нетрудоспособные (с физическими недостатками), отец умер в возрасте 7 лет, мать умерла в возрасте 28 лет, члены семьи болели., В живых осталось 7 детей, 7 умерли в детстве.</w:t>
      </w:r>
    </w:p>
    <w:p>
      <w:pPr>
        <w:jc w:val="both"/>
      </w:pPr>
      <w:r>
        <w:t>Сын Ашер 16 лет от роду, обучался в Феодосский Тамул Тора, изучал 4 лет русский язык, свободное время проводил магазин; Давид 11 лет от роду, обучался в Феодосский Талмуд тор; Нисим 7 лет от роду, обучался в Реби Нисим Чахчир.</w:t>
      </w:r>
    </w:p>
    <w:p>
      <w:pPr>
        <w:jc w:val="both"/>
      </w:pPr>
      <w:r>
        <w:t>Дочь Султана 18 лет от роду, училась в училище Абрамовича, 4 лет изучала русский язык, осваивала профессию модистка, свободное время проводила дома; Ревекка 15 лет от роду, учится в училище Абрамовича.</w:t>
      </w:r>
    </w:p>
    <w:p/>
    <w:p>
      <w:r>
        <w:rPr>
          <w:u w:val="single"/>
        </w:rPr>
        <w:t>№ анкеты: 103</w:t>
      </w:r>
    </w:p>
    <w:p>
      <w:pPr>
        <w:jc w:val="both"/>
      </w:pPr>
      <w:r>
        <w:t>Леви-Урелевич Моше-Хаим Лейзерович 1865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Незер Леви др.-евр. языкам;по-русски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Дети не учатся, на синагогальные нужды тратил 3 руб. в год. Проживал в своем доме.</w:t>
      </w:r>
    </w:p>
    <w:p>
      <w:pPr>
        <w:jc w:val="both"/>
      </w:pPr>
      <w:r>
        <w:t>В 1890 году в возрасте 25 лет создал семью с 19 летней Леви-Урелевич Лие Баруховна, 1871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67 лет, мать умерла в возрасте 75 лет, члены семьи болели., В живых осталось 4 детей, 4 умерли в детстве.</w:t>
      </w:r>
    </w:p>
    <w:p>
      <w:pPr>
        <w:jc w:val="both"/>
      </w:pPr>
      <w:r>
        <w:t>Сын Давид 13 лет от роду, обучался в еврейский Талмуд Тор, изучал 4 лет русский язык, 4 лет др.-евр. грамоту, осваивал профессию мальчиком служит; Барух 7 лет от роду; Шомель 5 лет от роду.</w:t>
      </w:r>
    </w:p>
    <w:p>
      <w:pPr>
        <w:jc w:val="both"/>
      </w:pPr>
      <w:r>
        <w:t>Дочь Гулюш-Симха 2 месяца.</w:t>
      </w:r>
    </w:p>
    <w:p/>
    <w:p>
      <w:r>
        <w:rPr>
          <w:u w:val="single"/>
        </w:rPr>
        <w:t>№ анкеты: 98</w:t>
      </w:r>
    </w:p>
    <w:p>
      <w:pPr>
        <w:jc w:val="both"/>
      </w:pPr>
      <w:r>
        <w:t>Лехно Захар Исаакович 1863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имел собственность (дом), которая приносила доход да, дом руб. Обучение детей обходилось в 40 руб., на синагогальные нужды тратил 5 руб. в год. Проживал в своем доме.</w:t>
      </w:r>
    </w:p>
    <w:p>
      <w:pPr>
        <w:jc w:val="both"/>
      </w:pPr>
      <w:r>
        <w:t>В 1889 году в возрасте 26 лет создал семью с 22 летней Лехно Хана Ильевна, 1867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70 лет, мать умерла в возрасте 89 лет, члены семьи болели., В живых осталось 1 детей.</w:t>
      </w:r>
    </w:p>
    <w:p>
      <w:pPr>
        <w:jc w:val="both"/>
      </w:pPr>
      <w:r>
        <w:t>Сын Авраам-Нисим 9 лет от роду, учится в ученик-дома, изучал 4 лет русский язык, 4 лет др.-евр. грамоту, свободное время проводил дома.</w:t>
      </w:r>
    </w:p>
    <w:p/>
    <w:p>
      <w:r>
        <w:rPr>
          <w:u w:val="single"/>
        </w:rPr>
        <w:t>№ анкеты: 93</w:t>
      </w:r>
    </w:p>
    <w:p>
      <w:pPr>
        <w:jc w:val="both"/>
      </w:pPr>
      <w:r>
        <w:t>Ломброзо Яков Юдович 1875 года рождения, крымчак, торговля одеждой,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4 года у Реби Нысим-Натан га Леви Чахчир, Реби Юда Леви, Бакши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Обучение детей обходилось в 0 руб., на синагогальные нужды тратил 12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1902 году в возрасте 27 лет создал семью с 17 летней Ломброзо Симха-Това Иосифовна, 1885 года рождения, не грамотная по-русски, не грамотная по др.-евр.. Женился по сватовству, приданого за невесту получил 200 руб., в семье проживали старики (отец 70 лет Юда, торговля), не имелись нетрудоспособные (с физическими недостатками), отец умер, мать умерла в возрасте 56 лет, члены семьи болели..</w:t>
      </w:r>
    </w:p>
    <w:p/>
    <w:p>
      <w:r>
        <w:rPr>
          <w:u w:val="single"/>
        </w:rPr>
        <w:t>№ анкеты: 105</w:t>
      </w:r>
    </w:p>
    <w:p>
      <w:pPr>
        <w:jc w:val="both"/>
      </w:pPr>
      <w:r>
        <w:t>Ломброзо-Карги Хаим-Шолом Абрамович 1880 года рождения, крымчак, разносчик мануфактуры,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3 года изучал русский и 8 лет у Хедер, Хахам Хайм-Хискиягу Медини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учились бесплатно,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1907 году в возрасте 27 лет создал семью с 19 летней Ломброзо-Карги рифка Исаковна, 1888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жив, мать жива, члены семьи болели., В живых осталось 4 детей.</w:t>
      </w:r>
    </w:p>
    <w:p>
      <w:pPr>
        <w:jc w:val="both"/>
      </w:pPr>
      <w:r>
        <w:t>Сын Исаак 2 лет от роду.</w:t>
      </w:r>
    </w:p>
    <w:p>
      <w:pPr>
        <w:jc w:val="both"/>
      </w:pPr>
      <w:r>
        <w:t>Дочь Султана 8 лет от роду, учится в в школе Абрамовича; Эстер 7 лет от роду; Этиль 5 лет от роду.</w:t>
      </w:r>
    </w:p>
    <w:p/>
    <w:p>
      <w:r>
        <w:rPr>
          <w:u w:val="single"/>
        </w:rPr>
        <w:t>№ анкеты: 97</w:t>
      </w:r>
    </w:p>
    <w:p>
      <w:pPr>
        <w:jc w:val="both"/>
      </w:pPr>
      <w:r>
        <w:t>Ломброзов Сасон Юдович 1880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0 руб., на синагогальные нужды тратил 2 руб. в год. Данных о доме нет.</w:t>
      </w:r>
    </w:p>
    <w:p>
      <w:pPr>
        <w:jc w:val="both"/>
      </w:pPr>
      <w:r>
        <w:t>В 1907 году в возрасте 27 лет создал семью с 19 летней Лормброзов Мерьям Исаковна, 1888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 в возрасте 58 лет, члены семьи болели., В живых осталось 1 детей.</w:t>
      </w:r>
    </w:p>
    <w:p>
      <w:pPr>
        <w:jc w:val="both"/>
      </w:pPr>
      <w:r>
        <w:t>Дочь Ора 6 лет от роду, свободное время проводила дома.</w:t>
      </w:r>
    </w:p>
    <w:p/>
    <w:p>
      <w:r>
        <w:rPr>
          <w:u w:val="single"/>
        </w:rPr>
        <w:t>№ анкеты: 124</w:t>
      </w:r>
    </w:p>
    <w:p>
      <w:pPr>
        <w:jc w:val="both"/>
      </w:pPr>
      <w:r>
        <w:t>Манто Исаак Садиевич 1877 года рождения, крымчак, фруктовая торговля, членство в обществах: член мелко-торгового кредитного банка (общества), на военной службе состоял, по-русски малограмотен, по др.-евр. образован, женат.</w:t>
      </w:r>
    </w:p>
    <w:p>
      <w:pPr>
        <w:jc w:val="both"/>
      </w:pPr>
      <w:r>
        <w:t>В детстве обучался, 7 лет у Хедер, Реби Юда Кокуш др.-евр. языкам;по-русски малограмотен,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1905 году в возрасте 28 лет создал семью с 18 летней Манто Стера Моисеевна, 1887 года рождения, грамотная по-русски, не грамотная по др.-евр., обучалась по русски: Талмуд Тора 3 года. Женился по сватовству, приданого за невесту получил 300 руб., не имелись нетрудоспособные (с физическими недостатками), отец умер в возрасте 45 лет, мать жива, члены семьи болели., В живых осталось 2 детей, 2 умерли в детстве.</w:t>
      </w:r>
    </w:p>
    <w:p>
      <w:pPr>
        <w:jc w:val="both"/>
      </w:pPr>
      <w:r>
        <w:t>Сын Садие 5 лет от роду.</w:t>
      </w:r>
    </w:p>
    <w:p>
      <w:pPr>
        <w:jc w:val="both"/>
      </w:pPr>
      <w:r>
        <w:t>Дочь Сарра 1 лет от роду.</w:t>
      </w:r>
    </w:p>
    <w:p/>
    <w:p>
      <w:r>
        <w:rPr>
          <w:u w:val="single"/>
        </w:rPr>
        <w:t>№ анкеты: 114</w:t>
      </w:r>
    </w:p>
    <w:p>
      <w:pPr>
        <w:jc w:val="both"/>
      </w:pPr>
      <w:r>
        <w:t>Мизрахи Давид Ешувович 1888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не имел собственности. Нет детей, на синагогальные нужды тратил 17 руб. в год. Проживал не в своем доме, оплачивая арендную плату в размере 75 руб. в год.</w:t>
      </w:r>
    </w:p>
    <w:p>
      <w:pPr>
        <w:jc w:val="both"/>
      </w:pPr>
      <w:r>
        <w:t>В 1911 году в возрасте 23 года создал семью с 19 летней Мизрахи Девере, 1892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0 умерли в детстве.</w:t>
      </w:r>
    </w:p>
    <w:p/>
    <w:p>
      <w:r>
        <w:rPr>
          <w:u w:val="single"/>
        </w:rPr>
        <w:t>№ анкеты: 165</w:t>
      </w:r>
    </w:p>
    <w:p>
      <w:pPr>
        <w:jc w:val="both"/>
      </w:pPr>
      <w:r>
        <w:t>Хондо Яков Иосифович 1869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Незер (Элиезер) Перич,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наёмное помещение обходилось 96 рублей в год, имел собственность (дом), которая приносила доход да, дом руб. Обучение детей обходилось в 0 руб., на синагогальные нужды тратил 4 руб. в год. Проживал в своем доме.</w:t>
      </w:r>
    </w:p>
    <w:p>
      <w:pPr>
        <w:jc w:val="both"/>
      </w:pPr>
      <w:r>
        <w:t>В 1897 году в возрасте 28 лет создал семью с 19 летней Хондо Шена Ильинична, 1878 года рождения, не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умер, мать умерла в возрасте 40 лет, члены семьи болели., В живых осталось 3 детей, 3 умерли в детстве.</w:t>
      </w:r>
    </w:p>
    <w:p>
      <w:pPr>
        <w:jc w:val="both"/>
      </w:pPr>
      <w:r>
        <w:t>Сын Моше-Борух 15 лет от роду, обучался в Талмуд тор, Н.Чахчир, осваивал профессию служит в хлебном доме.</w:t>
      </w:r>
    </w:p>
    <w:p>
      <w:pPr>
        <w:jc w:val="both"/>
      </w:pPr>
      <w:r>
        <w:t>Дочь Сарра 17 лет от роду, училась в школа Абрамовича, осваивала профессию модистка; Ривка 5 лет от роду.</w:t>
      </w:r>
    </w:p>
    <w:p/>
    <w:p>
      <w:r>
        <w:rPr>
          <w:u w:val="single"/>
        </w:rPr>
        <w:t>№ анкеты: 169</w:t>
      </w:r>
    </w:p>
    <w:p>
      <w:pPr>
        <w:jc w:val="both"/>
      </w:pPr>
      <w:r>
        <w:t>Шалома Исаак Аронович 1871 года рождения, крымчак, сапожник, членство в обществах: член мелко-торгового кредитного банка (общества),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Карасубазар, Талмуд Тора, 2 года изучал русский ипо-русски грамотен, по др.-евр. не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Дети не учатся, на синагогальные нужды тратил 3 руб. в год. Проживал в своем доме.</w:t>
      </w:r>
    </w:p>
    <w:p>
      <w:pPr>
        <w:jc w:val="both"/>
      </w:pPr>
      <w:r>
        <w:t>В 1900 году в возрасте 29 лет создал семью с 23 летней Шалома Мерьям Захарьевна, 1877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58 лет, мать умерла в возрасте 28 лет, члены семьи болели., В живых осталось 4 детей, 4 умерли в детстве.</w:t>
      </w:r>
    </w:p>
    <w:p>
      <w:pPr>
        <w:jc w:val="both"/>
      </w:pPr>
      <w:r>
        <w:t>Сын Боаз 5 лет от роду; Арон 2 лет от роду.</w:t>
      </w:r>
    </w:p>
    <w:p>
      <w:pPr>
        <w:jc w:val="both"/>
      </w:pPr>
      <w:r>
        <w:t>Дочь Шамах 14 лет от роду, училась в училище Абрамовича, 4 лет изучала русский язык, свободное время проводила ; Султана 4 лет от роду.</w:t>
      </w:r>
    </w:p>
    <w:p/>
    <w:p>
      <w:r>
        <w:rPr>
          <w:u w:val="single"/>
        </w:rPr>
        <w:t>№ анкеты: 171</w:t>
      </w:r>
    </w:p>
    <w:p>
      <w:pPr>
        <w:jc w:val="both"/>
      </w:pPr>
      <w:r>
        <w:t>Шалома Ешуа Давидович 1878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Юда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84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1905 году в возрасте 27 лет создал семью с 22 летней Шалома Рахиль Абрамовна, 1883 года рождения, грамотная по-русски, не грамотная по др.-евр., обучалась по русски: Домашнее образование 2 года.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4 детей.</w:t>
      </w:r>
    </w:p>
    <w:p>
      <w:pPr>
        <w:jc w:val="both"/>
      </w:pPr>
      <w:r>
        <w:t>Сын Мордехай 2 лет от роду.</w:t>
      </w:r>
    </w:p>
    <w:p>
      <w:pPr>
        <w:jc w:val="both"/>
      </w:pPr>
      <w:r>
        <w:t>Дочь Малка 8 лет от роду, учится в школа Абрамовича; Мерьям 4 лет от роду; Девеш 6 лет от роду.</w:t>
      </w:r>
    </w:p>
    <w:p/>
    <w:p>
      <w:r>
        <w:rPr>
          <w:u w:val="single"/>
        </w:rPr>
        <w:t>№ анкеты: 58</w:t>
      </w:r>
    </w:p>
    <w:p>
      <w:pPr>
        <w:jc w:val="both"/>
      </w:pPr>
      <w:r>
        <w:t>Измерли Моше-Юда Исакович 1874 года рождения, крымчак, членство в обществах: член мелко-торгового кредитного банка (общества); член Симферопольского кредитного общества,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8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имел собственность (дом), которая приносила доход да, дом руб. Обучение детей обходилось в 25 руб., на синагогальные нужды тратил 10 руб. в год. Проживал в своем доме.</w:t>
      </w:r>
    </w:p>
    <w:p>
      <w:pPr>
        <w:jc w:val="both"/>
      </w:pPr>
      <w:r>
        <w:t>В 1901 году в возрасте 27 лет создал семью с 20 летней Измерли Сима, 1881 года рождения, не грамотная по-русски, не грамотная по др.-евр.. Женился по сватовству, приданого за невесту получил, в семье проживали старики (мать Хана 72 года), не имелись нетрудоспособные (с физическими недостатками), отец умер в возрасте 68 лет, мать умерла, члены семьи болели., В живых осталось 5 детей, 5 умерли в детстве.</w:t>
      </w:r>
    </w:p>
    <w:p>
      <w:pPr>
        <w:jc w:val="both"/>
      </w:pPr>
      <w:r>
        <w:t>Сын Исаак 5 лет от роду.</w:t>
      </w:r>
    </w:p>
    <w:p>
      <w:pPr>
        <w:jc w:val="both"/>
      </w:pPr>
      <w:r>
        <w:t>Дочь Султана 9 лет от роду, учится в школа Абрамова; Рива 7 лет от роду; Сара 1.5; Нехама 1 лет от роду.</w:t>
      </w:r>
    </w:p>
    <w:p/>
    <w:p>
      <w:r>
        <w:rPr>
          <w:u w:val="single"/>
        </w:rPr>
        <w:t>№ анкеты: 136</w:t>
      </w:r>
    </w:p>
    <w:p>
      <w:pPr>
        <w:jc w:val="both"/>
      </w:pPr>
      <w:r>
        <w:t>Пурим Хаим Яковлевич 1857 года рождения, крымчак, обувная торговля, членство в обществах: член мелко-торгового кредитного банка (общества); член общества взаимопомощи и кредитования,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Кафа, Авраам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имел собственность (дом), которая приносила доход да, дом руб. Обучение детей обходилось в 100 руб., на синагогальные нужды тратил 10 руб. в год. Проживал не в своем доме, оплачивая арендную плату в размере 200 руб. в год.</w:t>
      </w:r>
    </w:p>
    <w:p>
      <w:pPr>
        <w:jc w:val="both"/>
      </w:pPr>
      <w:r>
        <w:t>В 1875 году в возрасте 18 лет создал семью с 17 летней Пурим Девора, 1878 года рождения, не грамотная по-русски, не грамотная по др.-евр.. Женился по сватовству, приданого за невесту получил 150 руб., в семье проживали старики (теща Сима 80), не имелись нетрудоспособные (с физическими недостатками), отец умер в возрасте 58 лет, мать умерла в возрасте 38 лет, члены семьи болели., В живых осталось 3 детей, 3 умерли в детстве.</w:t>
      </w:r>
    </w:p>
    <w:p>
      <w:pPr>
        <w:jc w:val="both"/>
      </w:pPr>
      <w:r>
        <w:t>Сын Мататья 12 лет от роду, обучался в Хедер, учится в в 6 кл. город; Мордехай 9 лет от роду.</w:t>
      </w:r>
    </w:p>
    <w:p/>
    <w:p>
      <w:r>
        <w:rPr>
          <w:u w:val="single"/>
        </w:rPr>
        <w:t>№ анкеты: 14</w:t>
      </w:r>
    </w:p>
    <w:p>
      <w:pPr>
        <w:jc w:val="both"/>
      </w:pPr>
      <w:r>
        <w:t>Ашкинази-Нейман Шомох Исаакович 1876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в своем помещении, наёмное помещение обходилось 24 рублей в год, не имел собственности. Обучение детей обходилось в 12 руб., на синагогальные нужды тратил 3 руб. в год. Проживал не в своем доме, оплачивая арендную плату в размере 40 руб. в год.</w:t>
      </w:r>
    </w:p>
    <w:p>
      <w:pPr>
        <w:jc w:val="both"/>
      </w:pPr>
      <w:r>
        <w:t>В 1905 году в возрасте 29 лет создал семью с 19 летней Ашкинази-Нейман Симха Моисеевна, 1886 года рождения, не грамотная по-русски, не грамотная по др.-евр.. Женился по сватовству, приданого за невесту получил 30 руб., не имелись нетрудоспособные (с физическими недостатками), отец умер в возрасте 75 лет, мать умерла в возрасте 55 лет, члены семьи болели., В живых осталось 1 детей.</w:t>
      </w:r>
    </w:p>
    <w:p>
      <w:pPr>
        <w:jc w:val="both"/>
      </w:pPr>
      <w:r>
        <w:t>Дочь Ора 7 лет от роду.</w:t>
      </w:r>
    </w:p>
    <w:p/>
    <w:p>
      <w:r>
        <w:rPr>
          <w:u w:val="single"/>
        </w:rPr>
        <w:t>№ анкеты: 184</w:t>
      </w:r>
    </w:p>
    <w:p>
      <w:pPr>
        <w:jc w:val="both"/>
      </w:pPr>
      <w:r>
        <w:t>Гурджи Пинхас Шолом Яковлевич 1874 года рождения, крымчак, содержатель кофейни,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3 года у Шолом Коген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1800 рублей в год, не имел собственности. Обучение детей обходилось в 20 руб.,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1900 году в возрасте 26 лет создал семью с 23 летней Гурджи Рахель, 1877 года рождения, не грамотная по-русски, не грамотная по др.-евр.. Женился по сватовству, приданого за невесту получил 300 руб., в семье проживали старики (мать Кали, 60 лет), не имелись нетрудоспособные (с физическими недостатками), отец умер в возрасте 52 года, мать умерла, члены семьи болели., В живых осталось 2 детей, 2 умерли в детстве.</w:t>
      </w:r>
    </w:p>
    <w:p>
      <w:pPr>
        <w:jc w:val="both"/>
      </w:pPr>
      <w:r>
        <w:t>Сын Яков 12 лет от роду, учится в талмуд тор.</w:t>
      </w:r>
    </w:p>
    <w:p>
      <w:pPr>
        <w:jc w:val="both"/>
      </w:pPr>
      <w:r>
        <w:t>Дочь Сарра 8 лет от роду.</w:t>
      </w:r>
    </w:p>
    <w:p/>
    <w:p>
      <w:r>
        <w:rPr>
          <w:u w:val="single"/>
        </w:rPr>
        <w:t>№ анкеты: 133</w:t>
      </w:r>
    </w:p>
    <w:p>
      <w:pPr>
        <w:jc w:val="both"/>
      </w:pPr>
      <w:r>
        <w:t>Пейсах Насан Давидович 1883 года рождения, крымчак, содержатель кофейни,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 по русски: Реби Бохор, 5 лет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380 рублей в год, не имел собственности. Обучение детей обходилось в 0 руб., на синагогальные нужды тратил 8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1911 году в возрасте 28 лет создал семью с 20 летней Пейсач Батчева, 1891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умер, мать умерла, члены семьи болели., В живых осталось 1 детей.</w:t>
      </w:r>
    </w:p>
    <w:p>
      <w:pPr>
        <w:jc w:val="both"/>
      </w:pPr>
      <w:r>
        <w:t>Сын Рувин 1 лет от роду.</w:t>
      </w:r>
    </w:p>
    <w:p/>
    <w:p>
      <w:r>
        <w:rPr>
          <w:u w:val="single"/>
        </w:rPr>
        <w:t>№ анкеты: 222</w:t>
      </w:r>
    </w:p>
    <w:p>
      <w:pPr>
        <w:jc w:val="both"/>
      </w:pPr>
      <w:r>
        <w:t>Шолом Лейзер Иосифович 1877 года рождения, крымчак, сапожник,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(да), которая ничего не приносила. Обучение детей обходилось в 15 руб., на синагогальные нужды тратил 3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1901 году в возрасте 24 года создал семью с 18 летней Шолом Сарра, 1883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 (да, жена бывает ревматической и женской болезнью)., В живых осталось 3 детей, 3 умерли в детстве.</w:t>
      </w:r>
    </w:p>
    <w:p>
      <w:pPr>
        <w:jc w:val="both"/>
      </w:pPr>
      <w:r>
        <w:t>Дочь Кали 9 лет от роду, училась в школа Абрамовича; Хана 5 лет от роду.</w:t>
      </w:r>
    </w:p>
    <w:p/>
    <w:p>
      <w:r>
        <w:rPr>
          <w:u w:val="single"/>
        </w:rPr>
        <w:t>№ анкеты: 223</w:t>
      </w:r>
    </w:p>
    <w:p>
      <w:pPr>
        <w:jc w:val="both"/>
      </w:pPr>
      <w:r>
        <w:t>Шолом Лейзер Моисеевич 1863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8 лет у Хедер, Реби Давид Ачкинази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1888 году в возрасте 25 лет создал семью с 23 летней Шолом Шамак, 1865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75 лет, мать умерла в возрасте 70 лет, члены семьи болели., В живых осталось 4 детей, 4 умерли в детстве.</w:t>
      </w:r>
    </w:p>
    <w:p>
      <w:pPr>
        <w:jc w:val="both"/>
      </w:pPr>
      <w:r>
        <w:t>Сын Моисей 15 лет от роду, обучался в Талмуд тора, свободное время проводил сапожник.</w:t>
      </w:r>
    </w:p>
    <w:p>
      <w:pPr>
        <w:jc w:val="both"/>
      </w:pPr>
      <w:r>
        <w:t>Дочь Малка 19 лет от роду, училась в в школе при греческой церкви, осваивала профессию модистка; Ривка 11 лет от роду, учится в школа Абрамовича; Сарра 7 лет от роду.</w:t>
      </w:r>
    </w:p>
    <w:p/>
    <w:p>
      <w:r>
        <w:rPr>
          <w:u w:val="single"/>
        </w:rPr>
        <w:t>№ анкеты: 71</w:t>
      </w:r>
    </w:p>
    <w:p>
      <w:pPr>
        <w:jc w:val="both"/>
      </w:pPr>
      <w:r>
        <w:t>Коген Абрам Иосифович 1881 года рождения, крымчак, торговец,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10 лет изучал русский и 10 лет у Карасубазар, Реби Нысим-Натан га Леви Чахчир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360 рублей в год, не имел собственности. Дети учились бесплатно, на синагогальные нужды тратил 15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1908 году в возрасте 27 лет создал семью с 18 летней Коген Мерьям Иосифовна, 1890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48 лет, мать умерла в возрасте 40 лет, члены семьи болели..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Анджело Яков Лазаревич 1852 года рождения, крымчак, мучная торговля, членство в обществах: член общества взаимопомощи и кредитования,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Карасубазар, Реби Незер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540 рублей в год, не имел собственности. Обучение детей обходилось в 0 руб., на синагогальные нужды тратил 25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1881 году в возрасте 29 лет создал семью с 28 летней Анджело Султана, 1862 года рождения, не грамотная по-русски, не грамотная по др.-евр.. Женился, приданого за невесту не получил, не имелись нетрудоспособные (с физическими недостатками), отец умер в возрасте 67 лет, мать умерла в возрасте 65 лет, члены семьи болели..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Ашеров-Ашкинази Моисей Юдович 1879 года рождения, крымчак, шапочник, членство в обществах: член мелко-торгового кредитного банка (общества); Попечитель общества помощи недостаточно обеспеченным иудеям при Талмуд-Торе,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Пресман, 5 лет изучал русский и 7 лет у Карасубазар, Реби Нысим-Натан га Леви Чахчир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300 рублей в год, не имел собственности. Обучение детей обходилось в 0 руб., на синагогальные нужды тратил 15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1904 году в возрасте 25 лет создал семью с 16 летней Ашеров-Ашкинази Оля Иосифовна, 1888 года рождения, малограмотная по-русски, не грамотная по др.-евр., обучалась по русски: Домашнее образование 2 года. Женился по сватовству, приданого за невесту получил, не имелись нетрудоспособные (с физическими недостатками), отец жив, мать жива, члены семьи болели..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Анджело Яков  Моисеевич 1872 года рождения, крымчак, одеяльн-матрацный мастер, членство в обществах: член мелко-торгового кредитного банка (общества); член общества взаимопомощи и кредитования,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образование,по-русски малограмотен,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Дети учились бесплатно, на синагогальные нужды тратил 5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1900 году в возрасте 28 лет создал семью с 18 летней Анджело Беруха Моисеевна, 1882 года рождения,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66 лет, мать умерла в возрасте 48 лет, члены семьи болели., В живых осталось 5 детей, 5 умерли в детстве.</w:t>
      </w:r>
    </w:p>
    <w:p>
      <w:pPr>
        <w:jc w:val="both"/>
      </w:pPr>
      <w:r>
        <w:t>Сын Шолома 13 лет от роду, учится в Феодосское городское училище, 3 лет др.-евр. грамоту, свободное время проводил дома; Хаим 9 лет от роду, учится в частный учитель; Моше 3 лет от роду.</w:t>
      </w:r>
    </w:p>
    <w:p>
      <w:pPr>
        <w:jc w:val="both"/>
      </w:pPr>
      <w:r>
        <w:t>Дочь Сарра 11 лет от роду, учится в Училище Абрамовича, свободное время проводила дома; Кале 6 лет от роду.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Ашкинази Лазарь Ильич 1888 года рождения, крымчак, торговец,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2 года изучал русский и 8 лет у Карасубазар, Реби Нысим-Натан га Леви Чахчир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не учатся, на синагогальные нужды тратил 5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1909 году в возрасте 21 год создал семью с 16 летней Ашкинази Мерьям Юдовна, 1893 года рождения, грамотная по-русски, не грамотная по др.-евр., обучалась по русски: Талмуд Тора 3 года. Женился по сватовству, приданого за невесту получил 400 руб., не имелись нетрудоспособные (с физическими недостатками), отец умер в возрасте 45 лет, мать умерла, члены семьи болели., В живых осталось 1 детей.</w:t>
      </w:r>
    </w:p>
    <w:p>
      <w:pPr>
        <w:jc w:val="both"/>
      </w:pPr>
      <w:r>
        <w:t>Дочь Девора 2 лет от роду.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Ашкинази Исаак Незер Юдович 1888 года рождения, крымчак, сапожник,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8 лет у Реби Вениамин Леви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1911 году в возрасте 23 года создал семью с 20 летней Ашкинази Ривка Яковлевна, 1891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2 детей.</w:t>
      </w:r>
    </w:p>
    <w:p>
      <w:pPr>
        <w:jc w:val="both"/>
      </w:pPr>
      <w:r>
        <w:t>Сын Ашер 1.5.</w:t>
      </w:r>
    </w:p>
    <w:p>
      <w:pPr>
        <w:jc w:val="both"/>
      </w:pPr>
      <w:r>
        <w:t>Дочь Стерра 1 лет от роду.</w:t>
      </w:r>
    </w:p>
    <w:p/>
    <w:p>
      <w:r>
        <w:rPr>
          <w:u w:val="single"/>
        </w:rPr>
        <w:t>№ анкеты: 126</w:t>
      </w:r>
    </w:p>
    <w:p>
      <w:pPr>
        <w:jc w:val="both"/>
      </w:pPr>
      <w:r>
        <w:t>Мангупли Исак Ильич 1870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3 руб. в год. Проживал не в своем доме, оплачивая арендную плату в размере 84 руб. в год.</w:t>
      </w:r>
    </w:p>
    <w:p>
      <w:pPr>
        <w:jc w:val="both"/>
      </w:pPr>
      <w:r>
        <w:t>В 1893 году в возрасте 23 года создал семью с 18 летней Мангупли Симха Иосифовна, 1875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жив, мать жива, члены семьи болели., В живых осталось 6 детей, 6 умерли в детстве.</w:t>
      </w:r>
    </w:p>
    <w:p>
      <w:pPr>
        <w:jc w:val="both"/>
      </w:pPr>
      <w:r>
        <w:t>Сын Яков 14 лет от роду, обучался в Еврейский талмуд тор, изучал 2 лет русский язык, 2 лет др.-евр. грамоту, осваивал профессию приказчик, свободное время проводил гуляет, посещает иллюзион, детский сад; Михем 12 лет от роду, учится в Еврейский талмуд тор, свободное время проводил дома.</w:t>
      </w:r>
    </w:p>
    <w:p>
      <w:pPr>
        <w:jc w:val="both"/>
      </w:pPr>
      <w:r>
        <w:t>Дочь Рахель 9 лет от роду, учится в школа Абрамовича, свободное время проводила иногда в иллюзионе; Султан 7 лет от роду; Хая 1 лет от роду.</w:t>
      </w:r>
    </w:p>
    <w:p/>
    <w:p>
      <w:r>
        <w:rPr>
          <w:u w:val="single"/>
        </w:rPr>
        <w:t>№ анкеты: 127</w:t>
      </w:r>
    </w:p>
    <w:p>
      <w:pPr>
        <w:jc w:val="both"/>
      </w:pPr>
      <w:r>
        <w:t>Мангупли Юда Исакович 1895 года рождения, крымчак, приказчик,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Талмуд Тора, 4 года изучал русский ипо-русски грамотен, по др.-евр. не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78</w:t>
      </w:r>
    </w:p>
    <w:p>
      <w:pPr>
        <w:jc w:val="both"/>
      </w:pPr>
      <w:r>
        <w:t>Калпаки Абрам Давидович 1893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73</w:t>
      </w:r>
    </w:p>
    <w:p>
      <w:pPr>
        <w:jc w:val="both"/>
      </w:pPr>
      <w:r>
        <w:t>Коген Израиль Моисеевич 1881 года рождения, крымчак, мануфактурщик, членство в обществах: член общества Ойзер Весомох; член общества собрания приказчиков;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4 года изучал русский и 5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600 рублей в год, не имел собственности. Обучение детей обходилось в 0 руб., на синагогальные нужды тратил 12 руб. в год. Проживал не в своем доме, оплачивая арендную плату в размере 240 руб. в год.</w:t>
      </w:r>
    </w:p>
    <w:p>
      <w:pPr>
        <w:jc w:val="both"/>
      </w:pPr>
      <w:r>
        <w:t>В 1906 году в возрасте 25 лет создал семью с 20 летней Коген Асия Менахемовна, 1886 года рождения, грамотная по-русски, не грамотная по др.-евр., обучалась по русски: Домашнее образование 2 года. Женился по сватовству, приданого за невесту не получил, не имелись нетрудоспособные (с физическими недостатками), отец умер в возрасте 73 года, мать умерла в возрасте 65 лет, члены семьи болели..</w:t>
      </w:r>
    </w:p>
    <w:p>
      <w:pPr>
        <w:jc w:val="both"/>
      </w:pPr>
      <w:r>
        <w:t>Сын Моисей (приемный) 4 лет от роду.</w:t>
      </w:r>
    </w:p>
    <w:p/>
    <w:p>
      <w:r>
        <w:rPr>
          <w:u w:val="single"/>
        </w:rPr>
        <w:t>№ анкеты: 155</w:t>
      </w:r>
    </w:p>
    <w:p>
      <w:pPr>
        <w:jc w:val="both"/>
      </w:pPr>
      <w:r>
        <w:t>Токатлы Пинхас Моисеевич 1871 года рождения, крымчак, сапожник, торговец,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у Домашнее образование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480 рублей в год, имел собственность (дом, балаган), которая приносила доход да, дом, балаган руб. Обучение детей обходилось в 60 руб., на синагогальные нужды тратил 10 руб. в год. Проживал в своем доме.</w:t>
      </w:r>
    </w:p>
    <w:p>
      <w:pPr>
        <w:jc w:val="both"/>
      </w:pPr>
      <w:r>
        <w:t>В 1903 году в возрасте 32 года создал семью с 16 летней Токатлы Ревекка Яковлевна, 1887 года рождения, грамотная по-русски, не грамотная по др.-евр.. Женился по сватовству, приданого за невесту получил 150 руб., не имелись нетрудоспособные (с физическими недостатками), отец умер в возрасте 47 лет, мать умерла в возрасте 65 лет, члены семьи болели., В живых осталось 4 детей, 4 умерли в детстве.</w:t>
      </w:r>
    </w:p>
    <w:p>
      <w:pPr>
        <w:jc w:val="both"/>
      </w:pPr>
      <w:r>
        <w:t>Сын Моисей 10 лет от роду, учится в феодосский талмуд тор; Илья 7 лет от роду, учится в феодосский талмуд тор; Яков 2 месяца.</w:t>
      </w:r>
    </w:p>
    <w:p>
      <w:pPr>
        <w:jc w:val="both"/>
      </w:pPr>
      <w:r>
        <w:t>Дочь Султана 4 лет от роду.</w:t>
      </w:r>
    </w:p>
    <w:p/>
    <w:p>
      <w:r>
        <w:rPr>
          <w:u w:val="single"/>
        </w:rPr>
        <w:t>№ анкеты: 101</w:t>
      </w:r>
    </w:p>
    <w:p>
      <w:pPr>
        <w:jc w:val="both"/>
      </w:pPr>
      <w:r>
        <w:t>Леви Хаим Давидович 1863 года рождения, крымчак, комиссионер по отправке товаров, членство в обществах: член мелко-торгового кредитного банка (общества),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ничего не приносила. Обучение детей обходилось в 100 руб., на синагогальные нужды тратил 5 руб. в год. Проживал в своем доме.</w:t>
      </w:r>
    </w:p>
    <w:p>
      <w:pPr>
        <w:jc w:val="both"/>
      </w:pPr>
      <w:r>
        <w:t>В 1888 году в возрасте 25 лет создал семью с 17 летней Леви Бася Моисеевна, 1871 года рождения, грамотная по-русски, грамотная по др.-евр., обучалась по русски: Карасубазар, Домашнее образование 3 года; обучалась по др.-евр.: Феодосия, Домашнее образование 2 года. Женился по сватовству, приданого за невесту не получил, не имелись нетрудоспособные (с физическими недостатками), отец умер в возрасте 70 лет, мать умерла в возрасте 55 лет, члены семьи болели., В живых осталось 3 детей, 3 умерли в детстве.</w:t>
      </w:r>
    </w:p>
    <w:p>
      <w:pPr>
        <w:jc w:val="both"/>
      </w:pPr>
      <w:r>
        <w:t>Дочь Ора 19 лет от роду, училась в Александров, 5 лет изучала русский язык, свободное время проводила дома; Эстер 14 лет от роду, училась в Александров, 5 лет изучала русский язык, свободное время проводила дома; Мерьям 12 лет от роду, училась в Александров, 3 лет изучала русский язык, свободное время проводила дома.</w:t>
      </w:r>
    </w:p>
    <w:p/>
    <w:p>
      <w:r>
        <w:rPr>
          <w:u w:val="single"/>
        </w:rPr>
        <w:t>№ анкеты: 102</w:t>
      </w:r>
    </w:p>
    <w:p>
      <w:pPr>
        <w:jc w:val="both"/>
      </w:pPr>
      <w:r>
        <w:t>Леви Иосиф Моисеевич 1869 года рождения, крымчак, приказчик, членство в обществах: член общества Ойзер Весомох; член общества собрания приказчиков;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6 лет изучал русский и 7 лет у Реби Янкель-Моше Виницкий, Реби Бохор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(да), которая приносила доход да руб. Обучение детей обходилось в 100 руб., на синагогальные нужды тратил 10 руб. в год. Проживал не в своем доме, оплачивая арендную плату в размере 200 руб. в год.</w:t>
      </w:r>
    </w:p>
    <w:p>
      <w:pPr>
        <w:jc w:val="both"/>
      </w:pPr>
      <w:r>
        <w:t>В 1893 году в возрасте 24 года создал семью с 17 летней Леви Сима-Хая Яковлевна, 1876 года рождения, грамотная по-русски, не грамотная по др.-евр. 5 лет. Женился по любви, приданого за невесту получил, не имелись нетрудоспособные (с физическими недостатками), отец умер в возрасте 63 года, мать жива, члены семьи болели., В живых осталось 3 детей, 3 умерли в детстве.</w:t>
      </w:r>
    </w:p>
    <w:p>
      <w:pPr>
        <w:jc w:val="both"/>
      </w:pPr>
      <w:r>
        <w:t>Сын Абрам 13 лет от роду, учится в дома.</w:t>
      </w:r>
    </w:p>
    <w:p>
      <w:pPr>
        <w:jc w:val="both"/>
      </w:pPr>
      <w:r>
        <w:t>Дочь Стера 11 лет от роду, учится в гимназия Горгелевича; Тамара 5 лет от роду.</w:t>
      </w:r>
    </w:p>
    <w:p/>
    <w:p>
      <w:r>
        <w:rPr>
          <w:u w:val="single"/>
        </w:rPr>
        <w:t>№ анкеты: 112</w:t>
      </w:r>
    </w:p>
    <w:p>
      <w:pPr>
        <w:jc w:val="both"/>
      </w:pPr>
      <w:r>
        <w:t>Метешевич Шомель Моисеевич 1886 года рождения, крымчак, кожевенная торговля,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Бердянск, Талмуд Тора, 3 года изучал русский и 3 года у Бердянск,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Дети не учатся, на синагогальные нужды тратил 8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1912 году в возрасте 26 лет создал семью с 22 летней Метешевич Хавва Яковлевна, 1890 года рождения, севастопольская мещанка, грамотная по-русски, грамотная по др.-евр., обучалась по русски: Феодосия, Талмуд Тора 2 года; обучалась по др.-евр.: Феодосия, Талмуд Тора 2 года. Женился по сватовству, приданого за невесту получил, не имелись нетрудоспособные (с физическими недостатками), отец умер, мать умерла, члены семьи болели..</w:t>
      </w:r>
    </w:p>
    <w:p>
      <w:pPr>
        <w:jc w:val="both"/>
      </w:pPr>
      <w:r>
        <w:t>Сын Яков 0.5.</w:t>
      </w:r>
    </w:p>
    <w:p/>
    <w:p>
      <w:r>
        <w:rPr>
          <w:u w:val="single"/>
        </w:rPr>
        <w:t>№ анкеты: 163</w:t>
      </w:r>
    </w:p>
    <w:p>
      <w:pPr>
        <w:jc w:val="both"/>
      </w:pPr>
      <w:r>
        <w:t>Хондо Иохонан Моисеевич 1880 года рождения, крымчак, бакалейная торговля,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10 лет изучал русский и 10 лет у Карасубазар, Реби Бохор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800 рублей в год, имел собственность (дом в карасубазаре, дом в симферополе), которая приносила доход да, дом в карасубазаре, дом в симферополе руб. Дети учились бесплатно, на синагогальные нужды тратил 25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1906 году в возрасте 26 лет создал семью с 18 летней Хондо Басы Давидовна, 1888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75 лет, мать умерла в возрасте 65 лет, члены семьи болели., В живых осталось 3 детей.</w:t>
      </w:r>
    </w:p>
    <w:p>
      <w:pPr>
        <w:jc w:val="both"/>
      </w:pPr>
      <w:r>
        <w:t>Сын Самоил 3 лет от роду.</w:t>
      </w:r>
    </w:p>
    <w:p>
      <w:pPr>
        <w:jc w:val="both"/>
      </w:pPr>
      <w:r>
        <w:t>Дочь Ханна 6 лет от роду; Симха 5 лет от роду.</w:t>
      </w:r>
    </w:p>
    <w:p/>
    <w:p>
      <w:r>
        <w:rPr>
          <w:u w:val="single"/>
        </w:rPr>
        <w:t>№ анкеты: 62</w:t>
      </w:r>
    </w:p>
    <w:p>
      <w:pPr>
        <w:jc w:val="both"/>
      </w:pPr>
      <w:r>
        <w:t>Кагья Элиэзер Ешувович 1890 года рождения, крымчак, мануфактурщик, членство в обществах: член мелко-торгового кредитного банка (общества); член общества Ойзер Весомох,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5 лет изучал русский и 5 лет у Реби Юда Леви, Нысим-Натан га Леви 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156</w:t>
      </w:r>
    </w:p>
    <w:p>
      <w:pPr>
        <w:jc w:val="both"/>
      </w:pPr>
      <w:r>
        <w:t>Токатлы Юда Моисеевич 1868 года рождения, крымчак, содержатель кофейни, членство в обществах: член мелко-торгового кредитного банка (общества);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2 года изучал русский и 3 года у Городское училище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приносила доход да, дом руб. Дети не учатся, на синагогальные нужды тратил 12 руб. в год. Проживал в своем доме.</w:t>
      </w:r>
    </w:p>
    <w:p>
      <w:pPr>
        <w:jc w:val="both"/>
      </w:pPr>
      <w:r>
        <w:t>В 1890 году в возрасте 22 года создал семью с 20 летней Токатлы Малка Захарьевна, 1870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56 лет, мать умерла в возрасте 60 лет, члены семьи болели., В живых осталось 1 детей, 1 умерли в детстве.</w:t>
      </w:r>
    </w:p>
    <w:p>
      <w:pPr>
        <w:jc w:val="both"/>
      </w:pPr>
      <w:r>
        <w:t>Дочь Шамах 17 лет от роду, училась в школа Абрамовича, осваивала профессию модистка.</w:t>
      </w:r>
    </w:p>
    <w:p/>
    <w:p>
      <w:r>
        <w:rPr>
          <w:u w:val="single"/>
        </w:rPr>
        <w:t>№ анкеты: 54</w:t>
      </w:r>
    </w:p>
    <w:p>
      <w:pPr>
        <w:jc w:val="both"/>
      </w:pPr>
      <w:r>
        <w:t>Зельцер Яков Йонтович 1873 года рождения, крымчак, мясная торговля,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Симферополь, Талмуд Тора, 5 лет изучал русский и 5 лет у Симферополь,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85 рублей в год, не имел собственности. Обучение детей обходилось в 100 руб., на синагогальные нужды тратил 5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1892 году в возрасте 19 лет создал семью с 16 летней Зельцер Шамах Юдовна, 1876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7 детей, 7 умерли в детстве.</w:t>
      </w:r>
    </w:p>
    <w:p>
      <w:pPr>
        <w:jc w:val="both"/>
      </w:pPr>
      <w:r>
        <w:t>Сын Иосиф 9 лет от роду, учится в талмуд тор, изучал 2 лет русский язык, 2 лет др.-евр. грамоту, свободное время проводил дома; Мордехай-Исаак 1 лет от роду.</w:t>
      </w:r>
    </w:p>
    <w:p>
      <w:pPr>
        <w:jc w:val="both"/>
      </w:pPr>
      <w:r>
        <w:t>Дочь Хава 16 лет от роду, училась в школа Абрамова, 3 лет изучала русский язык, 3 лет обучалась др.-евр. грамоте, осваивала профессию модистка, свободное время проводила дома; Девере 15 лет от роду, училась в школа Абрамова, 3 лет изучала русский язык, 3 лет обучалась др.-евр. грамоте, осваивала профессию модистка, свободное время проводила дома; Шена 11 лет от роду, учится в школа Абрамова, 2 лет изучала русский язык, 2 лет обучалась др.-евр. грамоте, свободное время проводила дома; Султана 7 лет от роду, свободное время проводила дома; Эстер 4 лет от роду.</w:t>
      </w:r>
    </w:p>
    <w:p/>
    <w:p>
      <w:r>
        <w:rPr>
          <w:u w:val="single"/>
        </w:rPr>
        <w:t>№ анкеты: 66</w:t>
      </w:r>
    </w:p>
    <w:p>
      <w:pPr>
        <w:jc w:val="both"/>
      </w:pPr>
      <w:r>
        <w:t>Кагья Ешува Иосифович 1857 года рождения, крымчак, приказчик при скобяном деле,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4 года у Хедер, Реби Незер (Элиезер) Перич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имел собственность (2 дома), которая приносила доход да, 2 дома руб. Обучение детей обходилось в 0 руб., на синагогальные нужды тратил 15 руб. в год. Проживал не в своем доме, оплачивая арендную плату в размере 150 руб. в год.</w:t>
      </w:r>
    </w:p>
    <w:p>
      <w:pPr>
        <w:jc w:val="both"/>
      </w:pPr>
      <w:r>
        <w:t>В 1885 году в возрасте 28 лет создал семью с 17 летней Кагья Ревекка Лазаревна, 1868 года рождения, карасубазарская мещанка, не грамотная по-русски, не грамотная по др.-евр.. Женился по сватовству, приданого за невесту получил, не имелись нетрудоспособные (с физическими недостатками), отец умер в возрасте 62 года, мать умерла в возрасте 54 года, члены семьи болели (жена болеет часто женской болью)., В живых осталось 4 детей, 4 умерли в детстве.</w:t>
      </w:r>
    </w:p>
    <w:p>
      <w:pPr>
        <w:jc w:val="both"/>
      </w:pPr>
      <w:r>
        <w:t>Дочь Хава 14 лет от роду, училась в училище Абрамовича, 4 лет изучала русский язык, осваивала профессию модистка, свободное время проводила дома.</w:t>
      </w:r>
    </w:p>
    <w:p/>
    <w:p>
      <w:r>
        <w:rPr>
          <w:u w:val="single"/>
        </w:rPr>
        <w:t>№ анкеты: 72</w:t>
      </w:r>
    </w:p>
    <w:p>
      <w:pPr>
        <w:jc w:val="both"/>
      </w:pPr>
      <w:r>
        <w:t>Коген Юда Аврамович 1884 года рождения, крымчак, торговец,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Судак, Талмуд Тора, 4 года изучал русский и 6 лет у Шолом Х. Бакши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наёмное помещение обходилось 40 рублей в год, не имел собственности. Обучение детей обходилось в 0 руб., на синагогальные нужды тратил 6 руб. в год. Данных о доме нет.</w:t>
      </w:r>
    </w:p>
    <w:p>
      <w:pPr>
        <w:jc w:val="both"/>
      </w:pPr>
      <w:r>
        <w:t>В 1911 году в возрасте 27 лет создал семью с 21 летней Коген Рахиль Израилевна, 1890 года рождения, грамотная по-русски, не грамотная по др.-евр. 2 года. Женился по сватовству, приданого за невесту получил 300 руб., в семье проживали старики (отец 63 Абрам, сапожник), не имелись нетрудоспособные (с физическими недостатками), отец умер, мать умерла в возрасте 59 лет, члены семьи болели., В живых осталось 1 детей.</w:t>
      </w:r>
    </w:p>
    <w:p>
      <w:pPr>
        <w:jc w:val="both"/>
      </w:pPr>
      <w:r>
        <w:t>Дочь Нехама 1 лет от роду.</w:t>
      </w:r>
    </w:p>
    <w:p/>
    <w:p>
      <w:r>
        <w:rPr>
          <w:u w:val="single"/>
        </w:rPr>
        <w:t>№ анкеты: 109</w:t>
      </w:r>
    </w:p>
    <w:p>
      <w:pPr>
        <w:jc w:val="both"/>
      </w:pPr>
      <w:r>
        <w:t>Мизрахи Нисим Яковлевич 1872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Авраам-Моше Бакши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120 рублей в год, имел собственность (дом), которая приносила доход да, дом руб. Нет детей, на синагогальные нужды тратил 6 руб. в год. Проживал в своем доме.</w:t>
      </w:r>
    </w:p>
    <w:p>
      <w:pPr>
        <w:jc w:val="both"/>
      </w:pPr>
      <w:r>
        <w:t>В 1896 году в возрасте 24 года создал семью с 19 летней Мизрахи Девора, 1877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умер, мать умерла, члены семьи болели., В живых осталось 4 детей, 4 умерли в детстве.</w:t>
      </w:r>
    </w:p>
    <w:p>
      <w:pPr>
        <w:jc w:val="both"/>
      </w:pPr>
      <w:r>
        <w:t>Сын Гаврил 15 лет от роду, обучался в Талмуд тора, осваивал профессию торговля; Шебетей 6 лет от роду; Иосиф 2 лет от роду.</w:t>
      </w:r>
    </w:p>
    <w:p>
      <w:pPr>
        <w:jc w:val="both"/>
      </w:pPr>
      <w:r>
        <w:t>Дочь Рахиль 10 лет от роду, учится в школа Абрамовича.</w:t>
      </w:r>
    </w:p>
    <w:p/>
    <w:p>
      <w:r>
        <w:rPr>
          <w:u w:val="single"/>
        </w:rPr>
        <w:t>№ анкеты: 209</w:t>
      </w:r>
    </w:p>
    <w:p>
      <w:pPr>
        <w:jc w:val="both"/>
      </w:pPr>
      <w:r>
        <w:t>Пистро Аврам Моисеевич 1851 года рождения, крымчак, торговец,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Гимназия, 10 лет изучал русский и 10 лет у Домашнее образование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20 руб. в год. Проживал не в своем доме, оплачивая арендную плату в размере 250 руб. в год.</w:t>
      </w:r>
    </w:p>
    <w:p>
      <w:pPr>
        <w:jc w:val="both"/>
      </w:pPr>
      <w:r>
        <w:t>В 1878 году в возрасте 27 лет создал семью с 19 летней Пиастро Девеш, 1859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 в возрасте 73 года, мать умерла в возрасте 65 лет, члены семьи болели., 0 умерли в детстве.</w:t>
      </w:r>
    </w:p>
    <w:p>
      <w:pPr>
        <w:jc w:val="both"/>
      </w:pPr>
      <w:r>
        <w:t>Дочь Мерьям 13 лет от роду, учится в в гимназии.</w:t>
      </w:r>
    </w:p>
    <w:p/>
    <w:p>
      <w:r>
        <w:rPr>
          <w:u w:val="single"/>
        </w:rPr>
        <w:t>№ анкеты: 213</w:t>
      </w:r>
    </w:p>
    <w:p>
      <w:pPr>
        <w:jc w:val="both"/>
      </w:pPr>
      <w:r>
        <w:t>Пиастро Иосиф Аврамович 1883 года рождения, крымчак, служит по хлебной части,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Талмуд Тора, 5 лет изучал русский и 3 года у Домашнее образование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Дети не учатся, на синагогальные нужды тратил 25 руб. в год. Проживал не в своем доме, оплачивая арендную плату в размере 225 руб. в год.</w:t>
      </w:r>
    </w:p>
    <w:p>
      <w:pPr>
        <w:jc w:val="both"/>
      </w:pPr>
      <w:r>
        <w:t>В 1908 году в возрасте 25 лет создал семью с 19 летней Пиастро Ревекка, 1889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2 детей, 2 умерли в детстве.</w:t>
      </w:r>
    </w:p>
    <w:p>
      <w:pPr>
        <w:jc w:val="both"/>
      </w:pPr>
      <w:r>
        <w:t>Дочь Сарра 3 лет от роду; Хава 1 лет от роду.</w:t>
      </w:r>
    </w:p>
    <w:p/>
    <w:p>
      <w:r>
        <w:rPr>
          <w:u w:val="single"/>
        </w:rPr>
        <w:t>№ анкеты: 134</w:t>
      </w:r>
    </w:p>
    <w:p>
      <w:pPr>
        <w:jc w:val="both"/>
      </w:pPr>
      <w:r>
        <w:t>Пурим Исак Израилевич 1882 года рождения, крымчак, сапожник,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обучался, 8 лет у Карасубазар, Хедер, Равин Авраам Мангупли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220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100 руб. в год.</w:t>
      </w:r>
    </w:p>
    <w:p>
      <w:pPr>
        <w:jc w:val="both"/>
      </w:pPr>
      <w:r>
        <w:t>В 1907 году в возрасте 25 лет создал семью с 17 летней Пурим Ора, 1890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53 года, мать умерла в возрасте 38 лет, члены семьи болели., В живых осталось 3 детей.</w:t>
      </w:r>
    </w:p>
    <w:p>
      <w:pPr>
        <w:jc w:val="both"/>
      </w:pPr>
      <w:r>
        <w:t>Дочь Чера 3 лет от роду; Нехама 2 лет от роду; Хая 1 лет от роду.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Ашеров-Ачкинази Самуил Абрамович 1882 года рождения, крымчак, служит в мануфактурном деле,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6 лет изучал русский и 6 лет у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10 руб. в год. Проживал не в своем доме, оплачивая арендную плату в размере 156 руб. в год.</w:t>
      </w:r>
    </w:p>
    <w:p>
      <w:pPr>
        <w:jc w:val="both"/>
      </w:pPr>
      <w:r>
        <w:t>В 1908 году в возрасте 26 лет создал семью с 20 летней Ашеров-Ачкинази Мерьям, 1888 года рождения, грамотная по-русски, грамотная по др.-евр., обучалась по русски: Домашнее образование 2 года 2 года. Женился по любви, приданого за невесту получил, не имелись нетрудоспособные (с физическими недостатками), отец умер в возрасте 50 лет, мать умерла в возрасте 40 лет, члены семьи болели., В живых осталось 3 детей.</w:t>
      </w:r>
    </w:p>
    <w:p>
      <w:pPr>
        <w:jc w:val="both"/>
      </w:pPr>
      <w:r>
        <w:t>Сын Исаак 3 лет от роду.</w:t>
      </w:r>
    </w:p>
    <w:p>
      <w:pPr>
        <w:jc w:val="both"/>
      </w:pPr>
      <w:r>
        <w:t>Дочь Сима 4 лет от роду; Эсфирь 2 лет от роду.</w:t>
      </w:r>
    </w:p>
    <w:p/>
    <w:p>
      <w:r>
        <w:rPr>
          <w:u w:val="single"/>
        </w:rPr>
        <w:t>№ анкеты: 210</w:t>
      </w:r>
    </w:p>
    <w:p>
      <w:pPr>
        <w:jc w:val="both"/>
      </w:pPr>
      <w:r>
        <w:t>Пиастро Мордехай Аврамович 1880 года рождения, крымчак, служит по хлебной части, членство в обществах: член мелко-торгового кредитного банка (общества); Попечитель общества помощи недостаточно обеспеченным иудеям при Талмуд-Торе; член товарищества практиков; член общества взаимопомощи и кредитования; член общества Ойзер Весомох,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1 год у Домашнее образование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(дом, амбар), которая ничего не приносила. Дети не учатся, на синагогальные нужды тратил 25 руб. в год. Проживал не в своем доме, оплачивая арендную плату в размере 300 руб. в год.</w:t>
      </w:r>
    </w:p>
    <w:p>
      <w:pPr>
        <w:jc w:val="both"/>
      </w:pPr>
      <w:r>
        <w:t>В 1907 году в возрасте 27 лет создал семью с 18 летней Пиастро Султана, 1889 года рождения,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Моисей 5 лет от роду; Давид 4 лет от роду.</w:t>
      </w:r>
    </w:p>
    <w:p>
      <w:pPr>
        <w:jc w:val="both"/>
      </w:pPr>
      <w:r>
        <w:t>Дочь Хава 3 лет от роду.</w:t>
      </w:r>
    </w:p>
    <w:p/>
    <w:p>
      <w:r>
        <w:rPr>
          <w:u w:val="single"/>
        </w:rPr>
        <w:t>№ анкеты: 100</w:t>
      </w:r>
    </w:p>
    <w:p>
      <w:pPr>
        <w:jc w:val="both"/>
      </w:pPr>
      <w:r>
        <w:t>Леви Илья-Хаим Мошеевич 1872 года рождения, крымчак, торговец, членство в обществах: член мелко-торгового кредитного банка (общества); Староста крымчакской Синагоги,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3 года изучал русский и 7 лет у Реби Янкель-Моше Винницкий, Реби Бохор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 рублей в год, имел собственность (да), которая приносила доход да руб. Обучение детей обходилось в 120 руб., на синагогальные нужды тратил 15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1901 году в возрасте 29 лет создал семью с 19 летней Леви Пурва Яковлевна, 1882 года рождения, грамотная по-русски, не грамотная по др.-евр., обучалась по русски: женское народное училище 3 года. Женился по любви, приданого за невесту получил, не имелись нетрудоспособные (с физическими недостатками), отец умер в возрасте 63 года, мать жива, члены семьи болели., В живых осталось 5 детей.</w:t>
      </w:r>
    </w:p>
    <w:p>
      <w:pPr>
        <w:jc w:val="both"/>
      </w:pPr>
      <w:r>
        <w:t>Сын Моисей 9 лет от роду, учится в дома; Яков 4 лет от роду.</w:t>
      </w:r>
    </w:p>
    <w:p>
      <w:pPr>
        <w:jc w:val="both"/>
      </w:pPr>
      <w:r>
        <w:t>Дочь Мерьям 10 лет от роду, учится в Казен. Ггимназия; Кали 7 лет от роду; Найма 5 лет от роду.</w:t>
      </w:r>
    </w:p>
    <w:p/>
    <w:p>
      <w:r>
        <w:rPr>
          <w:u w:val="single"/>
        </w:rPr>
        <w:t>№ анкеты: 132</w:t>
      </w:r>
    </w:p>
    <w:p>
      <w:pPr>
        <w:jc w:val="both"/>
      </w:pPr>
      <w:r>
        <w:t>Манто Барух Абрамович 1878 года рождения, крымчак, бакалейная торговля,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Феодосия, Городское училище, 5 лет изучал русский и 10 лет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480 рублей в год, имел собственность (дом), которая приносила доход да, дом руб. Обучение детей обходилось в 0 руб., на синагогальные нужды тратил 10 руб. в год. Проживал в своем доме.</w:t>
      </w:r>
    </w:p>
    <w:p>
      <w:pPr>
        <w:jc w:val="both"/>
      </w:pPr>
      <w:r>
        <w:t>В 1907 году в возрасте 29 лет создал семью с 19 летней Манто Ания Хаим Ароновна, 1888 года рождения, грамотная по-русски, не грамотная по др.-евр., обучалась по русски: Симферополь, Домашнее образование 5 лет. Женился по сватовству, приданого за невесту не получил, не имелись нетрудоспособные (с физическими недостатками), отец умер в возрасте 55 лет, мать умерла, члены семьи болели., В живых осталось 4 детей.</w:t>
      </w:r>
    </w:p>
    <w:p>
      <w:pPr>
        <w:jc w:val="both"/>
      </w:pPr>
      <w:r>
        <w:t>Сын Абрам 5 лет от роду, свободное время проводил дома; Давид 3 лет от роду, свободное время проводил дома; Самуил 1 лет от роду, свободное время проводил дома.</w:t>
      </w:r>
    </w:p>
    <w:p>
      <w:pPr>
        <w:jc w:val="both"/>
      </w:pPr>
      <w:r>
        <w:t>Дочь Шена 4 лет от роду.</w:t>
      </w:r>
    </w:p>
    <w:p/>
    <w:p>
      <w:r>
        <w:rPr>
          <w:u w:val="single"/>
        </w:rPr>
        <w:t>№ анкеты: 92</w:t>
      </w:r>
    </w:p>
    <w:p>
      <w:pPr>
        <w:jc w:val="both"/>
      </w:pPr>
      <w:r>
        <w:t>Ломбровов Исаак Давидович 1868 года рождения, крымчак, шапочник, членство в обществах: член мелко-торгового кредитного банка (общества); член общества взаимопомощи и кредитования,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Авраам Кокуш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лавке, наёмное помещение обходилось 600 рублей в год, не имел собственности. Обучение детей обходилось в 100 руб., на синагогальные нужды тратил 25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1893 году в возрасте 25 лет создал семью с 19 летней Ломбровов Девора Моисеевна, 1874 года рождения, грамотная по-русски, грамотная по др.-евр., обучалась по русски: Городское училище 2 года; обучалась по др.-евр.: Городское училище 4 года. Женился по сватовству, приданого за невесту получил 300 руб., не имелись нетрудоспособные (с физическими недостатками), отец умер в возрасте 85 лет, мать умерла в возрасте 80 лет, члены семьи болели., В живых осталось 1 детей.</w:t>
      </w:r>
    </w:p>
    <w:p>
      <w:pPr>
        <w:jc w:val="both"/>
      </w:pPr>
      <w:r>
        <w:t>Сын Моисей 11 лет от роду, учится в городское, изучал 3 лет русский язык, 2 лет др.-евр. грамоту, свободное время проводил дома.</w:t>
      </w:r>
    </w:p>
    <w:p/>
    <w:p>
      <w:r>
        <w:rPr>
          <w:u w:val="single"/>
        </w:rPr>
        <w:t>№ анкеты: 168</w:t>
      </w:r>
    </w:p>
    <w:p>
      <w:pPr>
        <w:jc w:val="both"/>
      </w:pPr>
      <w:r>
        <w:t>Чахчир-Леви Менахем-Шолом Мордехаевич 1874 года рождения, крымчак, сапожник,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4 года у Реби Вениамин Леви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имел собственность (дом), которая приносила доход да, дом руб. Обучение детей обходилось в 15 руб., на синагогальные нужды тратил 5 руб. в год. Проживал в своем доме.</w:t>
      </w:r>
    </w:p>
    <w:p>
      <w:pPr>
        <w:jc w:val="both"/>
      </w:pPr>
      <w:r>
        <w:t>В 1899 году в возрасте 25 лет создал семью с 20 летней Чахчир-Леви Малка-Хая Ильинична, 1879 года рождения, не грамотная по-русски, не грамотная по др.-евр.. Женился по сватовству, приданого за невесту получил 170 руб., не имелись нетрудоспособные (с физическими недостатками), отец умер в возрасте 47 лет, мать умерла, члены семьи болели., В живых осталось 5 детей.</w:t>
      </w:r>
    </w:p>
    <w:p>
      <w:pPr>
        <w:jc w:val="both"/>
      </w:pPr>
      <w:r>
        <w:t>Сын Мордехай 5 лет от роду; Лазарь-Иосиф 2 лет от роду.</w:t>
      </w:r>
    </w:p>
    <w:p>
      <w:pPr>
        <w:jc w:val="both"/>
      </w:pPr>
      <w:r>
        <w:t>Дочь Мерьям 12 лет от роду, учится в школа Абрамова, 3 лет обучалась др.-евр. грамоте; Симха 9 лет от роду, учится в школа Абрамова; Эстер 7 лет от роду, учится в школа Абрамова.</w:t>
      </w:r>
    </w:p>
    <w:p/>
    <w:p>
      <w:r>
        <w:rPr>
          <w:u w:val="single"/>
        </w:rPr>
        <w:t>№ анкеты: 75</w:t>
      </w:r>
    </w:p>
    <w:p>
      <w:pPr>
        <w:jc w:val="both"/>
      </w:pPr>
      <w:r>
        <w:t>Коген Лазарь Маерович 1866 года рождения, крымчак, мануфактурщик, членство в обществах: член мелко-торгового кредитного банка (общества); член общества взаимопомощи и кредитования,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Карасубазар, Училище Гладман, 5 лет изучал русский и 5 лет у Реби Незер Леви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500 рублей в год, не имел собственности. Обучение детей обходилось в 100 руб., на синагогальные нужды тратил 10 руб. в год. Проживал не в своем доме, оплачивая арендную плату в размере 300 руб. в год.</w:t>
      </w:r>
    </w:p>
    <w:p>
      <w:pPr>
        <w:jc w:val="both"/>
      </w:pPr>
      <w:r>
        <w:t>В 1892 году в возрасте 26 лет создал семью с 17 летней Коген Эстер Яковлевна, 1875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75 лет, мать умерла в возрасте 70 лет, члены семьи болели., В живых осталось 8 детей, 8 умерли в детстве.</w:t>
      </w:r>
    </w:p>
    <w:p>
      <w:pPr>
        <w:jc w:val="both"/>
      </w:pPr>
      <w:r>
        <w:t>Сын Иосиф 15 лет от роду, обучался в городское училище, реби Н.Чахчир, изучал 3 лет русский язык, 3 лет др.-евр. грамоту, осваивал профессию при отце, свободное время проводил дома; Давид 11 лет от роду, учится в городское училище, реби Н.Чахчир, изучал 2 лет русский язык, 2 лет др.-евр. грамоту, свободное время проводил дома; Арон 9 лет от роду, учится в дома, изучал 2 лет русский язык, 2 лет др.-евр. грамоту, свободное время проводил дома; Юда 5 лет от роду, свободное время проводил дома.</w:t>
      </w:r>
    </w:p>
    <w:p>
      <w:pPr>
        <w:jc w:val="both"/>
      </w:pPr>
      <w:r>
        <w:t>Дочь Симха 21 лет от роду, училась в Александров, 3 лет изучала русский язык, осваивала профессию дома, свободное время проводила дома; Султана 3 лет от роду, свободное время проводила дома; Ора 0.5.</w:t>
      </w:r>
    </w:p>
    <w:p/>
    <w:p>
      <w:r>
        <w:rPr>
          <w:u w:val="single"/>
        </w:rPr>
        <w:t>№ анкеты: 146</w:t>
      </w:r>
    </w:p>
    <w:p>
      <w:pPr>
        <w:jc w:val="both"/>
      </w:pPr>
      <w:r>
        <w:t>Пейсах Давид Юдович 1863 года рождения, крымчак, арендатор коробочного сбора (Кумбара),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7 лет у Хедер, Хахам Хайм-Хискиягу Медини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60 руб., на синагогальные нужды тратил 10 руб. в год. Проживал не в своем доме, оплачивая арендную плату в размере 325 руб. в год.</w:t>
      </w:r>
    </w:p>
    <w:p>
      <w:pPr>
        <w:jc w:val="both"/>
      </w:pPr>
      <w:r>
        <w:t>В 1887 году в возрасте 24 года создал семью с 16 летней Пейсах, 1871 года рождения, грамотная по-русски, грамотная по др.-евр.; обучалась по др.-евр.: Хахам Хайм-Хискиягу Медини 3 года. Женился по сватовству, приданого за невесту получил, в семье проживали старики (мать Хая-Ривка 75 лет), не имелись нетрудоспособные (с физическими недостатками), отец умер в возрасте 75 лет, мать умерла, члены семьи болели., В живых осталось 5 детей, 5 умерли в детстве.</w:t>
      </w:r>
    </w:p>
    <w:p>
      <w:pPr>
        <w:jc w:val="both"/>
      </w:pPr>
      <w:r>
        <w:t>Сын Акива 23 лет от роду, обучался в городское училище, осваивал профессию на высокой службе; Хиския-Хаим, учится в ученик.</w:t>
      </w:r>
    </w:p>
    <w:p>
      <w:pPr>
        <w:jc w:val="both"/>
      </w:pPr>
      <w:r>
        <w:t>Дочь Урие 17 лет от роду, училась в в школе Абрамовича.</w:t>
      </w:r>
    </w:p>
    <w:p/>
    <w:p>
      <w:r>
        <w:rPr>
          <w:u w:val="single"/>
        </w:rPr>
        <w:t>№ анкеты: 135</w:t>
      </w:r>
    </w:p>
    <w:p>
      <w:pPr>
        <w:jc w:val="both"/>
      </w:pPr>
      <w:r>
        <w:t>Пурим Моше Израилевич 1867 года рождения, крымчак, обувная торговля,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у Домашнее образование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130 рублей в год, не имел собственности. Обучение детей обходилось в 100 руб., на синагогальные нужды тратил 20 руб. в год. Данных о доме нет.</w:t>
      </w:r>
    </w:p>
    <w:p>
      <w:pPr>
        <w:jc w:val="both"/>
      </w:pPr>
      <w:r>
        <w:t>В 1890 году в возрасте 23 года создал семью с 17 летней Пурим Шена, 1873 года рождения, не грамотная по-русски, не грамотная по др.-евр.. Женился по сватовству, приданого за невесту получил 325 руб., не имелись нетрудоспособные (с физическими недостатками), отец умер в возрасте 61 год, мать умерла в возрасте 44 года, члены семьи болели., В живых осталось 7 детей, 7 умерли в детстве.</w:t>
      </w:r>
    </w:p>
    <w:p>
      <w:pPr>
        <w:jc w:val="both"/>
      </w:pPr>
      <w:r>
        <w:t>Дочь Чера-Хая 17 лет от роду, училась в школа Абрамовича, осваивала профессию модистка; Рива 15 лет от роду, осваивала профессию модистка; Рахиль 13 лет от роду, осваивала профессию модистка; Малка 11 лет от роду, учится в школа Абрамовича; Сарра 9 лет от роду; Това 7 лет от роду.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Ашкинази Авраам Исаакович 1857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у Кафа, Авраам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72 рублей в год, имел собственность (дом), которая приносила доход да, дом руб. Обучение детей обходилось в 0 руб., на синагогальные нужды тратил 8 руб. в год. Проживал в своем доме.</w:t>
      </w:r>
    </w:p>
    <w:p>
      <w:pPr>
        <w:jc w:val="both"/>
      </w:pPr>
      <w:r>
        <w:t>В 1880 году в возрасте 23 года создал семью с 21 летней Ашкинази Хана-Лея Мордехаевна, 1859 года рождения, не грамотная по-русски, не грамотная по др.-евр.. Женился по сватовству, приданого за невесту получил 33 руб., не имелись нетрудоспособные (с физическими недостатками), отец умер в возрасте 80 лет, мать умерла в возрасте 70 лет, члены семьи болели., В живых осталось 4 детей, 4 умерли в детстве.</w:t>
      </w:r>
    </w:p>
    <w:p>
      <w:pPr>
        <w:jc w:val="both"/>
      </w:pPr>
      <w:r>
        <w:t>Дочь Йёнэ 18 лет от роду, училась в Феодосская профессиональная школа, осваивала профессию модистка, свободное время проводила дома.</w:t>
      </w:r>
    </w:p>
    <w:p/>
    <w:p>
      <w:r>
        <w:rPr>
          <w:u w:val="single"/>
        </w:rPr>
        <w:t>№ анкеты: 52</w:t>
      </w:r>
    </w:p>
    <w:p>
      <w:pPr>
        <w:jc w:val="both"/>
      </w:pPr>
      <w:r>
        <w:t>Гурджи Рафаэль-Авраам Яковлевич 1877 года рождения, крымчак, сапожник, членство в обществах: член мелко-торгового кредитного банка (общества); Погребальное братство Хевра Акадеш,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5 лет у Реби Давид Ашеров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50 рублей в год, не имел собственности. Обучение детей обходилось в 6 руб., на синагогальные нужды тратил 10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1900 году в возрасте 23 года создал семью с 19 летней Гурджи Хана Абрамовна, 1881 года рождения, не грамотная по-русски, не грамотная по др.-евр.. Женился по сватовству, приданого за невесту получил 250 руб., в семье проживали старики (мать старуха Кале 60 лет), не имелись нетрудоспособные (с физическими недостатками), отец умер в возрасте 45 лет, мать умерла, члены семьи болели., В живых осталось 4 детей, 4 умерли в детстве.</w:t>
      </w:r>
    </w:p>
    <w:p>
      <w:pPr>
        <w:jc w:val="both"/>
      </w:pPr>
      <w:r>
        <w:t>Сын Яков 8 лет от роду, учится в Талмуд Тор.</w:t>
      </w:r>
    </w:p>
    <w:p>
      <w:pPr>
        <w:jc w:val="both"/>
      </w:pPr>
      <w:r>
        <w:t>Дочь Батчава 10 лет от роду, учится в школа Абрамовича; Сарра 6 лет от роду, учится в школа Абрамовича; Белиш 4 лет от роду.</w:t>
      </w:r>
    </w:p>
    <w:p/>
    <w:p>
      <w:r>
        <w:rPr>
          <w:u w:val="single"/>
        </w:rPr>
        <w:t>№ анкеты: 55</w:t>
      </w:r>
    </w:p>
    <w:p>
      <w:pPr>
        <w:jc w:val="both"/>
      </w:pPr>
      <w:r>
        <w:t>Зельцер Иосиф Самоил-Давидович 1886 года рождения, крымчак, часовой мастер, торговец, членство в обществах: член мелко-торгового кредитного банка (общества), Ойзер Весомох,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Городское училище, 4 года изучал русский и 5 лет у Реби Юда Леви, Реби Нысим-Натан га Леви Чахчир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Обучение детей обходилось в 0 руб., на синагогальные нужды тратил 8 руб. в год. Проживал не в своем доме, оплачивая арендную плату в размере 0 руб. в год.</w:t>
      </w:r>
    </w:p>
    <w:p>
      <w:pPr>
        <w:jc w:val="both"/>
      </w:pPr>
      <w:r>
        <w:t>В 1908 году в возрасте 22 года создал семью с 20 летней Зельцер Феня-Лиза Григорьевна, 1888 года рождения, грамотная по-русски, грамотная по др.-евр., обучалась по русски: Хедер; обучалась по др.-евр.: Хедер. Женился по любви, приданого за невесту получил, не имелись нетрудоспособные (с физическими недостатками), отец жив, мать жива, члены семьи болели., В живых осталось 2 детей.</w:t>
      </w:r>
    </w:p>
    <w:p>
      <w:pPr>
        <w:jc w:val="both"/>
      </w:pPr>
      <w:r>
        <w:t>Сын Янкель 4 лет от роду; Шебетей 2 лет от роду.</w:t>
      </w:r>
    </w:p>
    <w:p/>
    <w:p>
      <w:r>
        <w:rPr>
          <w:u w:val="single"/>
        </w:rPr>
        <w:t>№ анкеты: 56</w:t>
      </w:r>
    </w:p>
    <w:p>
      <w:pPr>
        <w:jc w:val="both"/>
      </w:pPr>
      <w:r>
        <w:t>Зельцер Самуил-Давид Иосифович 1859 года рождения, крымчак, арендатор гостиницы, членство в обществах: член мелко-торгового кредитного банка (общества),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не обучался,по-русски не 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1800 рублей в год, имел собственность (дом), которая приносила доход да, дом руб. Обучение детей обходилось в 0 руб., на синагогальные нужды тратил 15 руб. в год. Проживал в своем доме.</w:t>
      </w:r>
    </w:p>
    <w:p>
      <w:pPr>
        <w:jc w:val="both"/>
      </w:pPr>
      <w:r>
        <w:t>В 1878 году в возрасте 19 лет создал семью с 18 летней Зельцер Сима Ехискельевна, 1860 года рождения, не грамотная по-русски, не грамотная по др.-евр.. Женился по сватовству, приданого за невесту получил 30 руб., не имелись нетрудоспособные (с физическими недостатками), отец умер в возрасте 42 года, мать умерла в возрасте 57 лет, члены семьи болели..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Ачкинази Моисей Исаакович 1876 года рождения, крымчак, маляр, членство в обществах: член мелко-торгового кредитного банка (общества), на военной службе состоял, по-русски малограмотен, по др.-евр. не образован, женат.</w:t>
      </w:r>
    </w:p>
    <w:p>
      <w:pPr>
        <w:jc w:val="both"/>
      </w:pPr>
      <w:r>
        <w:t>В детстве обучался по русски: Бандалина, 2 года изучал русский ипо-русски малограмотен, по др.-евр. не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25 руб., на синагогальные нужды тратил 10 руб. в год. Проживал в своем доме.</w:t>
      </w:r>
    </w:p>
    <w:p>
      <w:pPr>
        <w:jc w:val="both"/>
      </w:pPr>
      <w:r>
        <w:t>В 1900 году в возрасте 24 года создал семью с 23 летней Ачкинази Хава Исааковна, 1877 года рождения, не грамотная по-русски, не грамотная по др.-евр.. Женился по сватовству, приданого за невесту получил 200 руб., имелись нетрудоспособные (с физическими недостатками), отец умер в возрасте 85 лет, мать умерла в возрасте 65 лет, члены семьи болели., В живых осталось 5 детей, 5 умерли в детстве.</w:t>
      </w:r>
    </w:p>
    <w:p>
      <w:pPr>
        <w:jc w:val="both"/>
      </w:pPr>
      <w:r>
        <w:t>Сын Исаак 8 лет от роду, учится в Талмуд Тор; Захар 2 лет от роду.</w:t>
      </w:r>
    </w:p>
    <w:p>
      <w:pPr>
        <w:jc w:val="both"/>
      </w:pPr>
      <w:r>
        <w:t>Дочь Шена 12 лет от роду, учится в у Абрамовича в училище; Рифка 10 лет от роду, учится в у Абрамовича в училище; Эстер 6 лет от роду.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Ашеров-Ачкинази Иосиф Юдович 1872 года рождения, крымчак, отец служил гласным (т.е. глашатаем) при городской управе главы и заслужил две золотые медали и одну серебряную с (двумя какими-то типа георгиевской) лентами и за давности службы было разрешено содержать и носить мундир приветствия и оглашая (в дальнейшем в нем) навсегда, а также служил 47 лет старостой в синагоге г. карасубазара, членство в обществах: член общества взаимопомощи и кредитования; член мелко-торгового кредитного банка (общества); член общества «Эзра» пособия бедным евреям-крымчакам,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Народное двухклассное училище, 10 лет изучал русский и 10 лет у Хедер, Хахам Хайм-Хискиягу Медини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1500 рублей в год, не имел собственности. Обучение детей обходилось в 0 руб., на синагогальные нужды тратил 100 руб. в год. Проживал не в своем доме, оплачивая арендную плату в размере 900 руб. в год.</w:t>
      </w:r>
    </w:p>
    <w:p>
      <w:pPr>
        <w:jc w:val="both"/>
      </w:pPr>
      <w:r>
        <w:t>В 1903 году в возрасте 31 год создал семью с 18 летней Ашеров-Ачкинази Ита Мееровна, 1885 года рождения, грамотная по-русски, не грамотная по др.-евр., обучалась по русски: Прогимназия 7 лет. Женился по любви, приданого за невесту получил, не имелись нетрудоспособные (с физическими недостатками), отец умер в возрасте 87 лет, мать умерла в возрасте 68 лет, члены семьи болели..</w:t>
      </w:r>
    </w:p>
    <w:p/>
    <w:p>
      <w:r>
        <w:rPr>
          <w:u w:val="single"/>
        </w:rPr>
        <w:t>№ анкеты: 123</w:t>
      </w:r>
    </w:p>
    <w:p>
      <w:pPr>
        <w:jc w:val="both"/>
      </w:pPr>
      <w:r>
        <w:t>Манто Акива Абрамович 1870 года рождения, крымчак, коммерцией, членство в обществах: член Петербургского и еврейского благотворительного общества; член ссудо-сберегательного банка (товарищества),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Гладман, 5 лет изучал русский и 4 года у Гладман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(дом), которая приносила доход да, дом руб. Обучение детей обходилось в 1800 руб., на синагогальные нужды тратил 25 руб. в год. Проживал в своем доме.</w:t>
      </w:r>
    </w:p>
    <w:p>
      <w:pPr>
        <w:jc w:val="both"/>
      </w:pPr>
      <w:r>
        <w:t>В 1894 году в возрасте 24 года создал семью с 18 летней Манто Това Моисеевна, 1876 года рождения, грамотная по-русски, грамотная по др.-евр., обучалась по русски: Реби Янкель-Моше Виницкий; обучалась по др.-евр.: Реби Янкель-Моше Виницкий. Женился по сватовству, приданого за невесту получил, не имелись нетрудоспособные (с физическими недостатками), отец умер в возрасте 52 года, мать умерла, члены семьи болели., В живых осталось 5 детей.</w:t>
      </w:r>
    </w:p>
    <w:p>
      <w:pPr>
        <w:jc w:val="both"/>
      </w:pPr>
      <w:r>
        <w:t>Сын Иона 16 лет от роду, учится в в гимназии кадет, свободное время проводил в библиотеке, на лекциях и играет в шахматы.</w:t>
      </w:r>
    </w:p>
    <w:p>
      <w:pPr>
        <w:jc w:val="both"/>
      </w:pPr>
      <w:r>
        <w:t>Дочь Шамах 19 лет от роду, училась в гимназия, учится в в консерватории; Роза 17 лет от роду, училась в гимназия; Клара 14 лет от роду, учится в в гимназии, свободное время проводила библиотека; Стера 12 лет от роду, учится в в гимназии.</w:t>
      </w:r>
    </w:p>
    <w:p/>
    <w:p>
      <w:r>
        <w:rPr>
          <w:u w:val="single"/>
        </w:rPr>
        <w:t>№ анкеты: 186</w:t>
      </w:r>
    </w:p>
    <w:p>
      <w:pPr>
        <w:jc w:val="both"/>
      </w:pPr>
      <w:r>
        <w:t>Зенгин Яков Иосифович 1888 года рождения, крымчак, сапожник,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Карасубазар, Реби Нысим-Натан га Леви Чахчир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60 руб. в год.</w:t>
      </w:r>
    </w:p>
    <w:p>
      <w:pPr>
        <w:jc w:val="both"/>
      </w:pPr>
      <w:r>
        <w:t>В 0 году в возрасте 25 лет создал семью с 19 летней Зенгина, 1894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45 лет, мать умерла, члены семьи болели..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Ашкинази Иосиф Аврамович 1894 года рождения, крымчак, заготовщик,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2 года у Реби Юда Леви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Ашкинази Мордехай Абрамович 1887 года рождения, крымчак, слесарь,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Феодосия, Талмуд Тора, 2 года изучал русский и 2 года у Реби Юда Леви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6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19</w:t>
      </w:r>
    </w:p>
    <w:p>
      <w:pPr>
        <w:jc w:val="both"/>
      </w:pPr>
      <w:r>
        <w:t>Ашкинази Моше Ильич 1893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3 года у Карасубазар, Реби Нысим-Натан га Леви Чахчир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30</w:t>
      </w:r>
    </w:p>
    <w:p>
      <w:pPr>
        <w:jc w:val="both"/>
      </w:pPr>
      <w:r>
        <w:t>Бакши Моисей-Хаим Исаакович 1895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60 руб. в год.</w:t>
      </w:r>
    </w:p>
    <w:p/>
    <w:p>
      <w:r>
        <w:rPr>
          <w:u w:val="single"/>
        </w:rPr>
        <w:t>№ анкеты: 33</w:t>
      </w:r>
    </w:p>
    <w:p>
      <w:pPr>
        <w:jc w:val="both"/>
      </w:pPr>
      <w:r>
        <w:t>Валит Яков Иосифович 1893 года рождения, крымчак, приказчик бакалейной торговли,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Феодосия, Талмуд тора, у Феодосия,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4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48</w:t>
      </w:r>
    </w:p>
    <w:p>
      <w:pPr>
        <w:jc w:val="both"/>
      </w:pPr>
      <w:r>
        <w:t>Габай Эфрем Юдович 1894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Хедер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61</w:t>
      </w:r>
    </w:p>
    <w:p>
      <w:pPr>
        <w:jc w:val="both"/>
      </w:pPr>
      <w:r>
        <w:t>Карагоз Незар Аронович 1892 года рождения, крымчак, шапочник, на военной службе состоял, по-русски малограмотен, по др.-евр. образован, холост.</w:t>
      </w:r>
    </w:p>
    <w:p>
      <w:pPr>
        <w:jc w:val="both"/>
      </w:pPr>
      <w:r>
        <w:t>В детстве обучался по русски: Талмуд Тора, 1 год изучал русский и 4 года у Карасубазар, Реби Нысим-Натан га Леви Чахчир др.-евр. языкам;по-русски малограмотен, по др.-евр. образован, разговаривал на языке(ах): Крымчакский.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74</w:t>
      </w:r>
    </w:p>
    <w:p>
      <w:pPr>
        <w:jc w:val="both"/>
      </w:pPr>
      <w:r>
        <w:t>Коген Маер Лазаревич 1894 года рождения, крымчак, мануфактурщик,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Феодосия, Городское училище, 5 лет изучал русский и 4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202</w:t>
      </w:r>
    </w:p>
    <w:p>
      <w:pPr>
        <w:jc w:val="both"/>
      </w:pPr>
      <w:r>
        <w:t>Ломброзо Юда Насанович 1843 года рождения, крымчак, винодел, на военной службе состоял, по-русски не грамотен, по др.-евр. образован, вдовец.</w:t>
      </w:r>
    </w:p>
    <w:p>
      <w:pPr>
        <w:jc w:val="both"/>
      </w:pPr>
      <w:r>
        <w:t>В детстве обучался, 5 лет у Карасубазар, Реби Нысим-Натан га Леви Чахчир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106</w:t>
      </w:r>
    </w:p>
    <w:p>
      <w:pPr>
        <w:jc w:val="both"/>
      </w:pPr>
      <w:r>
        <w:t>Лурье Абрам-Лейб Хаимович 1892 года рождения, крымчак, сапожник,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3 года изучал русский и Не определенно лет у Реби Янкель-Моше Винницкий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30 руб. в год.</w:t>
      </w:r>
    </w:p>
    <w:p/>
    <w:p>
      <w:r>
        <w:rPr>
          <w:u w:val="single"/>
        </w:rPr>
        <w:t>№ анкеты: 203</w:t>
      </w:r>
    </w:p>
    <w:p>
      <w:pPr>
        <w:jc w:val="both"/>
      </w:pPr>
      <w:r>
        <w:t>Манто Йона Акивович 1895 года рождения, крымчак, ученик,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7-м классе+гимназия пять лет, 10 лет изучал русский и 4 года у Белоцерковский др.-евр. языкам;по-русски грамотен, по др.-евр. образован, разговаривал на языке(ах): русский. Читает газеты, читает журналы, в библиотеке абонировался, периодические издания (СМИ: газеты, журналы и пр.) и книги не выписывал, клуб и общественные собрания не посещал,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208</w:t>
      </w:r>
    </w:p>
    <w:p>
      <w:pPr>
        <w:jc w:val="both"/>
      </w:pPr>
      <w:r>
        <w:t>Пурим Мордехай Моисеевич 1891 года рождения, крымчак, служит в обувном деле,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4 года изучал русский и 4 года у Карасубазар, Реби Нысим-Натан га Леви Чахчир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224</w:t>
      </w:r>
    </w:p>
    <w:p>
      <w:pPr>
        <w:jc w:val="both"/>
      </w:pPr>
      <w:r>
        <w:t>Шолом Абрам-Исак Лейзерович 1889 года рождения, крымчак, сапожник,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3 года изучал русский и 3 года у Реби Моше Берман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80</w:t>
      </w:r>
    </w:p>
    <w:p>
      <w:pPr>
        <w:jc w:val="both"/>
      </w:pPr>
      <w:r>
        <w:t>Коген Нисим Меирович 1861 года рождения, крымчак, приказчик, членство в обществах: член мелко-торгового кредитного банка (общества); член общества Ойзер Весомох,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Карасубазар, Городское училище, 7 лет изучал русский и 2 года у Гладман др.-евр. языкам;по-русски грамотен, по др.-евр.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(дом, лавка), которая приносила доход да, дом, лавка руб. Обучение детей обходилось в 0 руб., на синагогальные нужды тратил 18 руб. в год. Проживал в своем доме.</w:t>
      </w:r>
    </w:p>
    <w:p>
      <w:pPr>
        <w:jc w:val="both"/>
      </w:pPr>
      <w:r>
        <w:t>В 1887 году в возрасте 26 лет создал семью с 19 летней Коген Белиш Давидовна, 1868 года рождения, грамотная по-русски, не грамотная по др.-евр., обучалась по русски: Домашнее образование. Женился по сватовству, приданого за невесту получил 200 руб., не имелись нетрудоспособные (с физическими недостатками), отец умер в возрасте 73 года, мать умерла в возрасте 68 лет, члены семьи болели., В живых осталось Нет детей детей.</w:t>
      </w:r>
    </w:p>
    <w:p/>
    <w:p>
      <w:r>
        <w:rPr>
          <w:u w:val="single"/>
        </w:rPr>
        <w:t>№ анкеты: 70</w:t>
      </w:r>
    </w:p>
    <w:p>
      <w:pPr>
        <w:jc w:val="both"/>
      </w:pPr>
      <w:r>
        <w:t>Конфино Шолом Яковлевич 1875 года рождения, крымчак, мастер-жестянщик,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3 года у Хедер, Реби Бохор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в своем помещении, имел собственность (балаган), которая ничего не приносила. Дети не учатся, на синагогальные нужды тратил 5 руб. в год. Проживал не в своем доме, оплачивая арендную плату в размере 40 руб. в год.</w:t>
      </w:r>
    </w:p>
    <w:p>
      <w:pPr>
        <w:jc w:val="both"/>
      </w:pPr>
      <w:r>
        <w:t>В 1899 году в возрасте 24 года создал семью с 17 летней Конфино Стер, 1882 года рождения, не грамотная по-русски, не грамотная по др.-евр.. Женился по сватовству, приданого за невесту получил 270 руб.,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Сын Эфрем 13 лет от роду, обучался в Талмуд тора; Ешуа 7 лет от роду; Захар 3 лет от роду.</w:t>
      </w:r>
    </w:p>
    <w:p/>
    <w:p>
      <w:r>
        <w:rPr>
          <w:u w:val="single"/>
        </w:rPr>
        <w:t>№ анкеты: 90</w:t>
      </w:r>
    </w:p>
    <w:p>
      <w:pPr>
        <w:jc w:val="both"/>
      </w:pPr>
      <w:r>
        <w:t>Леви Бен-Цион Моисеевич 1889 года рождения, крымчак, содержатель бани, членство в обществах: член мелко-торгового кредитного банка (общества), на военной службе не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у Домашнее образование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400 рублей в год, не имел собственности. Обучение детей обходилось в 0 руб., на синагогальные нужды тратил 15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142</w:t>
      </w:r>
    </w:p>
    <w:p>
      <w:pPr>
        <w:jc w:val="both"/>
      </w:pPr>
      <w:r>
        <w:t>Пейсах Авраам Иосиф Давидович 1891 года рождения, крымчак, служащий в мелко-торговом товариществе и агентство страхового общества, членство в обществах: член мелко-торгового кредитного банка (общества); Абонент Еврейской библиотеки; член общества «Эзра» пособия бедным евреям-крымчакам,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9 лет изучал русский и 4 года у Реби Нысим-Натан га Леви Чахчир и друг.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не посещает общие собрания, клуб не посещает,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10 руб. в год. Данных о доме нет.</w:t>
      </w:r>
    </w:p>
    <w:p/>
    <w:p>
      <w:r>
        <w:rPr>
          <w:u w:val="single"/>
        </w:rPr>
        <w:t>№ анкеты: 214</w:t>
      </w:r>
    </w:p>
    <w:p>
      <w:pPr>
        <w:jc w:val="both"/>
      </w:pPr>
      <w:r>
        <w:t>Пиастро Яков Абрамович 1878 года рождения, крымчак, скотопромышленник,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3 года изучал русский и 3 года у Домашнее образование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>
      <w:pPr>
        <w:jc w:val="both"/>
      </w:pPr>
      <w:r>
        <w:t>В 1903 году в возрасте 25 лет создал семью с 0 летней Пиастро, не грамотная по-русски, не грамотная по др.-евр.. Женился по сватовству, приданого за невесту не получил, не имелись нетрудоспособные (с физическими недостатками), отец умер, мать умерла, члены семьи болели..</w:t>
      </w:r>
    </w:p>
    <w:p/>
    <w:p>
      <w:r>
        <w:rPr>
          <w:u w:val="single"/>
        </w:rPr>
        <w:t>№ анкеты: 160</w:t>
      </w:r>
    </w:p>
    <w:p>
      <w:pPr>
        <w:jc w:val="both"/>
      </w:pPr>
      <w:r>
        <w:t>Хахам Щолома Исак Яковлевич 1872 года рождения, крымчак, сапожник, членство в обществах: член мелко-торгового кредитного банка (общества),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Бакши, Коген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150 рублей в год, не имел собственности. Обучение детей обходилось в 25 руб., на синагогальные нужды тратил 8 руб. в год. Данных о доме нет.</w:t>
      </w:r>
    </w:p>
    <w:p>
      <w:pPr>
        <w:jc w:val="both"/>
      </w:pPr>
      <w:r>
        <w:t>В 1893 году в возрасте 21 год создал семью с 17 летней Хахам Роза, 1876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70 лет, мать умерла, члены семьи болели., В живых осталось 6 детей, 6 умерли в детстве.</w:t>
      </w:r>
    </w:p>
    <w:p>
      <w:pPr>
        <w:jc w:val="both"/>
      </w:pPr>
      <w:r>
        <w:t>Сын Хаим 18 лет от роду, обучался в Талмуд тора, осваивал профессию сапожник; Моше 13 лет от роду, учится в талмуд тор; Незер-Давид 9 лет от роду, учится в талмуд тор.</w:t>
      </w:r>
    </w:p>
    <w:p>
      <w:pPr>
        <w:jc w:val="both"/>
      </w:pPr>
      <w:r>
        <w:t>Дочь Султана 15 лет от роду; Люба 6 лет от роду; Доня 3 лет от роду.</w:t>
      </w:r>
    </w:p>
    <w:p/>
    <w:p>
      <w:r>
        <w:rPr>
          <w:u w:val="single"/>
        </w:rPr>
        <w:t>№ анкеты: 32</w:t>
      </w:r>
    </w:p>
    <w:p>
      <w:pPr>
        <w:jc w:val="both"/>
      </w:pPr>
      <w:r>
        <w:t>Бакши Моше-Давид Абрамович 1857 года рождения, крымчак, ассенизатор, членство в обществах: член мелко-торгового кредитного банка (общества), на военной службе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Домашнее образование, 5 лет изучал русский и 5 лет у Хедер, Реби Давид Ачкинази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имел собственность (дом), которая ничего не приносила. Обучение детей обходилось в 300 руб., на синагогальные нужды тратил 25 руб. в год. Проживал в своем доме.</w:t>
      </w:r>
    </w:p>
    <w:p>
      <w:pPr>
        <w:jc w:val="both"/>
      </w:pPr>
      <w:r>
        <w:t>В 1888 году в возрасте 31 год создал семью с 22 летней 0, 1866 года рождения, не грамотная по-русски, не грамотная по др.-евр.. Женился по любви, приданого за невесту не получил, не имелись нетрудоспособные (с физическими недостатками), отец умер в возрасте 89 лет, мать умерла в возрасте 74 года, члены семьи болели., В живых осталось 7 детей, 7 умерли в детстве.</w:t>
      </w:r>
    </w:p>
    <w:p>
      <w:pPr>
        <w:jc w:val="both"/>
      </w:pPr>
      <w:r>
        <w:t>Сын Ларик 9 лет от роду, учится в в городском училище.</w:t>
      </w:r>
    </w:p>
    <w:p>
      <w:pPr>
        <w:jc w:val="both"/>
      </w:pPr>
      <w:r>
        <w:t>Дочь Роза 23 лет от роду, училась в окончила успешно 8 классов женской гимназии, осваивала профессию фельдшер; Симха 22 лет от роду, училась в окончила успешно 8 классов женской гимназии; Рахиль 17 лет от роду, училась в окончила 6 классов гимназии; Неся 15 лет от роду, учится в в 6 классе женской гимназии.</w:t>
      </w:r>
    </w:p>
    <w:p/>
    <w:p>
      <w:r>
        <w:rPr>
          <w:u w:val="single"/>
        </w:rPr>
        <w:t>№ анкеты: 26</w:t>
      </w:r>
    </w:p>
    <w:p>
      <w:pPr>
        <w:jc w:val="both"/>
      </w:pPr>
      <w:r>
        <w:t>Борухов Хаим Исакович 1876 года рождения, крымчак, сапожник, членство в обществах: член мелко-торгового кредитного банка (общества), на военной службе не состоял, по-русски грамотен, по др.-евр. образован, женат.</w:t>
      </w:r>
    </w:p>
    <w:p>
      <w:pPr>
        <w:jc w:val="both"/>
      </w:pPr>
      <w:r>
        <w:t>В детстве обучался по русски: Керчь, Талмуд тора, 5 лет изучал русский и 5 лет у Керчь,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135 рублей в год, не имел собственности. Обучение детей обходилось в 25 руб., на синагогальные нужды тратил 8 руб. в год. Проживал не в своем доме, оплачивая арендную плату в размере 60 руб. в год.</w:t>
      </w:r>
    </w:p>
    <w:p>
      <w:pPr>
        <w:jc w:val="both"/>
      </w:pPr>
      <w:r>
        <w:t>В 1900 году в возрасте 24 года создал семью с 17 летней Борухова Рахиль, 1883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98 лет, мать умерла в возрасте 65 лет, члены семьи болели., В живых осталось 4 детей, 4 умерли в детстве.</w:t>
      </w:r>
    </w:p>
    <w:p>
      <w:pPr>
        <w:jc w:val="both"/>
      </w:pPr>
      <w:r>
        <w:t>Дочь Сарра 10 лет от роду, учится в школа Абрамовича; Рива 8 лет от роду; Малка 4 лет от роду; Мерьям 1 лет от роду.</w:t>
      </w:r>
    </w:p>
    <w:p/>
    <w:p>
      <w:r>
        <w:rPr>
          <w:u w:val="single"/>
        </w:rPr>
        <w:t>№ анкеты: 47</w:t>
      </w:r>
    </w:p>
    <w:p>
      <w:pPr>
        <w:jc w:val="both"/>
      </w:pPr>
      <w:r>
        <w:t>Габай Иосиф Юдович 1891 года рождения, крымчак, сапожник, членство в обществах: член мелко-торгового кредитного банка (общества),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8 лет у Хедер, Реби Юда Кокуш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174</w:t>
      </w:r>
    </w:p>
    <w:p>
      <w:pPr>
        <w:jc w:val="both"/>
      </w:pPr>
      <w:r>
        <w:t>Абрамов Иона Самуилович 1894 года рождения, крымчак, служит в мучной лавке,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5 лет изучал русский и 4 года у Карасубазар, Реби Нысим-Натан га Леви Чахчир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173</w:t>
      </w:r>
    </w:p>
    <w:p>
      <w:pPr>
        <w:jc w:val="both"/>
      </w:pPr>
      <w:r>
        <w:t>Абрамов Рафаил Самуилович 1895 года рождения, крымчак, музыкант (кларнетист) играет в духовом оркестре,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Городское училище, 6 лет изучал русский и 3 года у Карасубазар, Реби Нысим-Натан га Леви Чахчир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172</w:t>
      </w:r>
    </w:p>
    <w:p>
      <w:pPr>
        <w:jc w:val="both"/>
      </w:pPr>
      <w:r>
        <w:t>Ашкинази Вениамин Захарьевич 1884 года рождения, крымчак, торговец,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31</w:t>
      </w:r>
    </w:p>
    <w:p>
      <w:pPr>
        <w:jc w:val="both"/>
      </w:pPr>
      <w:r>
        <w:t>Бакши Авраам Моше-Давидович 1892 года рождения, крымчак, главный конторщик на столярной фабрике,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8 лет изучал русский и 6 лет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Данных о доме нет.</w:t>
      </w:r>
    </w:p>
    <w:p/>
    <w:p>
      <w:r>
        <w:rPr>
          <w:u w:val="single"/>
        </w:rPr>
        <w:t>№ анкеты: 180</w:t>
      </w:r>
    </w:p>
    <w:p>
      <w:pPr>
        <w:jc w:val="both"/>
      </w:pPr>
      <w:r>
        <w:t>Вейнберг Моше-Арон Яковлевич 1892 года рождения, крымчак, столяр,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Реби Барух Леви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100 рублей в год,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36</w:t>
      </w:r>
    </w:p>
    <w:p>
      <w:pPr>
        <w:jc w:val="both"/>
      </w:pPr>
      <w:r>
        <w:t>Вейнберг-Леви Иосиф Моисеевич 1892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2 года у Крым, Реби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35 руб. в год.</w:t>
      </w:r>
    </w:p>
    <w:p/>
    <w:p>
      <w:r>
        <w:rPr>
          <w:u w:val="single"/>
        </w:rPr>
        <w:t>№ анкеты: 182</w:t>
      </w:r>
    </w:p>
    <w:p>
      <w:pPr>
        <w:jc w:val="both"/>
      </w:pPr>
      <w:r>
        <w:t>Гурджи Давид Мордехаевич 1889 года рождения, крымчак, сапожник,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42</w:t>
      </w:r>
    </w:p>
    <w:p>
      <w:pPr>
        <w:jc w:val="both"/>
      </w:pPr>
      <w:r>
        <w:t>Гурджи Моисей Мордехаевич 1892 года рождения, крымчак, сапожник,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181</w:t>
      </w:r>
    </w:p>
    <w:p>
      <w:pPr>
        <w:jc w:val="both"/>
      </w:pPr>
      <w:r>
        <w:t>Гурджи Яков Иосифович 1894 года рождения, крымчак, торговец,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разговаривал на языке(ах): русский.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185</w:t>
      </w:r>
    </w:p>
    <w:p>
      <w:pPr>
        <w:jc w:val="both"/>
      </w:pPr>
      <w:r>
        <w:t>Зенгин Менахем Иосифович 1891 года рождения, крымчак, подёнщик,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187</w:t>
      </w:r>
    </w:p>
    <w:p>
      <w:pPr>
        <w:jc w:val="both"/>
      </w:pPr>
      <w:r>
        <w:t>Измерли Давид Хаим Шоломович 1894 года рождения, крымчак, служит в обувном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191</w:t>
      </w:r>
    </w:p>
    <w:p>
      <w:pPr>
        <w:jc w:val="both"/>
      </w:pPr>
      <w:r>
        <w:t>Кагья Яков Ешувович 1895 года рождения, крымчак, служащий в скобяном магазине,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Городское училище, 4 года изучал русский и 3 года у Карасубазар, Реби Нысим-Натан га Леви Чахчир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189</w:t>
      </w:r>
    </w:p>
    <w:p>
      <w:pPr>
        <w:jc w:val="both"/>
      </w:pPr>
      <w:r>
        <w:t>Конфино Абрам Яковлевич 1894 года рождения, крымчак, служит в мануфактурном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190</w:t>
      </w:r>
    </w:p>
    <w:p>
      <w:pPr>
        <w:jc w:val="both"/>
      </w:pPr>
      <w:r>
        <w:t>Конфино Давил Яковлевич 1886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2 года у Карасубазар, Реби Нысим-Натан га Леви Чахчир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2 руб. в год. Данных о доме нет.</w:t>
      </w:r>
    </w:p>
    <w:p/>
    <w:p>
      <w:r>
        <w:rPr>
          <w:u w:val="single"/>
        </w:rPr>
        <w:t>№ анкеты: 89</w:t>
      </w:r>
    </w:p>
    <w:p>
      <w:pPr>
        <w:jc w:val="both"/>
      </w:pPr>
      <w:r>
        <w:t>Леви Абрам Моисеевич 1895 года рождения, крымчак, сапожник,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193</w:t>
      </w:r>
    </w:p>
    <w:p>
      <w:pPr>
        <w:jc w:val="both"/>
      </w:pPr>
      <w:r>
        <w:t>Леви Ашер Моисеевич 1895 года рождения, крымчак, приказчик бакалейной торговли,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2 года у Талмуд Тора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199</w:t>
      </w:r>
    </w:p>
    <w:p>
      <w:pPr>
        <w:jc w:val="both"/>
      </w:pPr>
      <w:r>
        <w:t>Леви Иосиф Абрамович 1892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2 года у Талмуд Тора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197</w:t>
      </w:r>
    </w:p>
    <w:p>
      <w:pPr>
        <w:jc w:val="both"/>
      </w:pPr>
      <w:r>
        <w:t>Леви Нисим Абрамович 1896 года рождения, крымчак, портной,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2 года у Талмуд Тора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200</w:t>
      </w:r>
    </w:p>
    <w:p>
      <w:pPr>
        <w:jc w:val="both"/>
      </w:pPr>
      <w:r>
        <w:t>Леви Сасон Абрамович 1890 года рождения, крымчак, столяр, но в настоящее время служит на военной службе,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Хедер, Реби Юда Кокуш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198</w:t>
      </w:r>
    </w:p>
    <w:p>
      <w:pPr>
        <w:jc w:val="both"/>
      </w:pPr>
      <w:r>
        <w:t>Леви Юда Абрамович 1894 года рождения, крымчак, мастер-жестянщик,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4 года изучал русский и 4 года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192</w:t>
      </w:r>
    </w:p>
    <w:p>
      <w:pPr>
        <w:jc w:val="both"/>
      </w:pPr>
      <w:r>
        <w:t>Ломброзо Ешуа Юдович 1893 года рождения, крымчак, служит в мануфактурном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Торговая школа, 5 лет изучал русский и 3 года у Реби Пинхас-Барух др.-евр. языкам;по-русски грамотен, по др.-евр.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не выписывал, клуб и общественные собрания не посещал, слушал лекции по распространению политических и научных знаний,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Данных о доме нет.</w:t>
      </w:r>
    </w:p>
    <w:p/>
    <w:p>
      <w:r>
        <w:rPr>
          <w:u w:val="single"/>
        </w:rPr>
        <w:t>№ анкеты: 117</w:t>
      </w:r>
    </w:p>
    <w:p>
      <w:pPr>
        <w:jc w:val="both"/>
      </w:pPr>
      <w:r>
        <w:t>Мизрахи Гаврил Израилевич 1894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2 года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60 рублей в год, не имел собственности. Обучение детей обходилось в 0 руб., на синагогальные нужды тратил 3 руб. в год. Данных о доме нет.</w:t>
      </w:r>
    </w:p>
    <w:p/>
    <w:p>
      <w:r>
        <w:rPr>
          <w:u w:val="single"/>
        </w:rPr>
        <w:t>№ анкеты: 115</w:t>
      </w:r>
    </w:p>
    <w:p>
      <w:pPr>
        <w:jc w:val="both"/>
      </w:pPr>
      <w:r>
        <w:t>Мизрахи Гавриэль Ешувович 1894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3 года у Карасубазар, Талмуд Тора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3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211</w:t>
      </w:r>
    </w:p>
    <w:p>
      <w:pPr>
        <w:jc w:val="both"/>
      </w:pPr>
      <w:r>
        <w:t>Пиастро Исаак Аврамович 1895 года рождения, крымчак, служит по хлебной части,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Домашнее образование, 3 года изучал русский и 3 года у Домашнее образование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215</w:t>
      </w:r>
    </w:p>
    <w:p>
      <w:pPr>
        <w:jc w:val="both"/>
      </w:pPr>
      <w:r>
        <w:t>Пурим Метешь Ешувович 1889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Феодосия, Талмуд Тора, 4 года изучал русский и 4 года у Феодосия, Талмуд Тора др.-евр. языкам;по-русски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60 руб. в год.</w:t>
      </w:r>
    </w:p>
    <w:p/>
    <w:p>
      <w:r>
        <w:rPr>
          <w:u w:val="single"/>
        </w:rPr>
        <w:t>№ анкеты: 216</w:t>
      </w:r>
    </w:p>
    <w:p>
      <w:pPr>
        <w:jc w:val="both"/>
      </w:pPr>
      <w:r>
        <w:t>Тревгода Яков Моисеевич 1894 года рождения, крымчак, служит в обувном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Белозерский, 4 года изучал русский и 3 года у Карасубазар, Реби Нысим-Натан га Леви Чахчир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217</w:t>
      </w:r>
    </w:p>
    <w:p>
      <w:pPr>
        <w:jc w:val="both"/>
      </w:pPr>
      <w:r>
        <w:t>Тунер Абрам Моисеевич 1896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Севастополь, Талмуд Тора, 4 года изучал русский и 4 года у Севастополь,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Проживал не в своем доме, оплачивая арендную плату в размере 36 руб. в год.</w:t>
      </w:r>
    </w:p>
    <w:p/>
    <w:p>
      <w:r>
        <w:rPr>
          <w:u w:val="single"/>
        </w:rPr>
        <w:t>№ анкеты: 159</w:t>
      </w:r>
    </w:p>
    <w:p>
      <w:pPr>
        <w:jc w:val="both"/>
      </w:pPr>
      <w:r>
        <w:t>Урелевич Беньямин Иосифович 1892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5 лет у Карасубазар, Талмуд Тора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40 руб. в год.</w:t>
      </w:r>
    </w:p>
    <w:p/>
    <w:p>
      <w:r>
        <w:rPr>
          <w:u w:val="single"/>
        </w:rPr>
        <w:t>№ анкеты: 218</w:t>
      </w:r>
    </w:p>
    <w:p>
      <w:pPr>
        <w:jc w:val="both"/>
      </w:pPr>
      <w:r>
        <w:t>Хафуз Моисей Яковлевич 1891 года рождения, крымчак, приказчик в мануфактурном деле,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3 года изучал русский и 3 года у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219</w:t>
      </w:r>
    </w:p>
    <w:p>
      <w:pPr>
        <w:jc w:val="both"/>
      </w:pPr>
      <w:r>
        <w:t>Хахам Хаим Шоломович 1894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Талмуд Тора, 2 года изучал русский и 2 года у Талмуд Тора др.-евр. языкам;по-русски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221</w:t>
      </w:r>
    </w:p>
    <w:p>
      <w:pPr>
        <w:jc w:val="both"/>
      </w:pPr>
      <w:r>
        <w:t>Чолаки Нисим Аронович 1892 года рождения, крымчак, сапожник, на военной службе состоял, по-русски не грамотен, по др.-евр. образован, холост.</w:t>
      </w:r>
    </w:p>
    <w:p>
      <w:pPr>
        <w:jc w:val="both"/>
      </w:pPr>
      <w:r>
        <w:t>В детстве обучался, 2 года у Талмуд Тора др.-евр. языкам;по-русски не грамотен, по др.-евр.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rPr>
          <w:u w:val="single"/>
        </w:rPr>
        <w:t>№ анкеты: 225</w:t>
      </w:r>
    </w:p>
    <w:p>
      <w:pPr>
        <w:jc w:val="both"/>
      </w:pPr>
      <w:r>
        <w:t>Шолом Меер Лазаревич 1895 года рождения, крымчак, сапожник, на военной службе состоял, по-русски грамотен, по др.-евр. образован, холост.</w:t>
      </w:r>
    </w:p>
    <w:p>
      <w:pPr>
        <w:jc w:val="both"/>
      </w:pPr>
      <w:r>
        <w:t>В детстве обучался по русски: Феодосия, Талмуд Тора, 4 года изучал русский и 4 года у Феодосия, Талмуд Тора др.-евр. языкам;по-русски грамотен, по др.-евр. образован,  Читает газеты, читает журналы, в библиотеке не абонировался, периодические издания (СМИ: газеты, журналы и пр.) и книги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p>
      <w:r>
        <w:br w:type="page"/>
      </w:r>
    </w:p>
    <w:p>
      <w:pPr>
        <w:pStyle w:val="Heading1"/>
      </w:pPr>
      <w:r>
        <w:rPr>
          <w:u w:val="single"/>
        </w:rPr>
        <w:t>Ялта</w:t>
        <w:br/>
      </w:r>
    </w:p>
    <w:p>
      <w:r>
        <w:rPr>
          <w:u w:val="single"/>
        </w:rPr>
        <w:t>№ анкеты: 14</w:t>
      </w:r>
    </w:p>
    <w:p>
      <w:pPr>
        <w:jc w:val="both"/>
      </w:pPr>
      <w:r>
        <w:t>Пиастро Юда Мошевич 1877 года рождения, крымчак, шапочник, членство в обществах: член ссудо-сберегательного банка (товарищества), на военной службе не состоял, по-русски не грамотен, по др.-евр. образован, женат.</w:t>
      </w:r>
    </w:p>
    <w:p>
      <w:pPr>
        <w:jc w:val="both"/>
      </w:pPr>
      <w:r>
        <w:t>В детстве обучался, 2 года у Карасубазар, Хедер, Равин Авраам Мангупли др.-евр. языкам;по-русски не грамотен, по др.-евр.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324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156 руб. в год.</w:t>
      </w:r>
    </w:p>
    <w:p>
      <w:pPr>
        <w:jc w:val="both"/>
      </w:pPr>
      <w:r>
        <w:t>В 1904 году в возрасте 27 лет создал семью с 16 летней Пиастро Стер Шамаховна, 1888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умер, мать умерла, члены семьи болели (дочь внутренностью)., В живых осталось 1 детей.</w:t>
      </w:r>
    </w:p>
    <w:p>
      <w:pPr>
        <w:jc w:val="both"/>
      </w:pPr>
      <w:r>
        <w:t>Дочь Ранюшь 11 лет от роду, учится в чеховская, 3 лет изучала русский язык.</w:t>
      </w:r>
    </w:p>
    <w:p/>
    <w:p>
      <w:r>
        <w:rPr>
          <w:u w:val="single"/>
        </w:rPr>
        <w:t>№ анкеты: 21</w:t>
      </w:r>
    </w:p>
    <w:p>
      <w:pPr>
        <w:jc w:val="both"/>
      </w:pPr>
      <w:r>
        <w:t>Чагчир Яко Мошеевич 1886 года рождения, крымчак, сапожник, членство в обществах: член ссудо-сберегательного банка (товарищества),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Талмуд Тора, 4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15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1909 году в возрасте 23 года создал семью с 20 летней Чагчир Беруха Садиевна, 1889 года рождения, не грамотная по-русски, не грамотная по др.-евр.. Женился по сватовству, приданого за невесту получил 400 руб., не имелись нетрудоспособные (с физическими недостатками), отец умер, мать умерла, члены семьи болели., В живых осталось 3 детей.</w:t>
      </w:r>
    </w:p>
    <w:p>
      <w:pPr>
        <w:jc w:val="both"/>
      </w:pPr>
      <w:r>
        <w:t>Дочь Чера 2 лет от роду; Ора 0.5; Ава 0.5.</w:t>
      </w:r>
    </w:p>
    <w:p/>
    <w:p>
      <w:r>
        <w:rPr>
          <w:u w:val="single"/>
        </w:rPr>
        <w:t>№ анкеты: 1</w:t>
      </w:r>
    </w:p>
    <w:p>
      <w:pPr>
        <w:jc w:val="both"/>
      </w:pPr>
      <w:r>
        <w:t>Валит  Юсуф Абрамович 1880 года рождения, крымчак, сапожник,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Карасубазар, Талмуд Тора, 4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144 рублей в год, не имел собственности. Дети не учатся, на синагогальные нужды тратил 24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1905 году в возрасте 25 лет создал семью с 16 летней Валит Эдыль Михилевна, 1889 года рождения, ялтинская мещанка, не грамотная по-русски, не грамотная по др.-евр.. Женился по сватовству, приданого за невесту получил 75 руб., не имелись нетрудоспособные (с физическими недостатками), отец умер в возрасте 46 лет, мать умерла, члены семьи болели., В живых осталось 3 детей, 3 умерли в детстве.</w:t>
      </w:r>
    </w:p>
    <w:p>
      <w:pPr>
        <w:jc w:val="both"/>
      </w:pPr>
      <w:r>
        <w:t>Сын Михиль 1.5.</w:t>
      </w:r>
    </w:p>
    <w:p>
      <w:pPr>
        <w:jc w:val="both"/>
      </w:pPr>
      <w:r>
        <w:t>Дочь Бачава 7 лет от роду; Мерьям 5 лет от роду.</w:t>
      </w:r>
    </w:p>
    <w:p/>
    <w:p>
      <w:r>
        <w:rPr>
          <w:u w:val="single"/>
        </w:rPr>
        <w:t>№ анкеты: 7</w:t>
      </w:r>
    </w:p>
    <w:p>
      <w:pPr>
        <w:jc w:val="both"/>
      </w:pPr>
      <w:r>
        <w:t>Коген Эммануил Яковлевич 1867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144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108 руб. в год.</w:t>
      </w:r>
    </w:p>
    <w:p>
      <w:pPr>
        <w:jc w:val="both"/>
      </w:pPr>
      <w:r>
        <w:t>В 1890 году в возрасте 23 года создал семью с 17 летней Коген Ора Шебетееевна, 1873 года рождения, не грамотная по-русски, не грамотная по др.-евр.. Женился по сватовству, приданого за невесту получил 250 руб., не имелись нетрудоспособные (с физическими недостатками), отец умер в возрасте 52 года, мать умерла в возрасте 74 года, члены семьи болели., В живых осталось 8 детей, 8 умерли в детстве.</w:t>
      </w:r>
    </w:p>
    <w:p>
      <w:pPr>
        <w:jc w:val="both"/>
      </w:pPr>
      <w:r>
        <w:t>Сын Сад 16 лет от роду, осваивал профессию сапожник, свободное время проводил при отце; Шомель 2 лет от роду.</w:t>
      </w:r>
    </w:p>
    <w:p>
      <w:pPr>
        <w:jc w:val="both"/>
      </w:pPr>
      <w:r>
        <w:t>Дочь Сима 13 лет от роду, училась в земская школа, 2 лет изучала русский язык, осваивала профессию служит, свободное время проводила дома; Бачава 8 лет от роду, учится в земская школа, 1 лет изучала русский язык; Ханна 5 лет от роду, свободное время проводила дома.</w:t>
      </w:r>
    </w:p>
    <w:p/>
    <w:p>
      <w:r>
        <w:rPr>
          <w:u w:val="single"/>
        </w:rPr>
        <w:t>№ анкеты: 17</w:t>
      </w:r>
    </w:p>
    <w:p>
      <w:pPr>
        <w:jc w:val="both"/>
      </w:pPr>
      <w:r>
        <w:t>Кокоз Давид Шепетеевич 1879 года рождения, крымчак, сапожник,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образование,по-русски грамотен, по др.-евр. не образован, разговаривал на языке(ах): Татарский. Читает редко,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12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144 руб. в год.</w:t>
      </w:r>
    </w:p>
    <w:p>
      <w:pPr>
        <w:jc w:val="both"/>
      </w:pPr>
      <w:r>
        <w:t>В 1902 году в возрасте 23 года создал семью с 18 летней Кокоз Сарра Исааковна, 1884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умер, мать умерла, члены семьи болели., В живых осталось 3 детей, 3 умерли в детстве.</w:t>
      </w:r>
    </w:p>
    <w:p>
      <w:pPr>
        <w:jc w:val="both"/>
      </w:pPr>
      <w:r>
        <w:t>Сын Исаак 8 лет от роду; Герман 1 лет от роду.</w:t>
      </w:r>
    </w:p>
    <w:p>
      <w:pPr>
        <w:jc w:val="both"/>
      </w:pPr>
      <w:r>
        <w:t>Дочь Калли 11 лет от роду, учится в Алексеевская школа, 2 лет изучала русский язык.</w:t>
      </w:r>
    </w:p>
    <w:p/>
    <w:p>
      <w:r>
        <w:rPr>
          <w:u w:val="single"/>
        </w:rPr>
        <w:t>№ анкеты: 22</w:t>
      </w:r>
    </w:p>
    <w:p>
      <w:pPr>
        <w:jc w:val="both"/>
      </w:pPr>
      <w:r>
        <w:t>Пейсах Абрам-Арон Шимшонович 1878 года рождения, крымчак, сапожник,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96 руб. в год.</w:t>
      </w:r>
    </w:p>
    <w:p>
      <w:pPr>
        <w:jc w:val="both"/>
      </w:pPr>
      <w:r>
        <w:t>В 1902 году в возрасте 24 года создал семью с 17 летней Пейсах Лея Мухул, 1885 года рождения, не грамотная по-русски, не грамотная по др.-евр.. Женился по сватовству, приданого за невесту получил 100 руб., не имелись нетрудоспособные (с физическими недостатками), отец умер в возрасте 33 года, мать умерла, члены семьи болели., В живых осталось 5 детей.</w:t>
      </w:r>
    </w:p>
    <w:p>
      <w:pPr>
        <w:jc w:val="both"/>
      </w:pPr>
      <w:r>
        <w:t>Сын Шемшон 10 лет от роду, учится в имени графа Толстого, изучал 2 лет русский язык; Михиль 6 лет от роду; Несим 4 лет от роду.</w:t>
      </w:r>
    </w:p>
    <w:p>
      <w:pPr>
        <w:jc w:val="both"/>
      </w:pPr>
      <w:r>
        <w:t>Дочь Сима 8 лет от роду, учится в чеховская школа, 1 лет изучала русский язык; Нама 1 лет от роду.</w:t>
      </w:r>
    </w:p>
    <w:p/>
    <w:p>
      <w:r>
        <w:rPr>
          <w:u w:val="single"/>
        </w:rPr>
        <w:t>№ анкеты: 19</w:t>
      </w:r>
    </w:p>
    <w:p>
      <w:pPr>
        <w:jc w:val="both"/>
      </w:pPr>
      <w:r>
        <w:t>Токатлы Моше Абрамович 1860 года рождения, крымчак, сапожник,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наёмное помещение обходилось 18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120 руб. в год.</w:t>
      </w:r>
    </w:p>
    <w:p>
      <w:pPr>
        <w:jc w:val="both"/>
      </w:pPr>
      <w:r>
        <w:t>В 1884 году в возрасте 24 года создал семью с 24 летней Токатлы Мерьям, 1860 года рождения,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60 лет, мать умерла, члены семьи болели., В живых осталось 2 детей, 2 умерли в детстве.</w:t>
      </w:r>
    </w:p>
    <w:p/>
    <w:p>
      <w:r>
        <w:rPr>
          <w:u w:val="single"/>
        </w:rPr>
        <w:t>№ анкеты: 8</w:t>
      </w:r>
    </w:p>
    <w:p>
      <w:pPr>
        <w:jc w:val="both"/>
      </w:pPr>
      <w:r>
        <w:t>Коген Яко Эмануилович 1891 года рождения, крымчак, мастер-жестянщик, на военной службе не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Талмуд Тора, 3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0 руб., на синагогальные нужды тратил 1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26</w:t>
      </w:r>
    </w:p>
    <w:p>
      <w:pPr>
        <w:jc w:val="both"/>
      </w:pPr>
      <w:r>
        <w:t>Измерли Аджи Исаакович 1889 года рождения, крымчак, сапожник,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Карасубазар,по-русски грамотен, по др.-евр. не образован, разговаривал на языке(ах): Татарско-крымчакский. Читает газеты, читает журналы,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5 руб. в год. Проживал не в своем доме, оплачивая арендную плату в размере 120 руб. в год.</w:t>
      </w:r>
    </w:p>
    <w:p/>
    <w:p>
      <w:r>
        <w:rPr>
          <w:u w:val="single"/>
        </w:rPr>
        <w:t>№ анкеты: 6</w:t>
      </w:r>
    </w:p>
    <w:p>
      <w:pPr>
        <w:jc w:val="both"/>
      </w:pPr>
      <w:r>
        <w:t>Шолом-Чапичов Лейзер Яковлевич 1880 года рождения, крымчак, сапожник, членство в обществах: член ссудо-сберегательного банка (товарищества),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216 рублей в год, не имел собственности. Обучение детей обходилось в 0 руб., на синагогальные нужды тратил 24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1906 году в возрасте 26 лет создал семью с 18 летней Шолом-Чапичов Лея-Бейли Яковлевна, 1888 года рождения, не грамотная по-русски, не грамотная по др.-евр.. Женился по сватовству, приданого за невесту получил 500 руб., не имелись нетрудоспособные (с физическими недостатками), отец умер в возрасте 65 лет, мать умерла, члены семьи болели (сам болью внутри)., В живых осталось 1 детей.</w:t>
      </w:r>
    </w:p>
    <w:p>
      <w:pPr>
        <w:jc w:val="both"/>
      </w:pPr>
      <w:r>
        <w:t>Дочь Чера  3 лет от роду.</w:t>
      </w:r>
    </w:p>
    <w:p/>
    <w:p>
      <w:r>
        <w:rPr>
          <w:u w:val="single"/>
        </w:rPr>
        <w:t>№ анкеты: 10</w:t>
      </w:r>
    </w:p>
    <w:p>
      <w:pPr>
        <w:jc w:val="both"/>
      </w:pPr>
      <w:r>
        <w:t>Пиастро Минехем Мошевич 1863 года рождения, крымчак, шапочник, членство в обществах: член общества взаимопомощи и кредитования,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420 рублей в год, не имел собственности. Обучение детей обходилось в 24 руб., данные о тратах на синагогальные нужды отсутствуют. Проживал не в своем доме, оплачивая арендную плату в размере 216 руб. в год.</w:t>
      </w:r>
    </w:p>
    <w:p>
      <w:pPr>
        <w:jc w:val="both"/>
      </w:pPr>
      <w:r>
        <w:t>В 1887 году в возрасте 24 года создал семью с 19 летней Пиастро Тамара Мордехаевна, 1868 года рождения, не грамотная по-русски, не грамотная по др.-евр.. Женился по сватовству, приданого за невесту получил 350 руб., не имелись нетрудоспособные (с физическими недостатками), отец умер в возрасте 78 лет, мать умерла в возрасте 68 лет, члены семьи болели., В живых осталось 5 детей, 5 умерли в детстве.</w:t>
      </w:r>
    </w:p>
    <w:p>
      <w:pPr>
        <w:jc w:val="both"/>
      </w:pPr>
      <w:r>
        <w:t>Сын Нейзер 15 лет от роду, обучался в еврейская школа, изучал 3 лет русский язык, 3 лет др.-евр. грамоту, осваивал профессию шапочник, свободное время проводил дома; Захар  12 лет от роду, учится в еврейская школа, изучал 4 лет русский язык, 4 лет др.-евр. грамоту, свободное время проводил дома; Шоме Бор 10 лет от роду, учится в еврейская школа, изучал 3 лет русский язык, 3 лет др.-евр. грамоту, свободное время проводил дома; Мордехай 7 лет от роду, учится в еврейская школа, изучал 1 лет русский язык, 1 лет др.-евр. грамоту, свободное время проводил дома.</w:t>
      </w:r>
    </w:p>
    <w:p/>
    <w:p>
      <w:r>
        <w:rPr>
          <w:u w:val="single"/>
        </w:rPr>
        <w:t>№ анкеты: 3</w:t>
      </w:r>
    </w:p>
    <w:p>
      <w:pPr>
        <w:jc w:val="both"/>
      </w:pPr>
      <w:r>
        <w:t>Чагчир Моше Яковлевич 1862 года рождения, крымчак, сапожник, членство в обществах: член ссудо-сберегательного банка (товарищества),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180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192 руб. в год.</w:t>
      </w:r>
    </w:p>
    <w:p>
      <w:pPr>
        <w:jc w:val="both"/>
      </w:pPr>
      <w:r>
        <w:t>В 1885 году в возрасте 23 года создал семью с 20 летней Чагчир Хана Юсуфовна, 1865 года рождения, не грамотная по-русски, не грамотная по др.-евр.. Женился по сватовству, приданого за невесту получил 250 руб., в семье проживали старики (Эстер, Юлит), имелись нетрудоспособные (с физическими недостатками), отец умер в возрасте 55 лет, мать умерла в возрасте 45 лет, члены семьи болели (редко головной болью и воспалением)., В живых осталось 8 детей, 8 умерли в детстве.</w:t>
      </w:r>
    </w:p>
    <w:p>
      <w:pPr>
        <w:jc w:val="both"/>
      </w:pPr>
      <w:r>
        <w:t>Сын Новах 17 лет от роду, обучался в малограмотен, 2 лет др.-евр. грамоту, осваивал профессию сапожник, свободное время проводил дома; Срель 13 лет от роду, обучался в гоголевская школа, учится в мастерская, 3 лет др.-евр. грамоту, свободное время проводил дома; Шомель 8 лет от роду.</w:t>
      </w:r>
    </w:p>
    <w:p>
      <w:pPr>
        <w:jc w:val="both"/>
      </w:pPr>
      <w:r>
        <w:t>Дочь Стер-Хая 11 лет от роду, учится в гоголевская школа, 4 лет обучалась др.-евр. грамоте, свободное время проводила дома; Шена 4 лет от роду.</w:t>
      </w:r>
    </w:p>
    <w:p/>
    <w:p>
      <w:r>
        <w:rPr>
          <w:u w:val="single"/>
        </w:rPr>
        <w:t>№ анкеты: 27</w:t>
      </w:r>
    </w:p>
    <w:p>
      <w:pPr>
        <w:jc w:val="both"/>
      </w:pPr>
      <w:r>
        <w:t>Кагья Израил Захарьеквич 1882 года рождения, крымчак, жестянщик-слесарь, членство в обществах: член ссудо-сберегательного банка (товарищества); член общества взаимопомощи и кредитования; член городского банка,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Домашнее образование,по-русски грамотен, по др.-евр. не образован, разговаривал на языке(ах): Крымчакский. Читает газеты, читает журналы, в библиотеке не абонировался, периодические издания (СМИ: газеты, журналы и пр.) и книги не выписывал, посещает общие собрания и посещяет клуб,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не имел собственности. Дети не учатся, на синагогальные нужды тратил 10 руб. в год. Проживал не в своем доме, оплачивая арендную плату в размере 240 руб. в год.</w:t>
      </w:r>
    </w:p>
    <w:p>
      <w:pPr>
        <w:jc w:val="both"/>
      </w:pPr>
      <w:r>
        <w:t>В 0 году в возрасте 23 года создал семью с 18 летней Кагья Матил Юдовна, 1887 года рождения, не грамотная по-русски, грамотная по др.-евр.; обучалась по др.-евр.: Талмуд Тора 3 года. Женился по сватовству, приданого за невесту получил, не имелись нетрудоспособные (с физическими недостатками), отец умер, мать жива, члены семьи болели., В живых осталось 3 детей.</w:t>
      </w:r>
    </w:p>
    <w:p>
      <w:pPr>
        <w:jc w:val="both"/>
      </w:pPr>
      <w:r>
        <w:t>Сын Мордехай 4 лет от роду.</w:t>
      </w:r>
    </w:p>
    <w:p>
      <w:pPr>
        <w:jc w:val="both"/>
      </w:pPr>
      <w:r>
        <w:t>Дочь Юдия 7 лет от роду; Зина 0.5.</w:t>
      </w:r>
    </w:p>
    <w:p/>
    <w:p>
      <w:r>
        <w:rPr>
          <w:u w:val="single"/>
        </w:rPr>
        <w:t>№ анкеты: 13</w:t>
      </w:r>
    </w:p>
    <w:p>
      <w:pPr>
        <w:jc w:val="both"/>
      </w:pPr>
      <w:r>
        <w:t>Чапичов Шомель Яковлевич 1868 года рождения, крымчак, сапожник, членство в обществах: член ссудо-сберегательного банка (товарищества), на военной службе не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240 рублей в год, имел собственность (дом в карасубазаре), которая приносила доход да, дом в карасубазаре руб. Дети учились бесплатно, на синагогальные нужды тратил 2 руб. в год. Проживал не в своем доме, оплачивая арендную плату в размере 192 руб. в год.</w:t>
      </w:r>
    </w:p>
    <w:p>
      <w:pPr>
        <w:jc w:val="both"/>
      </w:pPr>
      <w:r>
        <w:t>В 1894 году в возрасте 26 лет создал семью с 16 летней Чапичов Ора Яко-Бороховна, 1878 года рождения, не грамотная по-русски, не грамотная по др.-евр.. Женился по сватовству, приданого за невесту получил 200 руб., не имелись нетрудоспособные (с физическими недостатками), отец умер в возрасте 65 лет, мать умерла, члены семьи болели., В живых осталось 5 детей, 5 умерли в детстве.</w:t>
      </w:r>
    </w:p>
    <w:p>
      <w:pPr>
        <w:jc w:val="both"/>
      </w:pPr>
      <w:r>
        <w:t>Сын Хахам 4 лет от роду.</w:t>
      </w:r>
    </w:p>
    <w:p>
      <w:pPr>
        <w:jc w:val="both"/>
      </w:pPr>
      <w:r>
        <w:t>Дочь Султана 12 лет от роду, училась в в городском, 4 лет изучала русский язык; Рахиль 7 лет от роду; Мерьям 2 лет от роду.</w:t>
      </w:r>
    </w:p>
    <w:p/>
    <w:p>
      <w:r>
        <w:rPr>
          <w:u w:val="single"/>
        </w:rPr>
        <w:t>№ анкеты: 2</w:t>
      </w:r>
    </w:p>
    <w:p>
      <w:pPr>
        <w:jc w:val="both"/>
      </w:pPr>
      <w:r>
        <w:t>Чапичов Рафаил Яковлевич 1875 года рождения, крымчак, сапожник, членство в обществах: член ссудо-сберегательного банка (товарищества), на военной службе состоял, по-русски не грамотен, по др.-евр. не образован, женат.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204 рублей в год, не имел собственности. Дети учились бесплатно, на синагогальные нужды тратил 2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1899 году в возрасте 24 года создал семью с 18 летней Чапичова Ханна Абрамовна, 1881 года рождения, не грамотная по-русски, не грамотная по др.-евр.. Женился по сватовству, приданого за невесту получил 300 руб., в семье проживали старики (Белишь 70 лет на содержании у меня), не имелись нетрудоспособные (с физическими недостатками), отец умер в возрасте 65 лет, мать умерла, члены семьи болели., В живых осталось 6 детей, 6 умерли в детстве.</w:t>
      </w:r>
    </w:p>
    <w:p>
      <w:pPr>
        <w:jc w:val="both"/>
      </w:pPr>
      <w:r>
        <w:t>Сын Яхо 1 лет от роду.</w:t>
      </w:r>
    </w:p>
    <w:p>
      <w:pPr>
        <w:jc w:val="both"/>
      </w:pPr>
      <w:r>
        <w:t>Дочь Султана 14 лет от роду, училась в в городской школе, учится в в модистках, 4 лет изучала русский язык, осваивала профессию портниха, свободное время проводила дома; Шамах 13 лет от роду, училась в в гоголевском, учится в в гоголевском, 4 лет изучала русский язык, свободное время проводила дома; Рахиль 12 лет от роду, учится в в гоголевском, 3 лет изучала русский язык, свободное время проводила дома; Пурва 9 лет от роду, учится в имени графа Толстого, 1 лет изучала русский язык, свободное время проводила дома; Това 7 лет от роду, свободное время проводила дома.</w:t>
      </w:r>
    </w:p>
    <w:p/>
    <w:p>
      <w:r>
        <w:rPr>
          <w:u w:val="single"/>
        </w:rPr>
        <w:t>№ анкеты: 23</w:t>
      </w:r>
    </w:p>
    <w:p>
      <w:pPr>
        <w:jc w:val="both"/>
      </w:pPr>
      <w:r>
        <w:t>Вейнберг Абрам Яко 1884 года рождения, крымчак, сапожник,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Ялта, 5 лет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38 рублей в год, не имел собственности. Дети не учатся, на синагогальные нужды тратил 0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1909 году в возрасте 25 лет создал семью с 17 летней Вейнберг Лие Исаковна, 1892 года рождения, карасубазарская мещанка, не грамотная по-русски, не грамотная по др.-евр.. Женился по сватовству, приданого за невесту получил 300 руб., не имелись нетрудоспособные (с физическими недостатками), отец умер в возрасте 50 лет, мать умерла, члены семьи болели (редко головой)., В живых осталось 1 детей, 1 умерли в детстве.</w:t>
      </w:r>
    </w:p>
    <w:p>
      <w:pPr>
        <w:jc w:val="both"/>
      </w:pPr>
      <w:r>
        <w:t>Дочь Султана 2 лет от роду.</w:t>
      </w:r>
    </w:p>
    <w:p/>
    <w:p>
      <w:r>
        <w:rPr>
          <w:u w:val="single"/>
        </w:rPr>
        <w:t>№ анкеты: 12</w:t>
      </w:r>
    </w:p>
    <w:p>
      <w:pPr>
        <w:jc w:val="both"/>
      </w:pPr>
      <w:r>
        <w:t>Пенсах Давид Товья Шемшонович 1881 года рождения, крымчак, сапожник, на военной службе не состоял, по-русски грамотен, по др.-евр. не образован, женат.</w:t>
      </w:r>
    </w:p>
    <w:p>
      <w:pPr>
        <w:jc w:val="both"/>
      </w:pPr>
      <w:r>
        <w:t>В детстве обучался по русски: Симферополь, Талмуд Тора, 3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наёмное помещение обходилось 16.5 рублей в год, не имел собственности. Дети не учатся, на синагогальные нужды тратил 2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1907 году в возрасте 26 лет создал семью с 17 летней Пенсах Берха Юсуфовна, 1890 года рождения, не грамотная по-русски, не грамотная по др.-евр.. Женился по сватовству, приданого за невесту получил 100 руб., в семье проживали старики (Сарра, 58 лет, на содержании у меня), не имелись нетрудоспособные (с физическими недостатками), отец умер в возрасте 34 года, мать умерла, члены семьи болели (бывает головной болью и сердцем)., В живых осталось 3 детей.</w:t>
      </w:r>
    </w:p>
    <w:p>
      <w:pPr>
        <w:jc w:val="both"/>
      </w:pPr>
      <w:r>
        <w:t>Сын Шимшон 0.5.</w:t>
      </w:r>
    </w:p>
    <w:p>
      <w:pPr>
        <w:jc w:val="both"/>
      </w:pPr>
      <w:r>
        <w:t>Дочь Султана 4 лет от роду; Эстер 2 лет от роду.</w:t>
      </w:r>
    </w:p>
    <w:p/>
    <w:p>
      <w:r>
        <w:rPr>
          <w:u w:val="single"/>
        </w:rPr>
        <w:t>№ анкеты: 25</w:t>
      </w:r>
    </w:p>
    <w:p>
      <w:pPr>
        <w:jc w:val="both"/>
      </w:pPr>
      <w:r>
        <w:t>Измерли Юсуф Барух Мордехаевич 1873 года рождения, крымчак, шапочник, на военной службе состоял, по-русски не грамотен, по др.-евр. образован, женат.</w:t>
      </w:r>
    </w:p>
    <w:p>
      <w:pPr>
        <w:jc w:val="both"/>
      </w:pPr>
      <w:r>
        <w:t>В детстве обучался, 6 лет у Карасубазар, Талмуд Тора др.-евр. языкам;по-русски не грамотен, по др.-евр. образован, разговаривал на языке(ах): Татарско-крымчакский.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Обучение детей обходилось в 8 руб., на синагогальные нужды тратил 5 руб. в год. Проживал не в своем доме, оплачивая арендную плату в размере 180 руб. в год.</w:t>
      </w:r>
    </w:p>
    <w:p>
      <w:pPr>
        <w:jc w:val="both"/>
      </w:pPr>
      <w:r>
        <w:t>В 1898 году в возрасте 25 лет создал семью с 19 летней Измерли Рахель Израилевна, 1879 года рождения, карасубазарская мещанка, не грамотная по-русски, не грамотная по др.-евр.. Женился, приданого за невесту получил 200 руб., не имелись нетрудоспособные (с физическими недостатками), отец умер, мать умерла, члены семьи болели., В живых осталось 4 детей, 4 умерли в детстве.</w:t>
      </w:r>
    </w:p>
    <w:p>
      <w:pPr>
        <w:jc w:val="both"/>
      </w:pPr>
      <w:r>
        <w:t>Сын Мордехай 0.5, свободное время проводил дома.</w:t>
      </w:r>
    </w:p>
    <w:p>
      <w:pPr>
        <w:jc w:val="both"/>
      </w:pPr>
      <w:r>
        <w:t>Дочь Девере 13 лет от роду, учится в в Ялте, 4 лет обучалась др.-евр. грамоте, осваивала профессию домашнее; Стера 10 лет от роду, учится в в Ялте, 2 лет обучалась др.-евр. грамоте; Ора 6 лет от роду, свободное время проводила дома.</w:t>
      </w:r>
    </w:p>
    <w:p/>
    <w:p>
      <w:r>
        <w:rPr>
          <w:u w:val="single"/>
        </w:rPr>
        <w:t>№ анкеты: 16</w:t>
      </w:r>
    </w:p>
    <w:p>
      <w:pPr>
        <w:jc w:val="both"/>
      </w:pPr>
      <w:r>
        <w:t>Абрабен Эммануил Юсуфович 1895 года рождения, крымчак, заготовщик, на военной службе не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Городское училище, 4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хозяина, не имел собственности. Нет детей, на синагогальные нужды тратил 6 руб. в год. Проживал не в своем доме данные о тратах на синагогальные нужды отсутствуют.</w:t>
      </w:r>
    </w:p>
    <w:p/>
    <w:p>
      <w:r>
        <w:rPr>
          <w:u w:val="single"/>
        </w:rPr>
        <w:t>№ анкеты: 24</w:t>
      </w:r>
    </w:p>
    <w:p>
      <w:pPr>
        <w:jc w:val="both"/>
      </w:pPr>
      <w:r>
        <w:t>Вейнберг Юсуф Яковлевич 1890 года рождения, крымчак, шапочник,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Ялта, 5 лет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9</w:t>
      </w:r>
    </w:p>
    <w:p>
      <w:pPr>
        <w:jc w:val="both"/>
      </w:pPr>
      <w:r>
        <w:t>Коген Юсуф Эмануилович 1895 года рождения, крымчак, сапожник,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помещении, не имел собственности. Дети учились бесплатно, на синагогальные нужды тратил 1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11</w:t>
      </w:r>
    </w:p>
    <w:p>
      <w:pPr>
        <w:jc w:val="both"/>
      </w:pPr>
      <w:r>
        <w:t>Пиастро Ашер Менахемович 1894 года рождения, крымчак, шапочник, на военной службе не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Ялта, Талмуд Тора, 3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ходил не часто,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отца, не имел собственности. Нет детей, на синагогальные нужды тратил 1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20</w:t>
      </w:r>
    </w:p>
    <w:p>
      <w:pPr>
        <w:jc w:val="both"/>
      </w:pPr>
      <w:r>
        <w:t>Токатлы Абрам Мошеевич 1892 года рождения, крымчак, мастер-жестянщик, на военной службе не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Талмуд Тора, 4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отца, не имел собственности. Обучение детей обходилось в 0 руб., на синагогальные нужды тратил 2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18</w:t>
      </w:r>
    </w:p>
    <w:p>
      <w:pPr>
        <w:jc w:val="both"/>
      </w:pPr>
      <w:r>
        <w:t>Токатлы Захарья Мошеевич 1895 года рождения, крымчак, сапожник, на военной службе не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Талмуд Тора, 4 года изучал русский ипо-русски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 у отца, не имел собственности. Нет детей, данные о тратах на синагогальные нужды отсутствуют.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5</w:t>
      </w:r>
    </w:p>
    <w:p>
      <w:pPr>
        <w:jc w:val="both"/>
      </w:pPr>
      <w:r>
        <w:t>Чагчир Лейзер Мошеевич 1890 года рождения, крымчак, шапочник, на военной службе состоял, по-русски грамотен, по др.-евр. не образован, холост.</w:t>
      </w:r>
    </w:p>
    <w:p>
      <w:pPr>
        <w:jc w:val="both"/>
      </w:pPr>
      <w:r>
        <w:t>В детстве обучался по русски: Талмуд Тора, 4 года изучал русский ипо-русски грамотен, по др.-евр. не образован, разговаривал на языке(ах): Татарский. Читает газеты, читает журналы,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Работал/торговал не в своем помещении, не имел собственности. Нет детей, на синагогальные нужды тратил 0 руб. в год. Данных о доме нет.</w:t>
      </w:r>
    </w:p>
    <w:p/>
    <w:p>
      <w:r>
        <w:rPr>
          <w:u w:val="single"/>
        </w:rPr>
        <w:t>№ анкеты: 4</w:t>
      </w:r>
    </w:p>
    <w:p>
      <w:pPr>
        <w:jc w:val="both"/>
      </w:pPr>
      <w:r>
        <w:t>Чагчир Юсуф Мошеевич 1892 года рождения, крымчак, ничем,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Нет детей, на синагогальные нужды тратил 0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15</w:t>
      </w:r>
    </w:p>
    <w:p>
      <w:pPr>
        <w:jc w:val="both"/>
      </w:pPr>
      <w:r>
        <w:t>Чапичов Давид Шомельевич 1895 года рождения, крымчак, сапожник, на военной службе не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разговаривал на языке(ах): Татарский. Ни газет, ни журналов не читает, в библиотеке не абонировался, периодические издания (СМИ: газеты, журналы и пр.) и книги выписывал, не посещает общие собрания, клуб не посещает, лекций по распространению политических и научных знаний не слушал, в театр никогда не ходил, посещал иллюзион. С преданиями о происхождении крымчаков не знаком. Синагогу в будни посещал.</w:t>
      </w:r>
    </w:p>
    <w:p>
      <w:pPr>
        <w:jc w:val="both"/>
      </w:pPr>
      <w:r>
        <w:t>Работал/торговал не в своем помещении у отца, не имел собственности. Нет детей, на синагогальные нужды тратил 1 руб. в год. Проживал не в своем доме, оплачивая арендную плату в размере 0 руб. в год.</w:t>
      </w:r>
    </w:p>
    <w:p/>
    <w:p>
      <w:r>
        <w:rPr>
          <w:u w:val="single"/>
        </w:rPr>
        <w:t>№ анкеты: 28</w:t>
      </w:r>
    </w:p>
    <w:p>
      <w:pPr>
        <w:jc w:val="both"/>
      </w:pPr>
      <w:r>
        <w:t>Анджело Юда Мошеевич 1896 года рождения, крымчак, служит в азовском банке, на военной службе состоял, по-русски не грамотен, по др.-евр. не образован, холост.</w:t>
      </w:r>
    </w:p>
    <w:p>
      <w:pPr>
        <w:jc w:val="both"/>
      </w:pPr>
      <w:r>
        <w:t>В детстве не обучался,по-русски не грамотен, по др.-евр. не образован,  Ни газет, ни журналов не читает, в библиотеке не абонировался, периодические издания (СМИ: газеты, журналы и пр.) и книги выписывал, клуб и общественные собрания не посещал, лекций по распространению политических и научных знаний не слушал, в театр никогда не ходил, иллюзион не посещал. С преданиями о происхождении крымчаков не знаком. Синагогу в будни не посещал.</w:t>
      </w:r>
    </w:p>
    <w:p>
      <w:pPr>
        <w:jc w:val="both"/>
      </w:pPr>
      <w:r>
        <w:t>Данных о рабочем помещении нет, не имел собственности. Обучение детей обходилось в 0 руб., на синагогальные нужды тратил 0 руб. в год. Данных о доме нет.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